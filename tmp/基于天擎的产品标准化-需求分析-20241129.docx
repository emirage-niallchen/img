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宋体" w:asciiTheme="minorHAnsi" w:hAnsiTheme="minorHAnsi" w:cstheme="minorBidi"/>
          <w:b w:val="0"/>
          <w:bCs w:val="0"/>
          <w:color w:val="auto"/>
          <w:kern w:val="2"/>
          <w:sz w:val="24"/>
          <w:szCs w:val="22"/>
          <w:lang w:val="zh-CN"/>
        </w:rPr>
        <w:id w:val="-1581675232"/>
        <w:docPartObj>
          <w:docPartGallery w:val="Table of Contents"/>
          <w:docPartUnique/>
        </w:docPartObj>
      </w:sdtPr>
      <w:sdtEndPr>
        <w:rPr>
          <w:rFonts w:eastAsia="宋体" w:asciiTheme="minorHAnsi" w:hAnsiTheme="minorHAnsi" w:cstheme="minorBidi"/>
          <w:b w:val="0"/>
          <w:bCs w:val="0"/>
          <w:color w:val="auto"/>
          <w:kern w:val="2"/>
          <w:sz w:val="24"/>
          <w:szCs w:val="22"/>
          <w:lang w:val="zh-CN"/>
        </w:rPr>
      </w:sdtEndPr>
      <w:sdtContent>
        <w:p w14:paraId="6C48D3C7">
          <w:pPr>
            <w:pStyle w:val="1502"/>
            <w:numPr>
              <w:ilvl w:val="0"/>
              <w:numId w:val="0"/>
            </w:numPr>
            <w:spacing w:before="156" w:after="156"/>
            <w:jc w:val="center"/>
          </w:pPr>
          <w:bookmarkStart w:id="0" w:name="_Toc157961203"/>
          <w:r>
            <w:rPr>
              <w:lang w:val="zh-CN"/>
            </w:rPr>
            <w:t>目录</w:t>
          </w:r>
        </w:p>
        <w:p w14:paraId="1C585264">
          <w:pPr>
            <w:pStyle w:val="60"/>
            <w:tabs>
              <w:tab w:val="right" w:leader="dot" w:pos="8669"/>
            </w:tabs>
          </w:pPr>
          <w:r>
            <w:fldChar w:fldCharType="begin"/>
          </w:r>
          <w:r>
            <w:instrText xml:space="preserve"> TOC \o "1-3" \h \z \u </w:instrText>
          </w:r>
          <w:r>
            <w:fldChar w:fldCharType="separate"/>
          </w:r>
          <w:r>
            <w:fldChar w:fldCharType="begin"/>
          </w:r>
          <w:r>
            <w:instrText xml:space="preserve"> HYPERLINK \l _Toc5234 </w:instrText>
          </w:r>
          <w:r>
            <w:fldChar w:fldCharType="separate"/>
          </w:r>
          <w:r>
            <w:rPr>
              <w:rFonts w:hint="eastAsia" w:ascii="宋体" w:hAnsi="宋体"/>
              <w:lang w:val="en-US"/>
            </w:rPr>
            <w:t xml:space="preserve">1 </w:t>
          </w:r>
          <w:r>
            <w:rPr>
              <w:rFonts w:hint="eastAsia" w:ascii="宋体" w:hAnsi="宋体"/>
            </w:rPr>
            <w:t>概述</w:t>
          </w:r>
          <w:r>
            <w:tab/>
          </w:r>
          <w:r>
            <w:fldChar w:fldCharType="begin"/>
          </w:r>
          <w:r>
            <w:instrText xml:space="preserve"> PAGEREF _Toc5234 \h </w:instrText>
          </w:r>
          <w:r>
            <w:fldChar w:fldCharType="separate"/>
          </w:r>
          <w:r>
            <w:t>2</w:t>
          </w:r>
          <w:r>
            <w:fldChar w:fldCharType="end"/>
          </w:r>
          <w:r>
            <w:fldChar w:fldCharType="end"/>
          </w:r>
        </w:p>
        <w:p w14:paraId="30A9BE1F">
          <w:pPr>
            <w:pStyle w:val="74"/>
            <w:tabs>
              <w:tab w:val="right" w:leader="dot" w:pos="8669"/>
            </w:tabs>
          </w:pPr>
          <w:r>
            <w:rPr>
              <w:bCs/>
              <w:lang w:val="zh-CN"/>
            </w:rPr>
            <w:fldChar w:fldCharType="begin"/>
          </w:r>
          <w:r>
            <w:rPr>
              <w:bCs/>
              <w:lang w:val="zh-CN"/>
            </w:rPr>
            <w:instrText xml:space="preserve"> HYPERLINK \l _Toc8361 </w:instrText>
          </w:r>
          <w:r>
            <w:rPr>
              <w:bCs/>
              <w:lang w:val="zh-CN"/>
            </w:rPr>
            <w:fldChar w:fldCharType="separate"/>
          </w:r>
          <w:r>
            <w:rPr>
              <w:rFonts w:hint="eastAsia" w:ascii="宋体" w:hAnsi="宋体"/>
            </w:rPr>
            <w:t>1.1 项目概况</w:t>
          </w:r>
          <w:r>
            <w:tab/>
          </w:r>
          <w:r>
            <w:fldChar w:fldCharType="begin"/>
          </w:r>
          <w:r>
            <w:instrText xml:space="preserve"> PAGEREF _Toc8361 \h </w:instrText>
          </w:r>
          <w:r>
            <w:fldChar w:fldCharType="separate"/>
          </w:r>
          <w:r>
            <w:t>2</w:t>
          </w:r>
          <w:r>
            <w:fldChar w:fldCharType="end"/>
          </w:r>
          <w:r>
            <w:rPr>
              <w:bCs/>
              <w:lang w:val="zh-CN"/>
            </w:rPr>
            <w:fldChar w:fldCharType="end"/>
          </w:r>
        </w:p>
        <w:p w14:paraId="19DA3C74">
          <w:pPr>
            <w:pStyle w:val="74"/>
            <w:tabs>
              <w:tab w:val="right" w:leader="dot" w:pos="8669"/>
            </w:tabs>
          </w:pPr>
          <w:r>
            <w:rPr>
              <w:bCs/>
              <w:lang w:val="zh-CN"/>
            </w:rPr>
            <w:fldChar w:fldCharType="begin"/>
          </w:r>
          <w:r>
            <w:rPr>
              <w:bCs/>
              <w:lang w:val="zh-CN"/>
            </w:rPr>
            <w:instrText xml:space="preserve"> HYPERLINK \l _Toc24240 </w:instrText>
          </w:r>
          <w:r>
            <w:rPr>
              <w:bCs/>
              <w:lang w:val="zh-CN"/>
            </w:rPr>
            <w:fldChar w:fldCharType="separate"/>
          </w:r>
          <w:r>
            <w:rPr>
              <w:rFonts w:hint="eastAsia" w:ascii="宋体" w:hAnsi="宋体"/>
            </w:rPr>
            <w:t>1.2 项目建设内容</w:t>
          </w:r>
          <w:r>
            <w:tab/>
          </w:r>
          <w:r>
            <w:fldChar w:fldCharType="begin"/>
          </w:r>
          <w:r>
            <w:instrText xml:space="preserve"> PAGEREF _Toc24240 \h </w:instrText>
          </w:r>
          <w:r>
            <w:fldChar w:fldCharType="separate"/>
          </w:r>
          <w:r>
            <w:t>2</w:t>
          </w:r>
          <w:r>
            <w:fldChar w:fldCharType="end"/>
          </w:r>
          <w:r>
            <w:rPr>
              <w:bCs/>
              <w:lang w:val="zh-CN"/>
            </w:rPr>
            <w:fldChar w:fldCharType="end"/>
          </w:r>
        </w:p>
        <w:p w14:paraId="29CD7203">
          <w:pPr>
            <w:pStyle w:val="46"/>
            <w:tabs>
              <w:tab w:val="right" w:leader="dot" w:pos="8669"/>
            </w:tabs>
          </w:pPr>
          <w:r>
            <w:rPr>
              <w:bCs/>
              <w:lang w:val="zh-CN"/>
            </w:rPr>
            <w:fldChar w:fldCharType="begin"/>
          </w:r>
          <w:r>
            <w:rPr>
              <w:bCs/>
              <w:lang w:val="zh-CN"/>
            </w:rPr>
            <w:instrText xml:space="preserve"> HYPERLINK \l _Toc30792 </w:instrText>
          </w:r>
          <w:r>
            <w:rPr>
              <w:bCs/>
              <w:lang w:val="zh-CN"/>
            </w:rPr>
            <w:fldChar w:fldCharType="separate"/>
          </w:r>
          <w:r>
            <w:rPr>
              <w:rFonts w:hint="default"/>
              <w:szCs w:val="28"/>
            </w:rPr>
            <w:t xml:space="preserve">1.2.1 </w:t>
          </w:r>
          <w:r>
            <w:rPr>
              <w:rFonts w:hint="eastAsia"/>
            </w:rPr>
            <w:t>基于天擎的产品标准化</w:t>
          </w:r>
          <w:r>
            <w:tab/>
          </w:r>
          <w:r>
            <w:fldChar w:fldCharType="begin"/>
          </w:r>
          <w:r>
            <w:instrText xml:space="preserve"> PAGEREF _Toc30792 \h </w:instrText>
          </w:r>
          <w:r>
            <w:fldChar w:fldCharType="separate"/>
          </w:r>
          <w:r>
            <w:t>2</w:t>
          </w:r>
          <w:r>
            <w:fldChar w:fldCharType="end"/>
          </w:r>
          <w:r>
            <w:rPr>
              <w:bCs/>
              <w:lang w:val="zh-CN"/>
            </w:rPr>
            <w:fldChar w:fldCharType="end"/>
          </w:r>
        </w:p>
        <w:p w14:paraId="0151A3FF">
          <w:pPr>
            <w:pStyle w:val="60"/>
            <w:tabs>
              <w:tab w:val="right" w:leader="dot" w:pos="8669"/>
            </w:tabs>
          </w:pPr>
          <w:r>
            <w:rPr>
              <w:bCs/>
              <w:lang w:val="zh-CN"/>
            </w:rPr>
            <w:fldChar w:fldCharType="begin"/>
          </w:r>
          <w:r>
            <w:rPr>
              <w:bCs/>
              <w:lang w:val="zh-CN"/>
            </w:rPr>
            <w:instrText xml:space="preserve"> HYPERLINK \l _Toc32102 </w:instrText>
          </w:r>
          <w:r>
            <w:rPr>
              <w:bCs/>
              <w:lang w:val="zh-CN"/>
            </w:rPr>
            <w:fldChar w:fldCharType="separate"/>
          </w:r>
          <w:r>
            <w:rPr>
              <w:rFonts w:hint="eastAsia"/>
              <w:lang w:val="en-US"/>
            </w:rPr>
            <w:t xml:space="preserve">2 </w:t>
          </w:r>
          <w:r>
            <w:rPr>
              <w:rFonts w:hint="eastAsia"/>
            </w:rPr>
            <w:t>系统总体需求</w:t>
          </w:r>
          <w:r>
            <w:tab/>
          </w:r>
          <w:r>
            <w:fldChar w:fldCharType="begin"/>
          </w:r>
          <w:r>
            <w:instrText xml:space="preserve"> PAGEREF _Toc32102 \h </w:instrText>
          </w:r>
          <w:r>
            <w:fldChar w:fldCharType="separate"/>
          </w:r>
          <w:r>
            <w:t>2</w:t>
          </w:r>
          <w:r>
            <w:fldChar w:fldCharType="end"/>
          </w:r>
          <w:r>
            <w:rPr>
              <w:bCs/>
              <w:lang w:val="zh-CN"/>
            </w:rPr>
            <w:fldChar w:fldCharType="end"/>
          </w:r>
        </w:p>
        <w:p w14:paraId="660925FB">
          <w:pPr>
            <w:pStyle w:val="74"/>
            <w:tabs>
              <w:tab w:val="right" w:leader="dot" w:pos="8669"/>
            </w:tabs>
          </w:pPr>
          <w:r>
            <w:rPr>
              <w:bCs/>
              <w:lang w:val="zh-CN"/>
            </w:rPr>
            <w:fldChar w:fldCharType="begin"/>
          </w:r>
          <w:r>
            <w:rPr>
              <w:bCs/>
              <w:lang w:val="zh-CN"/>
            </w:rPr>
            <w:instrText xml:space="preserve"> HYPERLINK \l _Toc20876 </w:instrText>
          </w:r>
          <w:r>
            <w:rPr>
              <w:bCs/>
              <w:lang w:val="zh-CN"/>
            </w:rPr>
            <w:fldChar w:fldCharType="separate"/>
          </w:r>
          <w:r>
            <w:rPr>
              <w:rFonts w:hint="eastAsia"/>
            </w:rPr>
            <w:t>2.1 总体概述</w:t>
          </w:r>
          <w:r>
            <w:tab/>
          </w:r>
          <w:r>
            <w:fldChar w:fldCharType="begin"/>
          </w:r>
          <w:r>
            <w:instrText xml:space="preserve"> PAGEREF _Toc20876 \h </w:instrText>
          </w:r>
          <w:r>
            <w:fldChar w:fldCharType="separate"/>
          </w:r>
          <w:r>
            <w:t>2</w:t>
          </w:r>
          <w:r>
            <w:fldChar w:fldCharType="end"/>
          </w:r>
          <w:r>
            <w:rPr>
              <w:bCs/>
              <w:lang w:val="zh-CN"/>
            </w:rPr>
            <w:fldChar w:fldCharType="end"/>
          </w:r>
        </w:p>
        <w:p w14:paraId="4E1C3D46">
          <w:pPr>
            <w:pStyle w:val="74"/>
            <w:tabs>
              <w:tab w:val="right" w:leader="dot" w:pos="8669"/>
            </w:tabs>
          </w:pPr>
          <w:r>
            <w:rPr>
              <w:bCs/>
              <w:lang w:val="zh-CN"/>
            </w:rPr>
            <w:fldChar w:fldCharType="begin"/>
          </w:r>
          <w:r>
            <w:rPr>
              <w:bCs/>
              <w:lang w:val="zh-CN"/>
            </w:rPr>
            <w:instrText xml:space="preserve"> HYPERLINK \l _Toc24324 </w:instrText>
          </w:r>
          <w:r>
            <w:rPr>
              <w:bCs/>
              <w:lang w:val="zh-CN"/>
            </w:rPr>
            <w:fldChar w:fldCharType="separate"/>
          </w:r>
          <w:r>
            <w:rPr>
              <w:rFonts w:hint="eastAsia"/>
            </w:rPr>
            <w:t>2.2 系统整体结构</w:t>
          </w:r>
          <w:r>
            <w:tab/>
          </w:r>
          <w:r>
            <w:fldChar w:fldCharType="begin"/>
          </w:r>
          <w:r>
            <w:instrText xml:space="preserve"> PAGEREF _Toc24324 \h </w:instrText>
          </w:r>
          <w:r>
            <w:fldChar w:fldCharType="separate"/>
          </w:r>
          <w:r>
            <w:t>2</w:t>
          </w:r>
          <w:r>
            <w:fldChar w:fldCharType="end"/>
          </w:r>
          <w:r>
            <w:rPr>
              <w:bCs/>
              <w:lang w:val="zh-CN"/>
            </w:rPr>
            <w:fldChar w:fldCharType="end"/>
          </w:r>
        </w:p>
        <w:p w14:paraId="30B675E8">
          <w:pPr>
            <w:pStyle w:val="74"/>
            <w:tabs>
              <w:tab w:val="right" w:leader="dot" w:pos="8669"/>
            </w:tabs>
          </w:pPr>
          <w:r>
            <w:rPr>
              <w:bCs/>
              <w:lang w:val="zh-CN"/>
            </w:rPr>
            <w:fldChar w:fldCharType="begin"/>
          </w:r>
          <w:r>
            <w:rPr>
              <w:bCs/>
              <w:lang w:val="zh-CN"/>
            </w:rPr>
            <w:instrText xml:space="preserve"> HYPERLINK \l _Toc15250 </w:instrText>
          </w:r>
          <w:r>
            <w:rPr>
              <w:bCs/>
              <w:lang w:val="zh-CN"/>
            </w:rPr>
            <w:fldChar w:fldCharType="separate"/>
          </w:r>
          <w:r>
            <w:rPr>
              <w:rFonts w:hint="eastAsia"/>
            </w:rPr>
            <w:t>2.3 系统功能结构</w:t>
          </w:r>
          <w:r>
            <w:tab/>
          </w:r>
          <w:r>
            <w:fldChar w:fldCharType="begin"/>
          </w:r>
          <w:r>
            <w:instrText xml:space="preserve"> PAGEREF _Toc15250 \h </w:instrText>
          </w:r>
          <w:r>
            <w:fldChar w:fldCharType="separate"/>
          </w:r>
          <w:r>
            <w:t>3</w:t>
          </w:r>
          <w:r>
            <w:fldChar w:fldCharType="end"/>
          </w:r>
          <w:r>
            <w:rPr>
              <w:bCs/>
              <w:lang w:val="zh-CN"/>
            </w:rPr>
            <w:fldChar w:fldCharType="end"/>
          </w:r>
        </w:p>
        <w:p w14:paraId="2337FBBF">
          <w:pPr>
            <w:pStyle w:val="74"/>
            <w:tabs>
              <w:tab w:val="right" w:leader="dot" w:pos="8669"/>
            </w:tabs>
          </w:pPr>
          <w:r>
            <w:rPr>
              <w:bCs/>
              <w:lang w:val="zh-CN"/>
            </w:rPr>
            <w:fldChar w:fldCharType="begin"/>
          </w:r>
          <w:r>
            <w:rPr>
              <w:bCs/>
              <w:lang w:val="zh-CN"/>
            </w:rPr>
            <w:instrText xml:space="preserve"> HYPERLINK \l _Toc28409 </w:instrText>
          </w:r>
          <w:r>
            <w:rPr>
              <w:bCs/>
              <w:lang w:val="zh-CN"/>
            </w:rPr>
            <w:fldChar w:fldCharType="separate"/>
          </w:r>
          <w:r>
            <w:rPr>
              <w:rFonts w:hint="eastAsia"/>
            </w:rPr>
            <w:t>2.4 项目各子系统流程</w:t>
          </w:r>
          <w:r>
            <w:tab/>
          </w:r>
          <w:r>
            <w:fldChar w:fldCharType="begin"/>
          </w:r>
          <w:r>
            <w:instrText xml:space="preserve"> PAGEREF _Toc28409 \h </w:instrText>
          </w:r>
          <w:r>
            <w:fldChar w:fldCharType="separate"/>
          </w:r>
          <w:r>
            <w:t>4</w:t>
          </w:r>
          <w:r>
            <w:fldChar w:fldCharType="end"/>
          </w:r>
          <w:r>
            <w:rPr>
              <w:bCs/>
              <w:lang w:val="zh-CN"/>
            </w:rPr>
            <w:fldChar w:fldCharType="end"/>
          </w:r>
        </w:p>
        <w:p w14:paraId="40A1206E">
          <w:pPr>
            <w:pStyle w:val="46"/>
            <w:tabs>
              <w:tab w:val="right" w:leader="dot" w:pos="8669"/>
            </w:tabs>
          </w:pPr>
          <w:r>
            <w:rPr>
              <w:bCs/>
              <w:lang w:val="zh-CN"/>
            </w:rPr>
            <w:fldChar w:fldCharType="begin"/>
          </w:r>
          <w:r>
            <w:rPr>
              <w:bCs/>
              <w:lang w:val="zh-CN"/>
            </w:rPr>
            <w:instrText xml:space="preserve"> HYPERLINK \l _Toc12737 </w:instrText>
          </w:r>
          <w:r>
            <w:rPr>
              <w:bCs/>
              <w:lang w:val="zh-CN"/>
            </w:rPr>
            <w:fldChar w:fldCharType="separate"/>
          </w:r>
          <w:r>
            <w:rPr>
              <w:rFonts w:hint="default"/>
              <w:szCs w:val="28"/>
            </w:rPr>
            <w:t xml:space="preserve">2.4.1 </w:t>
          </w:r>
          <w:r>
            <w:rPr>
              <w:rFonts w:hint="eastAsia"/>
            </w:rPr>
            <w:t>基于天擎的产品标准化</w:t>
          </w:r>
          <w:r>
            <w:tab/>
          </w:r>
          <w:r>
            <w:fldChar w:fldCharType="begin"/>
          </w:r>
          <w:r>
            <w:instrText xml:space="preserve"> PAGEREF _Toc12737 \h </w:instrText>
          </w:r>
          <w:r>
            <w:fldChar w:fldCharType="separate"/>
          </w:r>
          <w:r>
            <w:t>4</w:t>
          </w:r>
          <w:r>
            <w:fldChar w:fldCharType="end"/>
          </w:r>
          <w:r>
            <w:rPr>
              <w:bCs/>
              <w:lang w:val="zh-CN"/>
            </w:rPr>
            <w:fldChar w:fldCharType="end"/>
          </w:r>
        </w:p>
        <w:p w14:paraId="3D6DB691">
          <w:pPr>
            <w:pStyle w:val="74"/>
            <w:tabs>
              <w:tab w:val="right" w:leader="dot" w:pos="8669"/>
            </w:tabs>
          </w:pPr>
          <w:r>
            <w:rPr>
              <w:bCs/>
              <w:lang w:val="zh-CN"/>
            </w:rPr>
            <w:fldChar w:fldCharType="begin"/>
          </w:r>
          <w:r>
            <w:rPr>
              <w:bCs/>
              <w:lang w:val="zh-CN"/>
            </w:rPr>
            <w:instrText xml:space="preserve"> HYPERLINK \l _Toc27099 </w:instrText>
          </w:r>
          <w:r>
            <w:rPr>
              <w:bCs/>
              <w:lang w:val="zh-CN"/>
            </w:rPr>
            <w:fldChar w:fldCharType="separate"/>
          </w:r>
          <w:r>
            <w:rPr>
              <w:rFonts w:hint="eastAsia"/>
            </w:rPr>
            <w:t>2.5 数据需求</w:t>
          </w:r>
          <w:r>
            <w:tab/>
          </w:r>
          <w:r>
            <w:fldChar w:fldCharType="begin"/>
          </w:r>
          <w:r>
            <w:instrText xml:space="preserve"> PAGEREF _Toc27099 \h </w:instrText>
          </w:r>
          <w:r>
            <w:fldChar w:fldCharType="separate"/>
          </w:r>
          <w:r>
            <w:t>5</w:t>
          </w:r>
          <w:r>
            <w:fldChar w:fldCharType="end"/>
          </w:r>
          <w:r>
            <w:rPr>
              <w:bCs/>
              <w:lang w:val="zh-CN"/>
            </w:rPr>
            <w:fldChar w:fldCharType="end"/>
          </w:r>
        </w:p>
        <w:p w14:paraId="359DC041">
          <w:pPr>
            <w:pStyle w:val="46"/>
            <w:tabs>
              <w:tab w:val="right" w:leader="dot" w:pos="8669"/>
            </w:tabs>
          </w:pPr>
          <w:r>
            <w:rPr>
              <w:bCs/>
              <w:lang w:val="zh-CN"/>
            </w:rPr>
            <w:fldChar w:fldCharType="begin"/>
          </w:r>
          <w:r>
            <w:rPr>
              <w:bCs/>
              <w:lang w:val="zh-CN"/>
            </w:rPr>
            <w:instrText xml:space="preserve"> HYPERLINK \l _Toc14822 </w:instrText>
          </w:r>
          <w:r>
            <w:rPr>
              <w:bCs/>
              <w:lang w:val="zh-CN"/>
            </w:rPr>
            <w:fldChar w:fldCharType="separate"/>
          </w:r>
          <w:r>
            <w:rPr>
              <w:rFonts w:hint="default"/>
              <w:szCs w:val="28"/>
            </w:rPr>
            <w:t xml:space="preserve">2.5.1 </w:t>
          </w:r>
          <w:r>
            <w:rPr>
              <w:rFonts w:hint="eastAsia"/>
            </w:rPr>
            <w:t>基于天擎的产品标准化</w:t>
          </w:r>
          <w:r>
            <w:tab/>
          </w:r>
          <w:r>
            <w:fldChar w:fldCharType="begin"/>
          </w:r>
          <w:r>
            <w:instrText xml:space="preserve"> PAGEREF _Toc14822 \h </w:instrText>
          </w:r>
          <w:r>
            <w:fldChar w:fldCharType="separate"/>
          </w:r>
          <w:r>
            <w:t>5</w:t>
          </w:r>
          <w:r>
            <w:fldChar w:fldCharType="end"/>
          </w:r>
          <w:r>
            <w:rPr>
              <w:bCs/>
              <w:lang w:val="zh-CN"/>
            </w:rPr>
            <w:fldChar w:fldCharType="end"/>
          </w:r>
        </w:p>
        <w:p w14:paraId="6EE174E6">
          <w:pPr>
            <w:pStyle w:val="74"/>
            <w:tabs>
              <w:tab w:val="right" w:leader="dot" w:pos="8669"/>
            </w:tabs>
          </w:pPr>
          <w:r>
            <w:rPr>
              <w:bCs/>
              <w:lang w:val="zh-CN"/>
            </w:rPr>
            <w:fldChar w:fldCharType="begin"/>
          </w:r>
          <w:r>
            <w:rPr>
              <w:bCs/>
              <w:lang w:val="zh-CN"/>
            </w:rPr>
            <w:instrText xml:space="preserve"> HYPERLINK \l _Toc13231 </w:instrText>
          </w:r>
          <w:r>
            <w:rPr>
              <w:bCs/>
              <w:lang w:val="zh-CN"/>
            </w:rPr>
            <w:fldChar w:fldCharType="separate"/>
          </w:r>
          <w:r>
            <w:rPr>
              <w:rFonts w:hint="eastAsia"/>
            </w:rPr>
            <w:t>2.6 算法清单</w:t>
          </w:r>
          <w:r>
            <w:tab/>
          </w:r>
          <w:r>
            <w:fldChar w:fldCharType="begin"/>
          </w:r>
          <w:r>
            <w:instrText xml:space="preserve"> PAGEREF _Toc13231 \h </w:instrText>
          </w:r>
          <w:r>
            <w:fldChar w:fldCharType="separate"/>
          </w:r>
          <w:r>
            <w:t>7</w:t>
          </w:r>
          <w:r>
            <w:fldChar w:fldCharType="end"/>
          </w:r>
          <w:r>
            <w:rPr>
              <w:bCs/>
              <w:lang w:val="zh-CN"/>
            </w:rPr>
            <w:fldChar w:fldCharType="end"/>
          </w:r>
        </w:p>
        <w:p w14:paraId="76B4EC57">
          <w:pPr>
            <w:pStyle w:val="46"/>
            <w:tabs>
              <w:tab w:val="right" w:leader="dot" w:pos="8669"/>
            </w:tabs>
          </w:pPr>
          <w:r>
            <w:rPr>
              <w:bCs/>
              <w:lang w:val="zh-CN"/>
            </w:rPr>
            <w:fldChar w:fldCharType="begin"/>
          </w:r>
          <w:r>
            <w:rPr>
              <w:bCs/>
              <w:lang w:val="zh-CN"/>
            </w:rPr>
            <w:instrText xml:space="preserve"> HYPERLINK \l _Toc20428 </w:instrText>
          </w:r>
          <w:r>
            <w:rPr>
              <w:bCs/>
              <w:lang w:val="zh-CN"/>
            </w:rPr>
            <w:fldChar w:fldCharType="separate"/>
          </w:r>
          <w:r>
            <w:rPr>
              <w:rFonts w:hint="default"/>
              <w:szCs w:val="28"/>
            </w:rPr>
            <w:t xml:space="preserve">2.6.1 </w:t>
          </w:r>
          <w:r>
            <w:rPr>
              <w:rFonts w:hint="eastAsia"/>
            </w:rPr>
            <w:t>基于天擎的产品标准化</w:t>
          </w:r>
          <w:r>
            <w:tab/>
          </w:r>
          <w:r>
            <w:fldChar w:fldCharType="begin"/>
          </w:r>
          <w:r>
            <w:instrText xml:space="preserve"> PAGEREF _Toc20428 \h </w:instrText>
          </w:r>
          <w:r>
            <w:fldChar w:fldCharType="separate"/>
          </w:r>
          <w:r>
            <w:t>7</w:t>
          </w:r>
          <w:r>
            <w:fldChar w:fldCharType="end"/>
          </w:r>
          <w:r>
            <w:rPr>
              <w:bCs/>
              <w:lang w:val="zh-CN"/>
            </w:rPr>
            <w:fldChar w:fldCharType="end"/>
          </w:r>
        </w:p>
        <w:p w14:paraId="0723BCF9">
          <w:pPr>
            <w:pStyle w:val="74"/>
            <w:tabs>
              <w:tab w:val="right" w:leader="dot" w:pos="8669"/>
            </w:tabs>
          </w:pPr>
          <w:r>
            <w:rPr>
              <w:bCs/>
              <w:lang w:val="zh-CN"/>
            </w:rPr>
            <w:fldChar w:fldCharType="begin"/>
          </w:r>
          <w:r>
            <w:rPr>
              <w:bCs/>
              <w:lang w:val="zh-CN"/>
            </w:rPr>
            <w:instrText xml:space="preserve"> HYPERLINK \l _Toc18813 </w:instrText>
          </w:r>
          <w:r>
            <w:rPr>
              <w:bCs/>
              <w:lang w:val="zh-CN"/>
            </w:rPr>
            <w:fldChar w:fldCharType="separate"/>
          </w:r>
          <w:r>
            <w:rPr>
              <w:rFonts w:hint="eastAsia"/>
            </w:rPr>
            <w:t>2.7 关键技术预研</w:t>
          </w:r>
          <w:r>
            <w:tab/>
          </w:r>
          <w:r>
            <w:fldChar w:fldCharType="begin"/>
          </w:r>
          <w:r>
            <w:instrText xml:space="preserve"> PAGEREF _Toc18813 \h </w:instrText>
          </w:r>
          <w:r>
            <w:fldChar w:fldCharType="separate"/>
          </w:r>
          <w:r>
            <w:t>9</w:t>
          </w:r>
          <w:r>
            <w:fldChar w:fldCharType="end"/>
          </w:r>
          <w:r>
            <w:rPr>
              <w:bCs/>
              <w:lang w:val="zh-CN"/>
            </w:rPr>
            <w:fldChar w:fldCharType="end"/>
          </w:r>
        </w:p>
        <w:p w14:paraId="0132DD97">
          <w:pPr>
            <w:pStyle w:val="46"/>
            <w:tabs>
              <w:tab w:val="right" w:leader="dot" w:pos="8669"/>
            </w:tabs>
          </w:pPr>
          <w:r>
            <w:rPr>
              <w:bCs/>
              <w:lang w:val="zh-CN"/>
            </w:rPr>
            <w:fldChar w:fldCharType="begin"/>
          </w:r>
          <w:r>
            <w:rPr>
              <w:bCs/>
              <w:lang w:val="zh-CN"/>
            </w:rPr>
            <w:instrText xml:space="preserve"> HYPERLINK \l _Toc29441 </w:instrText>
          </w:r>
          <w:r>
            <w:rPr>
              <w:bCs/>
              <w:lang w:val="zh-CN"/>
            </w:rPr>
            <w:fldChar w:fldCharType="separate"/>
          </w:r>
          <w:r>
            <w:rPr>
              <w:rFonts w:hint="default"/>
              <w:szCs w:val="28"/>
            </w:rPr>
            <w:t xml:space="preserve">2.7.1 </w:t>
          </w:r>
          <w:r>
            <w:rPr>
              <w:rFonts w:hint="eastAsia"/>
            </w:rPr>
            <w:t>基于天擎的产品标准化</w:t>
          </w:r>
          <w:r>
            <w:tab/>
          </w:r>
          <w:r>
            <w:fldChar w:fldCharType="begin"/>
          </w:r>
          <w:r>
            <w:instrText xml:space="preserve"> PAGEREF _Toc29441 \h </w:instrText>
          </w:r>
          <w:r>
            <w:fldChar w:fldCharType="separate"/>
          </w:r>
          <w:r>
            <w:t>9</w:t>
          </w:r>
          <w:r>
            <w:fldChar w:fldCharType="end"/>
          </w:r>
          <w:r>
            <w:rPr>
              <w:bCs/>
              <w:lang w:val="zh-CN"/>
            </w:rPr>
            <w:fldChar w:fldCharType="end"/>
          </w:r>
        </w:p>
        <w:p w14:paraId="4C5C49D3">
          <w:pPr>
            <w:pStyle w:val="74"/>
            <w:tabs>
              <w:tab w:val="right" w:leader="dot" w:pos="8669"/>
            </w:tabs>
          </w:pPr>
          <w:r>
            <w:rPr>
              <w:bCs/>
              <w:lang w:val="zh-CN"/>
            </w:rPr>
            <w:fldChar w:fldCharType="begin"/>
          </w:r>
          <w:r>
            <w:rPr>
              <w:bCs/>
              <w:lang w:val="zh-CN"/>
            </w:rPr>
            <w:instrText xml:space="preserve"> HYPERLINK \l _Toc28832 </w:instrText>
          </w:r>
          <w:r>
            <w:rPr>
              <w:bCs/>
              <w:lang w:val="zh-CN"/>
            </w:rPr>
            <w:fldChar w:fldCharType="separate"/>
          </w:r>
          <w:r>
            <w:rPr>
              <w:rFonts w:hint="eastAsia"/>
            </w:rPr>
            <w:t>2.8 运行环境</w:t>
          </w:r>
          <w:r>
            <w:tab/>
          </w:r>
          <w:r>
            <w:fldChar w:fldCharType="begin"/>
          </w:r>
          <w:r>
            <w:instrText xml:space="preserve"> PAGEREF _Toc28832 \h </w:instrText>
          </w:r>
          <w:r>
            <w:fldChar w:fldCharType="separate"/>
          </w:r>
          <w:r>
            <w:t>11</w:t>
          </w:r>
          <w:r>
            <w:fldChar w:fldCharType="end"/>
          </w:r>
          <w:r>
            <w:rPr>
              <w:bCs/>
              <w:lang w:val="zh-CN"/>
            </w:rPr>
            <w:fldChar w:fldCharType="end"/>
          </w:r>
        </w:p>
        <w:p w14:paraId="71E2F279">
          <w:pPr>
            <w:pStyle w:val="60"/>
            <w:tabs>
              <w:tab w:val="right" w:leader="dot" w:pos="8669"/>
            </w:tabs>
          </w:pPr>
          <w:r>
            <w:rPr>
              <w:bCs/>
              <w:lang w:val="zh-CN"/>
            </w:rPr>
            <w:fldChar w:fldCharType="begin"/>
          </w:r>
          <w:r>
            <w:rPr>
              <w:bCs/>
              <w:lang w:val="zh-CN"/>
            </w:rPr>
            <w:instrText xml:space="preserve"> HYPERLINK \l _Toc3951 </w:instrText>
          </w:r>
          <w:r>
            <w:rPr>
              <w:bCs/>
              <w:lang w:val="zh-CN"/>
            </w:rPr>
            <w:fldChar w:fldCharType="separate"/>
          </w:r>
          <w:r>
            <w:rPr>
              <w:rFonts w:hint="eastAsia"/>
              <w:lang w:val="en-US"/>
            </w:rPr>
            <w:t xml:space="preserve">3 </w:t>
          </w:r>
          <w:r>
            <w:rPr>
              <w:rFonts w:hint="eastAsia"/>
            </w:rPr>
            <w:t>接口分析</w:t>
          </w:r>
          <w:r>
            <w:tab/>
          </w:r>
          <w:r>
            <w:fldChar w:fldCharType="begin"/>
          </w:r>
          <w:r>
            <w:instrText xml:space="preserve"> PAGEREF _Toc3951 \h </w:instrText>
          </w:r>
          <w:r>
            <w:fldChar w:fldCharType="separate"/>
          </w:r>
          <w:r>
            <w:t>11</w:t>
          </w:r>
          <w:r>
            <w:fldChar w:fldCharType="end"/>
          </w:r>
          <w:r>
            <w:rPr>
              <w:bCs/>
              <w:lang w:val="zh-CN"/>
            </w:rPr>
            <w:fldChar w:fldCharType="end"/>
          </w:r>
        </w:p>
        <w:p w14:paraId="411BCBBB">
          <w:pPr>
            <w:pStyle w:val="74"/>
            <w:tabs>
              <w:tab w:val="right" w:leader="dot" w:pos="8669"/>
            </w:tabs>
          </w:pPr>
          <w:r>
            <w:rPr>
              <w:bCs/>
              <w:lang w:val="zh-CN"/>
            </w:rPr>
            <w:fldChar w:fldCharType="begin"/>
          </w:r>
          <w:r>
            <w:rPr>
              <w:bCs/>
              <w:lang w:val="zh-CN"/>
            </w:rPr>
            <w:instrText xml:space="preserve"> HYPERLINK \l _Toc6510 </w:instrText>
          </w:r>
          <w:r>
            <w:rPr>
              <w:bCs/>
              <w:lang w:val="zh-CN"/>
            </w:rPr>
            <w:fldChar w:fldCharType="separate"/>
          </w:r>
          <w:r>
            <w:rPr>
              <w:rFonts w:hint="eastAsia"/>
            </w:rPr>
            <w:t>3.1 基于天擎的产品标准化</w:t>
          </w:r>
          <w:r>
            <w:tab/>
          </w:r>
          <w:r>
            <w:fldChar w:fldCharType="begin"/>
          </w:r>
          <w:r>
            <w:instrText xml:space="preserve"> PAGEREF _Toc6510 \h </w:instrText>
          </w:r>
          <w:r>
            <w:fldChar w:fldCharType="separate"/>
          </w:r>
          <w:r>
            <w:t>11</w:t>
          </w:r>
          <w:r>
            <w:fldChar w:fldCharType="end"/>
          </w:r>
          <w:r>
            <w:rPr>
              <w:bCs/>
              <w:lang w:val="zh-CN"/>
            </w:rPr>
            <w:fldChar w:fldCharType="end"/>
          </w:r>
        </w:p>
        <w:p w14:paraId="4B1231F6">
          <w:pPr>
            <w:pStyle w:val="46"/>
            <w:tabs>
              <w:tab w:val="right" w:leader="dot" w:pos="8669"/>
            </w:tabs>
          </w:pPr>
          <w:r>
            <w:rPr>
              <w:bCs/>
              <w:lang w:val="zh-CN"/>
            </w:rPr>
            <w:fldChar w:fldCharType="begin"/>
          </w:r>
          <w:r>
            <w:rPr>
              <w:bCs/>
              <w:lang w:val="zh-CN"/>
            </w:rPr>
            <w:instrText xml:space="preserve"> HYPERLINK \l _Toc32738 </w:instrText>
          </w:r>
          <w:r>
            <w:rPr>
              <w:bCs/>
              <w:lang w:val="zh-CN"/>
            </w:rPr>
            <w:fldChar w:fldCharType="separate"/>
          </w:r>
          <w:r>
            <w:rPr>
              <w:rFonts w:hint="default"/>
              <w:szCs w:val="28"/>
              <w:lang w:val="en-US" w:eastAsia="zh-CN"/>
            </w:rPr>
            <w:t xml:space="preserve">3.1.1 </w:t>
          </w:r>
          <w:r>
            <w:rPr>
              <w:rFonts w:hint="eastAsia"/>
              <w:lang w:val="en-US" w:eastAsia="zh-CN"/>
            </w:rPr>
            <w:t>外部接口</w:t>
          </w:r>
          <w:r>
            <w:tab/>
          </w:r>
          <w:r>
            <w:fldChar w:fldCharType="begin"/>
          </w:r>
          <w:r>
            <w:instrText xml:space="preserve"> PAGEREF _Toc32738 \h </w:instrText>
          </w:r>
          <w:r>
            <w:fldChar w:fldCharType="separate"/>
          </w:r>
          <w:r>
            <w:t>11</w:t>
          </w:r>
          <w:r>
            <w:fldChar w:fldCharType="end"/>
          </w:r>
          <w:r>
            <w:rPr>
              <w:bCs/>
              <w:lang w:val="zh-CN"/>
            </w:rPr>
            <w:fldChar w:fldCharType="end"/>
          </w:r>
        </w:p>
        <w:p w14:paraId="62455CEB">
          <w:pPr>
            <w:pStyle w:val="46"/>
            <w:tabs>
              <w:tab w:val="right" w:leader="dot" w:pos="8669"/>
            </w:tabs>
          </w:pPr>
          <w:r>
            <w:rPr>
              <w:bCs/>
              <w:lang w:val="zh-CN"/>
            </w:rPr>
            <w:fldChar w:fldCharType="begin"/>
          </w:r>
          <w:r>
            <w:rPr>
              <w:bCs/>
              <w:lang w:val="zh-CN"/>
            </w:rPr>
            <w:instrText xml:space="preserve"> HYPERLINK \l _Toc22561 </w:instrText>
          </w:r>
          <w:r>
            <w:rPr>
              <w:bCs/>
              <w:lang w:val="zh-CN"/>
            </w:rPr>
            <w:fldChar w:fldCharType="separate"/>
          </w:r>
          <w:r>
            <w:rPr>
              <w:rFonts w:hint="default"/>
              <w:szCs w:val="28"/>
              <w:lang w:val="en-US" w:eastAsia="zh-CN"/>
            </w:rPr>
            <w:t xml:space="preserve">3.1.2 </w:t>
          </w:r>
          <w:r>
            <w:rPr>
              <w:rFonts w:hint="eastAsia"/>
              <w:lang w:val="en-US" w:eastAsia="zh-CN"/>
            </w:rPr>
            <w:t>内部接口</w:t>
          </w:r>
          <w:r>
            <w:tab/>
          </w:r>
          <w:r>
            <w:fldChar w:fldCharType="begin"/>
          </w:r>
          <w:r>
            <w:instrText xml:space="preserve"> PAGEREF _Toc22561 \h </w:instrText>
          </w:r>
          <w:r>
            <w:fldChar w:fldCharType="separate"/>
          </w:r>
          <w:r>
            <w:t>12</w:t>
          </w:r>
          <w:r>
            <w:fldChar w:fldCharType="end"/>
          </w:r>
          <w:r>
            <w:rPr>
              <w:bCs/>
              <w:lang w:val="zh-CN"/>
            </w:rPr>
            <w:fldChar w:fldCharType="end"/>
          </w:r>
        </w:p>
        <w:p w14:paraId="0C2FE9B8">
          <w:pPr>
            <w:pStyle w:val="60"/>
            <w:tabs>
              <w:tab w:val="right" w:leader="dot" w:pos="8669"/>
            </w:tabs>
          </w:pPr>
          <w:r>
            <w:rPr>
              <w:bCs/>
              <w:lang w:val="zh-CN"/>
            </w:rPr>
            <w:fldChar w:fldCharType="begin"/>
          </w:r>
          <w:r>
            <w:rPr>
              <w:bCs/>
              <w:lang w:val="zh-CN"/>
            </w:rPr>
            <w:instrText xml:space="preserve"> HYPERLINK \l _Toc8642 </w:instrText>
          </w:r>
          <w:r>
            <w:rPr>
              <w:bCs/>
              <w:lang w:val="zh-CN"/>
            </w:rPr>
            <w:fldChar w:fldCharType="separate"/>
          </w:r>
          <w:r>
            <w:rPr>
              <w:rFonts w:hint="eastAsia"/>
              <w:lang w:val="en-US"/>
            </w:rPr>
            <w:t xml:space="preserve">4 </w:t>
          </w:r>
          <w:r>
            <w:rPr>
              <w:rFonts w:hint="eastAsia"/>
            </w:rPr>
            <w:t>系统功能需求分析</w:t>
          </w:r>
          <w:r>
            <w:tab/>
          </w:r>
          <w:r>
            <w:fldChar w:fldCharType="begin"/>
          </w:r>
          <w:r>
            <w:instrText xml:space="preserve"> PAGEREF _Toc8642 \h </w:instrText>
          </w:r>
          <w:r>
            <w:fldChar w:fldCharType="separate"/>
          </w:r>
          <w:r>
            <w:t>12</w:t>
          </w:r>
          <w:r>
            <w:fldChar w:fldCharType="end"/>
          </w:r>
          <w:r>
            <w:rPr>
              <w:bCs/>
              <w:lang w:val="zh-CN"/>
            </w:rPr>
            <w:fldChar w:fldCharType="end"/>
          </w:r>
        </w:p>
        <w:p w14:paraId="1DB35B44">
          <w:pPr>
            <w:pStyle w:val="74"/>
            <w:tabs>
              <w:tab w:val="right" w:leader="dot" w:pos="8669"/>
            </w:tabs>
          </w:pPr>
          <w:r>
            <w:rPr>
              <w:bCs/>
              <w:lang w:val="zh-CN"/>
            </w:rPr>
            <w:fldChar w:fldCharType="begin"/>
          </w:r>
          <w:r>
            <w:rPr>
              <w:bCs/>
              <w:lang w:val="zh-CN"/>
            </w:rPr>
            <w:instrText xml:space="preserve"> HYPERLINK \l _Toc11831 </w:instrText>
          </w:r>
          <w:r>
            <w:rPr>
              <w:bCs/>
              <w:lang w:val="zh-CN"/>
            </w:rPr>
            <w:fldChar w:fldCharType="separate"/>
          </w:r>
          <w:r>
            <w:rPr>
              <w:rFonts w:hint="eastAsia"/>
            </w:rPr>
            <w:t>4.1 项目功能需求分析</w:t>
          </w:r>
          <w:r>
            <w:tab/>
          </w:r>
          <w:r>
            <w:fldChar w:fldCharType="begin"/>
          </w:r>
          <w:r>
            <w:instrText xml:space="preserve"> PAGEREF _Toc11831 \h </w:instrText>
          </w:r>
          <w:r>
            <w:fldChar w:fldCharType="separate"/>
          </w:r>
          <w:r>
            <w:t>12</w:t>
          </w:r>
          <w:r>
            <w:fldChar w:fldCharType="end"/>
          </w:r>
          <w:r>
            <w:rPr>
              <w:bCs/>
              <w:lang w:val="zh-CN"/>
            </w:rPr>
            <w:fldChar w:fldCharType="end"/>
          </w:r>
        </w:p>
        <w:p w14:paraId="62D6815D">
          <w:pPr>
            <w:pStyle w:val="46"/>
            <w:tabs>
              <w:tab w:val="right" w:leader="dot" w:pos="8669"/>
            </w:tabs>
          </w:pPr>
          <w:r>
            <w:rPr>
              <w:bCs/>
              <w:lang w:val="zh-CN"/>
            </w:rPr>
            <w:fldChar w:fldCharType="begin"/>
          </w:r>
          <w:r>
            <w:rPr>
              <w:bCs/>
              <w:lang w:val="zh-CN"/>
            </w:rPr>
            <w:instrText xml:space="preserve"> HYPERLINK \l _Toc27518 </w:instrText>
          </w:r>
          <w:r>
            <w:rPr>
              <w:bCs/>
              <w:lang w:val="zh-CN"/>
            </w:rPr>
            <w:fldChar w:fldCharType="separate"/>
          </w:r>
          <w:r>
            <w:rPr>
              <w:rFonts w:hint="default"/>
              <w:szCs w:val="28"/>
            </w:rPr>
            <w:t xml:space="preserve">4.1.1 </w:t>
          </w:r>
          <w:r>
            <w:rPr>
              <w:rFonts w:hint="eastAsia"/>
            </w:rPr>
            <w:t>基于天擎的产品标准化子系统</w:t>
          </w:r>
          <w:r>
            <w:tab/>
          </w:r>
          <w:r>
            <w:fldChar w:fldCharType="begin"/>
          </w:r>
          <w:r>
            <w:instrText xml:space="preserve"> PAGEREF _Toc27518 \h </w:instrText>
          </w:r>
          <w:r>
            <w:fldChar w:fldCharType="separate"/>
          </w:r>
          <w:r>
            <w:t>13</w:t>
          </w:r>
          <w:r>
            <w:fldChar w:fldCharType="end"/>
          </w:r>
          <w:r>
            <w:rPr>
              <w:bCs/>
              <w:lang w:val="zh-CN"/>
            </w:rPr>
            <w:fldChar w:fldCharType="end"/>
          </w:r>
        </w:p>
        <w:p w14:paraId="4CE95FCF">
          <w:pPr>
            <w:spacing w:before="156" w:after="156"/>
            <w:ind w:firstLine="482"/>
          </w:pPr>
          <w:r>
            <w:rPr>
              <w:bCs/>
              <w:lang w:val="zh-CN"/>
            </w:rPr>
            <w:fldChar w:fldCharType="end"/>
          </w:r>
        </w:p>
      </w:sdtContent>
    </w:sdt>
    <w:bookmarkEnd w:id="0"/>
    <w:p w14:paraId="0A37C75F">
      <w:pPr>
        <w:pStyle w:val="5"/>
        <w:numPr>
          <w:ilvl w:val="0"/>
          <w:numId w:val="80"/>
        </w:numPr>
        <w:spacing w:before="156" w:after="156"/>
        <w:rPr>
          <w:rFonts w:ascii="宋体" w:hAnsi="宋体"/>
        </w:rPr>
      </w:pPr>
      <w:bookmarkStart w:id="1" w:name="_Toc5234"/>
      <w:r>
        <w:rPr>
          <w:rFonts w:hint="eastAsia" w:ascii="宋体" w:hAnsi="宋体"/>
        </w:rPr>
        <w:t>概述</w:t>
      </w:r>
      <w:bookmarkEnd w:id="1"/>
    </w:p>
    <w:p w14:paraId="1B34E092">
      <w:pPr>
        <w:pStyle w:val="6"/>
        <w:spacing w:before="156" w:after="156"/>
        <w:ind w:firstLine="151"/>
        <w:rPr>
          <w:rFonts w:ascii="宋体" w:hAnsi="宋体"/>
        </w:rPr>
      </w:pPr>
      <w:bookmarkStart w:id="2" w:name="_Toc157961205"/>
      <w:bookmarkStart w:id="3" w:name="_Toc8361"/>
      <w:bookmarkStart w:id="4" w:name="_Toc454372239"/>
      <w:r>
        <w:rPr>
          <w:rFonts w:hint="eastAsia" w:ascii="宋体" w:hAnsi="宋体"/>
        </w:rPr>
        <w:t>项目概况</w:t>
      </w:r>
      <w:bookmarkEnd w:id="2"/>
      <w:bookmarkEnd w:id="3"/>
    </w:p>
    <w:p w14:paraId="1BDFCC52">
      <w:pPr>
        <w:spacing w:before="156" w:after="156"/>
        <w:ind w:firstLine="480"/>
      </w:pPr>
      <w:r>
        <w:rPr>
          <w:rFonts w:hint="eastAsia"/>
        </w:rPr>
        <w:t>本项目所建设的针对多观测模式切换的国省协同流程管理、基于精细化观测数据的标准化短临预报产品质量评估、基于多模式切换和精细化观测数据的短临新算法升级、基于精细化综合观测资料的短临产品多场景平台建设、特种观测资料在短临监测中的应用集成、基于天擎的产品标准化等应用软件部署在国家级基础设施资源池中，纳入气象大数据云平台统一管理，面向全国气象部门提供服务。</w:t>
      </w:r>
    </w:p>
    <w:p w14:paraId="288304B0">
      <w:pPr>
        <w:pStyle w:val="6"/>
        <w:spacing w:before="156" w:after="156"/>
        <w:ind w:firstLine="151"/>
        <w:rPr>
          <w:rFonts w:ascii="宋体" w:hAnsi="宋体"/>
        </w:rPr>
      </w:pPr>
      <w:bookmarkStart w:id="5" w:name="_Toc157961209"/>
      <w:bookmarkStart w:id="6" w:name="_Toc24240"/>
      <w:r>
        <w:rPr>
          <w:rFonts w:hint="eastAsia" w:ascii="宋体" w:hAnsi="宋体"/>
        </w:rPr>
        <w:t>项目建设内容</w:t>
      </w:r>
      <w:bookmarkEnd w:id="5"/>
      <w:bookmarkEnd w:id="6"/>
    </w:p>
    <w:bookmarkEnd w:id="4"/>
    <w:p w14:paraId="2B041AB1">
      <w:pPr>
        <w:pStyle w:val="1044"/>
        <w:spacing w:before="156" w:after="156"/>
      </w:pPr>
      <w:bookmarkStart w:id="7" w:name="_Toc30792"/>
      <w:bookmarkStart w:id="8" w:name="_Toc157961210"/>
      <w:r>
        <w:rPr>
          <w:rFonts w:hint="eastAsia"/>
        </w:rPr>
        <w:t>基于天擎的产品标准化</w:t>
      </w:r>
      <w:bookmarkEnd w:id="7"/>
    </w:p>
    <w:p w14:paraId="2CDEC7C3">
      <w:pPr>
        <w:pStyle w:val="631"/>
        <w:spacing w:before="156" w:after="156"/>
        <w:ind w:firstLine="480"/>
      </w:pPr>
      <w:r>
        <w:rPr>
          <w:rFonts w:hint="eastAsia"/>
        </w:rPr>
        <w:t>利用“云+端”信息化手段，开展基于天擎平台的产品标准化，实现产品融入、数据云平台接入、数据管理等。</w:t>
      </w:r>
    </w:p>
    <w:bookmarkEnd w:id="8"/>
    <w:p w14:paraId="1B90B181">
      <w:pPr>
        <w:pStyle w:val="5"/>
        <w:spacing w:before="156" w:after="156"/>
      </w:pPr>
      <w:bookmarkStart w:id="9" w:name="_Toc106811931"/>
      <w:bookmarkEnd w:id="9"/>
      <w:bookmarkStart w:id="10" w:name="_Toc106811936"/>
      <w:bookmarkEnd w:id="10"/>
      <w:bookmarkStart w:id="11" w:name="_Toc106521323"/>
      <w:bookmarkEnd w:id="11"/>
      <w:bookmarkStart w:id="12" w:name="_Toc106802132"/>
      <w:bookmarkEnd w:id="12"/>
      <w:bookmarkStart w:id="13" w:name="_Toc106802127"/>
      <w:bookmarkEnd w:id="13"/>
      <w:bookmarkStart w:id="14" w:name="_Toc106360190"/>
      <w:bookmarkEnd w:id="14"/>
      <w:bookmarkStart w:id="15" w:name="_Toc106811940"/>
      <w:bookmarkEnd w:id="15"/>
      <w:bookmarkStart w:id="16" w:name="_Toc106521324"/>
      <w:bookmarkEnd w:id="16"/>
      <w:bookmarkStart w:id="17" w:name="_Toc106656412"/>
      <w:bookmarkEnd w:id="17"/>
      <w:bookmarkStart w:id="18" w:name="_Toc106656411"/>
      <w:bookmarkEnd w:id="18"/>
      <w:bookmarkStart w:id="19" w:name="_Toc106523084"/>
      <w:bookmarkEnd w:id="19"/>
      <w:bookmarkStart w:id="20" w:name="_Toc106802137"/>
      <w:bookmarkEnd w:id="20"/>
      <w:bookmarkStart w:id="21" w:name="_Toc106564713"/>
      <w:bookmarkEnd w:id="21"/>
      <w:bookmarkStart w:id="22" w:name="_Toc106539476"/>
      <w:bookmarkEnd w:id="22"/>
      <w:bookmarkStart w:id="23" w:name="_Toc106539475"/>
      <w:bookmarkEnd w:id="23"/>
      <w:bookmarkStart w:id="24" w:name="_Toc106811941"/>
      <w:bookmarkEnd w:id="24"/>
      <w:bookmarkStart w:id="25" w:name="_Toc106802138"/>
      <w:bookmarkEnd w:id="25"/>
      <w:bookmarkStart w:id="26" w:name="_Toc106360193"/>
      <w:bookmarkEnd w:id="26"/>
      <w:bookmarkStart w:id="27" w:name="_Toc106521326"/>
      <w:bookmarkEnd w:id="27"/>
      <w:bookmarkStart w:id="28" w:name="_Toc106523086"/>
      <w:bookmarkEnd w:id="28"/>
      <w:bookmarkStart w:id="29" w:name="_Toc106564712"/>
      <w:bookmarkEnd w:id="29"/>
      <w:bookmarkStart w:id="30" w:name="_Toc106521325"/>
      <w:bookmarkEnd w:id="30"/>
      <w:bookmarkStart w:id="31" w:name="_Toc106523083"/>
      <w:bookmarkEnd w:id="31"/>
      <w:bookmarkStart w:id="32" w:name="_Toc106539477"/>
      <w:bookmarkEnd w:id="32"/>
      <w:bookmarkStart w:id="33" w:name="_Toc106564715"/>
      <w:bookmarkEnd w:id="33"/>
      <w:bookmarkStart w:id="34" w:name="_Toc106802139"/>
      <w:bookmarkEnd w:id="34"/>
      <w:bookmarkStart w:id="35" w:name="_Toc106523085"/>
      <w:bookmarkEnd w:id="35"/>
      <w:bookmarkStart w:id="36" w:name="_Toc106564714"/>
      <w:bookmarkEnd w:id="36"/>
      <w:bookmarkStart w:id="37" w:name="_Toc106811942"/>
      <w:bookmarkEnd w:id="37"/>
      <w:bookmarkStart w:id="38" w:name="_Toc106539474"/>
      <w:bookmarkEnd w:id="38"/>
      <w:bookmarkStart w:id="39" w:name="_Toc106656413"/>
      <w:bookmarkEnd w:id="39"/>
      <w:bookmarkStart w:id="40" w:name="_Toc106811943"/>
      <w:bookmarkEnd w:id="40"/>
      <w:bookmarkStart w:id="41" w:name="_Toc106802136"/>
      <w:bookmarkEnd w:id="41"/>
      <w:bookmarkStart w:id="42" w:name="_Toc106360191"/>
      <w:bookmarkEnd w:id="42"/>
      <w:bookmarkStart w:id="43" w:name="_Toc106360192"/>
      <w:bookmarkEnd w:id="43"/>
      <w:bookmarkStart w:id="44" w:name="_Toc106656414"/>
      <w:bookmarkEnd w:id="44"/>
      <w:bookmarkStart w:id="45" w:name="_Toc106360194"/>
      <w:bookmarkEnd w:id="45"/>
      <w:bookmarkStart w:id="46" w:name="_Toc106521327"/>
      <w:bookmarkEnd w:id="46"/>
      <w:bookmarkStart w:id="47" w:name="_Toc106521331"/>
      <w:bookmarkEnd w:id="47"/>
      <w:bookmarkStart w:id="48" w:name="_Toc106539479"/>
      <w:bookmarkEnd w:id="48"/>
      <w:bookmarkStart w:id="49" w:name="_Toc106521328"/>
      <w:bookmarkEnd w:id="49"/>
      <w:bookmarkStart w:id="50" w:name="_Toc106564717"/>
      <w:bookmarkEnd w:id="50"/>
      <w:bookmarkStart w:id="51" w:name="_Toc106811945"/>
      <w:bookmarkEnd w:id="51"/>
      <w:bookmarkStart w:id="52" w:name="_Toc106360197"/>
      <w:bookmarkEnd w:id="52"/>
      <w:bookmarkStart w:id="53" w:name="_Toc106360195"/>
      <w:bookmarkEnd w:id="53"/>
      <w:bookmarkStart w:id="54" w:name="_Toc106523090"/>
      <w:bookmarkEnd w:id="54"/>
      <w:bookmarkStart w:id="55" w:name="_Toc106539481"/>
      <w:bookmarkEnd w:id="55"/>
      <w:bookmarkStart w:id="56" w:name="_Toc106811947"/>
      <w:bookmarkEnd w:id="56"/>
      <w:bookmarkStart w:id="57" w:name="_Toc106656415"/>
      <w:bookmarkEnd w:id="57"/>
      <w:bookmarkStart w:id="58" w:name="_Toc106539480"/>
      <w:bookmarkEnd w:id="58"/>
      <w:bookmarkStart w:id="59" w:name="_Toc106564718"/>
      <w:bookmarkEnd w:id="59"/>
      <w:bookmarkStart w:id="60" w:name="_Toc106656416"/>
      <w:bookmarkEnd w:id="60"/>
      <w:bookmarkStart w:id="61" w:name="_Toc106802141"/>
      <w:bookmarkEnd w:id="61"/>
      <w:bookmarkStart w:id="62" w:name="_Toc106564716"/>
      <w:bookmarkEnd w:id="62"/>
      <w:bookmarkStart w:id="63" w:name="_Toc106523088"/>
      <w:bookmarkEnd w:id="63"/>
      <w:bookmarkStart w:id="64" w:name="_Toc106360196"/>
      <w:bookmarkEnd w:id="64"/>
      <w:bookmarkStart w:id="65" w:name="_Toc106802142"/>
      <w:bookmarkEnd w:id="65"/>
      <w:bookmarkStart w:id="66" w:name="_Toc106521329"/>
      <w:bookmarkEnd w:id="66"/>
      <w:bookmarkStart w:id="67" w:name="_Toc106523089"/>
      <w:bookmarkEnd w:id="67"/>
      <w:bookmarkStart w:id="68" w:name="_Toc106811946"/>
      <w:bookmarkEnd w:id="68"/>
      <w:bookmarkStart w:id="69" w:name="_Toc106521330"/>
      <w:bookmarkEnd w:id="69"/>
      <w:bookmarkStart w:id="70" w:name="_Toc106564719"/>
      <w:bookmarkEnd w:id="70"/>
      <w:bookmarkStart w:id="71" w:name="_Toc106656418"/>
      <w:bookmarkEnd w:id="71"/>
      <w:bookmarkStart w:id="72" w:name="_Toc106802140"/>
      <w:bookmarkEnd w:id="72"/>
      <w:bookmarkStart w:id="73" w:name="_Toc106802143"/>
      <w:bookmarkEnd w:id="73"/>
      <w:bookmarkStart w:id="74" w:name="_Toc106811944"/>
      <w:bookmarkEnd w:id="74"/>
      <w:bookmarkStart w:id="75" w:name="_Toc106656417"/>
      <w:bookmarkEnd w:id="75"/>
      <w:bookmarkStart w:id="76" w:name="_Toc106360198"/>
      <w:bookmarkEnd w:id="76"/>
      <w:bookmarkStart w:id="77" w:name="_Toc106523087"/>
      <w:bookmarkEnd w:id="77"/>
      <w:bookmarkStart w:id="78" w:name="_Toc106539478"/>
      <w:bookmarkEnd w:id="78"/>
      <w:bookmarkStart w:id="79" w:name="_Toc106656422"/>
      <w:bookmarkEnd w:id="79"/>
      <w:bookmarkStart w:id="80" w:name="_Toc106802147"/>
      <w:bookmarkEnd w:id="80"/>
      <w:bookmarkStart w:id="81" w:name="_Toc106360202"/>
      <w:bookmarkEnd w:id="81"/>
      <w:bookmarkStart w:id="82" w:name="_Toc106564723"/>
      <w:bookmarkEnd w:id="82"/>
      <w:bookmarkStart w:id="83" w:name="_Toc106521335"/>
      <w:bookmarkEnd w:id="83"/>
      <w:bookmarkStart w:id="84" w:name="_Toc106656421"/>
      <w:bookmarkEnd w:id="84"/>
      <w:bookmarkStart w:id="85" w:name="_Toc106811951"/>
      <w:bookmarkEnd w:id="85"/>
      <w:bookmarkStart w:id="86" w:name="_Toc106521332"/>
      <w:bookmarkEnd w:id="86"/>
      <w:bookmarkStart w:id="87" w:name="_Toc106523091"/>
      <w:bookmarkEnd w:id="87"/>
      <w:bookmarkStart w:id="88" w:name="_Toc106539482"/>
      <w:bookmarkEnd w:id="88"/>
      <w:bookmarkStart w:id="89" w:name="_Toc106523092"/>
      <w:bookmarkEnd w:id="89"/>
      <w:bookmarkStart w:id="90" w:name="_Toc106656420"/>
      <w:bookmarkEnd w:id="90"/>
      <w:bookmarkStart w:id="91" w:name="_Toc106360199"/>
      <w:bookmarkEnd w:id="91"/>
      <w:bookmarkStart w:id="92" w:name="_Toc106802145"/>
      <w:bookmarkEnd w:id="92"/>
      <w:bookmarkStart w:id="93" w:name="_Toc106539484"/>
      <w:bookmarkEnd w:id="93"/>
      <w:bookmarkStart w:id="94" w:name="_Toc106811948"/>
      <w:bookmarkEnd w:id="94"/>
      <w:bookmarkStart w:id="95" w:name="_Toc106564721"/>
      <w:bookmarkEnd w:id="95"/>
      <w:bookmarkStart w:id="96" w:name="_Toc106656419"/>
      <w:bookmarkEnd w:id="96"/>
      <w:bookmarkStart w:id="97" w:name="_Toc106802146"/>
      <w:bookmarkEnd w:id="97"/>
      <w:bookmarkStart w:id="98" w:name="_Toc106811950"/>
      <w:bookmarkEnd w:id="98"/>
      <w:bookmarkStart w:id="99" w:name="_Toc106360201"/>
      <w:bookmarkEnd w:id="99"/>
      <w:bookmarkStart w:id="100" w:name="_Toc106564720"/>
      <w:bookmarkEnd w:id="100"/>
      <w:bookmarkStart w:id="101" w:name="_Toc106539485"/>
      <w:bookmarkEnd w:id="101"/>
      <w:bookmarkStart w:id="102" w:name="_Toc106360200"/>
      <w:bookmarkEnd w:id="102"/>
      <w:bookmarkStart w:id="103" w:name="_Toc106523093"/>
      <w:bookmarkEnd w:id="103"/>
      <w:bookmarkStart w:id="104" w:name="_Toc106521334"/>
      <w:bookmarkEnd w:id="104"/>
      <w:bookmarkStart w:id="105" w:name="_Toc106811949"/>
      <w:bookmarkEnd w:id="105"/>
      <w:bookmarkStart w:id="106" w:name="_Toc106564722"/>
      <w:bookmarkEnd w:id="106"/>
      <w:bookmarkStart w:id="107" w:name="_Toc106539483"/>
      <w:bookmarkEnd w:id="107"/>
      <w:bookmarkStart w:id="108" w:name="_Toc106521333"/>
      <w:bookmarkEnd w:id="108"/>
      <w:bookmarkStart w:id="109" w:name="_Toc106802144"/>
      <w:bookmarkEnd w:id="109"/>
      <w:bookmarkStart w:id="110" w:name="_Toc106523094"/>
      <w:bookmarkEnd w:id="110"/>
      <w:bookmarkStart w:id="111" w:name="_Toc106802149"/>
      <w:bookmarkEnd w:id="111"/>
      <w:bookmarkStart w:id="112" w:name="_Toc106564726"/>
      <w:bookmarkEnd w:id="112"/>
      <w:bookmarkStart w:id="113" w:name="_Toc106564725"/>
      <w:bookmarkEnd w:id="113"/>
      <w:bookmarkStart w:id="114" w:name="_Toc106811953"/>
      <w:bookmarkEnd w:id="114"/>
      <w:bookmarkStart w:id="115" w:name="_Toc106360203"/>
      <w:bookmarkEnd w:id="115"/>
      <w:bookmarkStart w:id="116" w:name="_Toc106811952"/>
      <w:bookmarkEnd w:id="116"/>
      <w:bookmarkStart w:id="117" w:name="_Toc106802150"/>
      <w:bookmarkEnd w:id="117"/>
      <w:bookmarkStart w:id="118" w:name="_Toc106523095"/>
      <w:bookmarkEnd w:id="118"/>
      <w:bookmarkStart w:id="119" w:name="_Toc106360205"/>
      <w:bookmarkEnd w:id="119"/>
      <w:bookmarkStart w:id="120" w:name="_Toc106539489"/>
      <w:bookmarkEnd w:id="120"/>
      <w:bookmarkStart w:id="121" w:name="_Toc106656426"/>
      <w:bookmarkEnd w:id="121"/>
      <w:bookmarkStart w:id="122" w:name="_Toc106802151"/>
      <w:bookmarkEnd w:id="122"/>
      <w:bookmarkStart w:id="123" w:name="_Toc106523098"/>
      <w:bookmarkEnd w:id="123"/>
      <w:bookmarkStart w:id="124" w:name="_Toc106539487"/>
      <w:bookmarkEnd w:id="124"/>
      <w:bookmarkStart w:id="125" w:name="_Toc106523096"/>
      <w:bookmarkEnd w:id="125"/>
      <w:bookmarkStart w:id="126" w:name="_Toc106656424"/>
      <w:bookmarkEnd w:id="126"/>
      <w:bookmarkStart w:id="127" w:name="_Toc106523097"/>
      <w:bookmarkEnd w:id="127"/>
      <w:bookmarkStart w:id="128" w:name="_Toc106539486"/>
      <w:bookmarkEnd w:id="128"/>
      <w:bookmarkStart w:id="129" w:name="_Toc106521336"/>
      <w:bookmarkEnd w:id="129"/>
      <w:bookmarkStart w:id="130" w:name="_Toc106564727"/>
      <w:bookmarkEnd w:id="130"/>
      <w:bookmarkStart w:id="131" w:name="_Toc106811955"/>
      <w:bookmarkEnd w:id="131"/>
      <w:bookmarkStart w:id="132" w:name="_Toc106360206"/>
      <w:bookmarkEnd w:id="132"/>
      <w:bookmarkStart w:id="133" w:name="_Toc106521338"/>
      <w:bookmarkEnd w:id="133"/>
      <w:bookmarkStart w:id="134" w:name="_Toc106521339"/>
      <w:bookmarkEnd w:id="134"/>
      <w:bookmarkStart w:id="135" w:name="_Toc106360204"/>
      <w:bookmarkEnd w:id="135"/>
      <w:bookmarkStart w:id="136" w:name="_Toc106656423"/>
      <w:bookmarkEnd w:id="136"/>
      <w:bookmarkStart w:id="137" w:name="_Toc106539488"/>
      <w:bookmarkEnd w:id="137"/>
      <w:bookmarkStart w:id="138" w:name="_Toc106656425"/>
      <w:bookmarkEnd w:id="138"/>
      <w:bookmarkStart w:id="139" w:name="_Toc106811954"/>
      <w:bookmarkEnd w:id="139"/>
      <w:bookmarkStart w:id="140" w:name="_Toc106564724"/>
      <w:bookmarkEnd w:id="140"/>
      <w:bookmarkStart w:id="141" w:name="_Toc106802148"/>
      <w:bookmarkEnd w:id="141"/>
      <w:bookmarkStart w:id="142" w:name="_Toc106521337"/>
      <w:bookmarkEnd w:id="142"/>
      <w:bookmarkStart w:id="143" w:name="_Toc106521343"/>
      <w:bookmarkEnd w:id="143"/>
      <w:bookmarkStart w:id="144" w:name="_Toc106360209"/>
      <w:bookmarkEnd w:id="144"/>
      <w:bookmarkStart w:id="145" w:name="_Toc106523102"/>
      <w:bookmarkEnd w:id="145"/>
      <w:bookmarkStart w:id="146" w:name="_Toc106523099"/>
      <w:bookmarkEnd w:id="146"/>
      <w:bookmarkStart w:id="147" w:name="_Toc106539490"/>
      <w:bookmarkEnd w:id="147"/>
      <w:bookmarkStart w:id="148" w:name="_Toc106360207"/>
      <w:bookmarkEnd w:id="148"/>
      <w:bookmarkStart w:id="149" w:name="_Toc106811956"/>
      <w:bookmarkEnd w:id="149"/>
      <w:bookmarkStart w:id="150" w:name="_Toc106656429"/>
      <w:bookmarkEnd w:id="150"/>
      <w:bookmarkStart w:id="151" w:name="_Toc106523100"/>
      <w:bookmarkEnd w:id="151"/>
      <w:bookmarkStart w:id="152" w:name="_Toc106539491"/>
      <w:bookmarkEnd w:id="152"/>
      <w:bookmarkStart w:id="153" w:name="_Toc106523101"/>
      <w:bookmarkEnd w:id="153"/>
      <w:bookmarkStart w:id="154" w:name="_Toc106656427"/>
      <w:bookmarkEnd w:id="154"/>
      <w:bookmarkStart w:id="155" w:name="_Toc106360208"/>
      <w:bookmarkEnd w:id="155"/>
      <w:bookmarkStart w:id="156" w:name="_Toc106539492"/>
      <w:bookmarkEnd w:id="156"/>
      <w:bookmarkStart w:id="157" w:name="_Toc106564730"/>
      <w:bookmarkEnd w:id="157"/>
      <w:bookmarkStart w:id="158" w:name="_Toc106802154"/>
      <w:bookmarkEnd w:id="158"/>
      <w:bookmarkStart w:id="159" w:name="_Toc106539493"/>
      <w:bookmarkEnd w:id="159"/>
      <w:bookmarkStart w:id="160" w:name="_Toc106564728"/>
      <w:bookmarkEnd w:id="160"/>
      <w:bookmarkStart w:id="161" w:name="_Toc106656428"/>
      <w:bookmarkEnd w:id="161"/>
      <w:bookmarkStart w:id="162" w:name="_Toc106802152"/>
      <w:bookmarkEnd w:id="162"/>
      <w:bookmarkStart w:id="163" w:name="_Toc106811957"/>
      <w:bookmarkEnd w:id="163"/>
      <w:bookmarkStart w:id="164" w:name="_Toc106564729"/>
      <w:bookmarkEnd w:id="164"/>
      <w:bookmarkStart w:id="165" w:name="_Toc106521341"/>
      <w:bookmarkEnd w:id="165"/>
      <w:bookmarkStart w:id="166" w:name="_Toc106811958"/>
      <w:bookmarkEnd w:id="166"/>
      <w:bookmarkStart w:id="167" w:name="_Toc106521342"/>
      <w:bookmarkEnd w:id="167"/>
      <w:bookmarkStart w:id="168" w:name="_Toc106521340"/>
      <w:bookmarkEnd w:id="168"/>
      <w:bookmarkStart w:id="169" w:name="_Toc106802153"/>
      <w:bookmarkEnd w:id="169"/>
      <w:bookmarkStart w:id="170" w:name="_Toc106656430"/>
      <w:bookmarkEnd w:id="170"/>
      <w:bookmarkStart w:id="171" w:name="_Toc106802155"/>
      <w:bookmarkEnd w:id="171"/>
      <w:bookmarkStart w:id="172" w:name="_Toc106811959"/>
      <w:bookmarkEnd w:id="172"/>
      <w:bookmarkStart w:id="173" w:name="_Toc106360210"/>
      <w:bookmarkEnd w:id="173"/>
      <w:bookmarkStart w:id="174" w:name="_Toc106564731"/>
      <w:bookmarkEnd w:id="174"/>
      <w:bookmarkStart w:id="175" w:name="_Toc106539494"/>
      <w:bookmarkEnd w:id="175"/>
      <w:bookmarkStart w:id="176" w:name="_Toc106802156"/>
      <w:bookmarkEnd w:id="176"/>
      <w:bookmarkStart w:id="177" w:name="_Toc106656432"/>
      <w:bookmarkEnd w:id="177"/>
      <w:bookmarkStart w:id="178" w:name="_Toc106521346"/>
      <w:bookmarkEnd w:id="178"/>
      <w:bookmarkStart w:id="179" w:name="_Toc106523104"/>
      <w:bookmarkEnd w:id="179"/>
      <w:bookmarkStart w:id="180" w:name="_Toc106802157"/>
      <w:bookmarkEnd w:id="180"/>
      <w:bookmarkStart w:id="181" w:name="_Toc106539497"/>
      <w:bookmarkEnd w:id="181"/>
      <w:bookmarkStart w:id="182" w:name="_Toc106656434"/>
      <w:bookmarkEnd w:id="182"/>
      <w:bookmarkStart w:id="183" w:name="_Toc106811960"/>
      <w:bookmarkEnd w:id="183"/>
      <w:bookmarkStart w:id="184" w:name="_Toc106521344"/>
      <w:bookmarkEnd w:id="184"/>
      <w:bookmarkStart w:id="185" w:name="_Toc106539495"/>
      <w:bookmarkEnd w:id="185"/>
      <w:bookmarkStart w:id="186" w:name="_Toc106802158"/>
      <w:bookmarkEnd w:id="186"/>
      <w:bookmarkStart w:id="187" w:name="_Toc106360211"/>
      <w:bookmarkEnd w:id="187"/>
      <w:bookmarkStart w:id="188" w:name="_Toc106802159"/>
      <w:bookmarkEnd w:id="188"/>
      <w:bookmarkStart w:id="189" w:name="_Toc106360214"/>
      <w:bookmarkEnd w:id="189"/>
      <w:bookmarkStart w:id="190" w:name="_Toc106811961"/>
      <w:bookmarkEnd w:id="190"/>
      <w:bookmarkStart w:id="191" w:name="_Toc106523103"/>
      <w:bookmarkEnd w:id="191"/>
      <w:bookmarkStart w:id="192" w:name="_Toc106564734"/>
      <w:bookmarkEnd w:id="192"/>
      <w:bookmarkStart w:id="193" w:name="_Toc106564735"/>
      <w:bookmarkEnd w:id="193"/>
      <w:bookmarkStart w:id="194" w:name="_Toc106811962"/>
      <w:bookmarkEnd w:id="194"/>
      <w:bookmarkStart w:id="195" w:name="_Toc106811963"/>
      <w:bookmarkEnd w:id="195"/>
      <w:bookmarkStart w:id="196" w:name="_Toc106521345"/>
      <w:bookmarkEnd w:id="196"/>
      <w:bookmarkStart w:id="197" w:name="_Toc106523105"/>
      <w:bookmarkEnd w:id="197"/>
      <w:bookmarkStart w:id="198" w:name="_Toc106521347"/>
      <w:bookmarkEnd w:id="198"/>
      <w:bookmarkStart w:id="199" w:name="_Toc106564732"/>
      <w:bookmarkEnd w:id="199"/>
      <w:bookmarkStart w:id="200" w:name="_Toc106564733"/>
      <w:bookmarkEnd w:id="200"/>
      <w:bookmarkStart w:id="201" w:name="_Toc106360212"/>
      <w:bookmarkEnd w:id="201"/>
      <w:bookmarkStart w:id="202" w:name="_Toc106539496"/>
      <w:bookmarkEnd w:id="202"/>
      <w:bookmarkStart w:id="203" w:name="_Toc106523106"/>
      <w:bookmarkEnd w:id="203"/>
      <w:bookmarkStart w:id="204" w:name="_Toc106360213"/>
      <w:bookmarkEnd w:id="204"/>
      <w:bookmarkStart w:id="205" w:name="_Toc106656431"/>
      <w:bookmarkEnd w:id="205"/>
      <w:bookmarkStart w:id="206" w:name="_Toc106656433"/>
      <w:bookmarkEnd w:id="206"/>
      <w:bookmarkStart w:id="207" w:name="_Toc106539501"/>
      <w:bookmarkEnd w:id="207"/>
      <w:bookmarkStart w:id="208" w:name="_Toc106564739"/>
      <w:bookmarkEnd w:id="208"/>
      <w:bookmarkStart w:id="209" w:name="_Toc106539498"/>
      <w:bookmarkEnd w:id="209"/>
      <w:bookmarkStart w:id="210" w:name="_Toc106802163"/>
      <w:bookmarkEnd w:id="210"/>
      <w:bookmarkStart w:id="211" w:name="_Toc106564737"/>
      <w:bookmarkEnd w:id="211"/>
      <w:bookmarkStart w:id="212" w:name="_Toc106656435"/>
      <w:bookmarkEnd w:id="212"/>
      <w:bookmarkStart w:id="213" w:name="_Toc106564738"/>
      <w:bookmarkEnd w:id="213"/>
      <w:bookmarkStart w:id="214" w:name="_Toc106360216"/>
      <w:bookmarkEnd w:id="214"/>
      <w:bookmarkStart w:id="215" w:name="_Toc106521350"/>
      <w:bookmarkEnd w:id="215"/>
      <w:bookmarkStart w:id="216" w:name="_Toc106523110"/>
      <w:bookmarkEnd w:id="216"/>
      <w:bookmarkStart w:id="217" w:name="_Toc106656438"/>
      <w:bookmarkEnd w:id="217"/>
      <w:bookmarkStart w:id="218" w:name="_Toc106811967"/>
      <w:bookmarkEnd w:id="218"/>
      <w:bookmarkStart w:id="219" w:name="_Toc106360218"/>
      <w:bookmarkEnd w:id="219"/>
      <w:bookmarkStart w:id="220" w:name="_Toc106521351"/>
      <w:bookmarkEnd w:id="220"/>
      <w:bookmarkStart w:id="221" w:name="_Toc106523109"/>
      <w:bookmarkEnd w:id="221"/>
      <w:bookmarkStart w:id="222" w:name="_Toc106656436"/>
      <w:bookmarkEnd w:id="222"/>
      <w:bookmarkStart w:id="223" w:name="_Toc106811964"/>
      <w:bookmarkEnd w:id="223"/>
      <w:bookmarkStart w:id="224" w:name="_Toc106521348"/>
      <w:bookmarkEnd w:id="224"/>
      <w:bookmarkStart w:id="225" w:name="_Toc106523107"/>
      <w:bookmarkEnd w:id="225"/>
      <w:bookmarkStart w:id="226" w:name="_Toc106811965"/>
      <w:bookmarkEnd w:id="226"/>
      <w:bookmarkStart w:id="227" w:name="_Toc106802161"/>
      <w:bookmarkEnd w:id="227"/>
      <w:bookmarkStart w:id="228" w:name="_Toc106802162"/>
      <w:bookmarkEnd w:id="228"/>
      <w:bookmarkStart w:id="229" w:name="_Toc106360215"/>
      <w:bookmarkEnd w:id="229"/>
      <w:bookmarkStart w:id="230" w:name="_Toc106656437"/>
      <w:bookmarkEnd w:id="230"/>
      <w:bookmarkStart w:id="231" w:name="_Toc106523108"/>
      <w:bookmarkEnd w:id="231"/>
      <w:bookmarkStart w:id="232" w:name="_Toc106539499"/>
      <w:bookmarkEnd w:id="232"/>
      <w:bookmarkStart w:id="233" w:name="_Toc106811966"/>
      <w:bookmarkEnd w:id="233"/>
      <w:bookmarkStart w:id="234" w:name="_Toc106521349"/>
      <w:bookmarkEnd w:id="234"/>
      <w:bookmarkStart w:id="235" w:name="_Toc106360217"/>
      <w:bookmarkEnd w:id="235"/>
      <w:bookmarkStart w:id="236" w:name="_Toc106802160"/>
      <w:bookmarkEnd w:id="236"/>
      <w:bookmarkStart w:id="237" w:name="_Toc106564736"/>
      <w:bookmarkEnd w:id="237"/>
      <w:bookmarkStart w:id="238" w:name="_Toc106539500"/>
      <w:bookmarkEnd w:id="238"/>
      <w:bookmarkStart w:id="239" w:name="_Toc106360219"/>
      <w:bookmarkEnd w:id="239"/>
      <w:bookmarkStart w:id="240" w:name="_Toc106802164"/>
      <w:bookmarkEnd w:id="240"/>
      <w:bookmarkStart w:id="241" w:name="_Toc106523112"/>
      <w:bookmarkEnd w:id="241"/>
      <w:bookmarkStart w:id="242" w:name="_Toc106802165"/>
      <w:bookmarkEnd w:id="242"/>
      <w:bookmarkStart w:id="243" w:name="_Toc106523111"/>
      <w:bookmarkEnd w:id="243"/>
      <w:bookmarkStart w:id="244" w:name="_Toc106539503"/>
      <w:bookmarkEnd w:id="244"/>
      <w:bookmarkStart w:id="245" w:name="_Toc106656440"/>
      <w:bookmarkEnd w:id="245"/>
      <w:bookmarkStart w:id="246" w:name="_Toc106523113"/>
      <w:bookmarkEnd w:id="246"/>
      <w:bookmarkStart w:id="247" w:name="_Toc106564741"/>
      <w:bookmarkEnd w:id="247"/>
      <w:bookmarkStart w:id="248" w:name="_Toc106521353"/>
      <w:bookmarkEnd w:id="248"/>
      <w:bookmarkStart w:id="249" w:name="_Toc106564742"/>
      <w:bookmarkEnd w:id="249"/>
      <w:bookmarkStart w:id="250" w:name="_Toc106539502"/>
      <w:bookmarkEnd w:id="250"/>
      <w:bookmarkStart w:id="251" w:name="_Toc106539504"/>
      <w:bookmarkEnd w:id="251"/>
      <w:bookmarkStart w:id="252" w:name="_Toc106811968"/>
      <w:bookmarkEnd w:id="252"/>
      <w:bookmarkStart w:id="253" w:name="_Toc106802166"/>
      <w:bookmarkEnd w:id="253"/>
      <w:bookmarkStart w:id="254" w:name="_Toc106564740"/>
      <w:bookmarkEnd w:id="254"/>
      <w:bookmarkStart w:id="255" w:name="_Toc106811970"/>
      <w:bookmarkEnd w:id="255"/>
      <w:bookmarkStart w:id="256" w:name="_Toc106811969"/>
      <w:bookmarkEnd w:id="256"/>
      <w:bookmarkStart w:id="257" w:name="_Toc106521352"/>
      <w:bookmarkEnd w:id="257"/>
      <w:bookmarkStart w:id="258" w:name="_Toc106360220"/>
      <w:bookmarkEnd w:id="258"/>
      <w:bookmarkStart w:id="259" w:name="_Toc106656439"/>
      <w:bookmarkEnd w:id="259"/>
      <w:bookmarkStart w:id="260" w:name="_Toc106656441"/>
      <w:bookmarkEnd w:id="260"/>
      <w:bookmarkStart w:id="261" w:name="_Toc32102"/>
      <w:bookmarkStart w:id="262" w:name="_Toc157961230"/>
      <w:r>
        <w:rPr>
          <w:rFonts w:hint="eastAsia"/>
        </w:rPr>
        <w:t>系统总体需求</w:t>
      </w:r>
      <w:bookmarkEnd w:id="261"/>
    </w:p>
    <w:p w14:paraId="3F408E28">
      <w:pPr>
        <w:pStyle w:val="6"/>
        <w:spacing w:before="156" w:after="156"/>
      </w:pPr>
      <w:bookmarkStart w:id="263" w:name="_Toc20876"/>
      <w:r>
        <w:rPr>
          <w:rFonts w:hint="eastAsia"/>
        </w:rPr>
        <w:t>总体概述</w:t>
      </w:r>
      <w:bookmarkEnd w:id="263"/>
    </w:p>
    <w:p w14:paraId="5F5FBE5E">
      <w:pPr>
        <w:rPr>
          <w:rFonts w:hint="eastAsia"/>
          <w:lang w:eastAsia="zh-CN"/>
        </w:rPr>
      </w:pPr>
      <w:r>
        <w:rPr>
          <w:rFonts w:hint="eastAsia"/>
          <w:lang w:eastAsia="zh-CN"/>
        </w:rPr>
        <w:t>围绕网络端建立国省互动以及短临业务产品进行天擎标准化和本地化改造。基于天擎平台的产品标准化，实现产品融入、数据云平台接入、数据管理等。</w:t>
      </w:r>
    </w:p>
    <w:p w14:paraId="1D67F3CF">
      <w:pPr>
        <w:pStyle w:val="6"/>
        <w:spacing w:before="156" w:after="156"/>
      </w:pPr>
      <w:bookmarkStart w:id="264" w:name="_Toc24324"/>
      <w:r>
        <w:rPr>
          <w:rFonts w:hint="eastAsia"/>
        </w:rPr>
        <w:t>系统整体结构</w:t>
      </w:r>
      <w:bookmarkEnd w:id="264"/>
    </w:p>
    <w:p w14:paraId="5FE834BD">
      <w:pPr>
        <w:rPr>
          <w:rFonts w:hint="eastAsia"/>
        </w:rPr>
      </w:pPr>
      <w:r>
        <w:rPr>
          <w:rFonts w:hint="eastAsia"/>
        </w:rPr>
        <w:t>基于天擎的产品标准化子系统建设是利用“云+端”信息化手段，开展基于天擎平台的产品标准化，实现产品融入、数据云平台接入、数据管理等。</w:t>
      </w:r>
    </w:p>
    <w:p w14:paraId="10809576">
      <w:pPr>
        <w:rPr>
          <w:rFonts w:hint="eastAsia"/>
        </w:rPr>
      </w:pPr>
      <w:r>
        <w:rPr>
          <w:rFonts w:hint="eastAsia"/>
        </w:rPr>
        <w:t>（1）为雷达多观测模式切换的国省协同流程管理、标准化短临预报产品质量评估、升级短临新算法和短临产品多场景示范应用等提供数算一体的服务，全面支持“云+端”的气象业务，将基于气象大数据云平台进行融入改造，能够实现数据采集流程改造、数据存储管理、产品加工、业务应用和业务监控等功能。</w:t>
      </w:r>
    </w:p>
    <w:p w14:paraId="527840E8">
      <w:pPr>
        <w:rPr>
          <w:rFonts w:hint="eastAsia"/>
        </w:rPr>
      </w:pPr>
      <w:r>
        <w:rPr>
          <w:rFonts w:hint="eastAsia"/>
        </w:rPr>
        <w:t>（2）实现各类观测数据的快速渲染显示以及图片、文字和表格形式的实况服务产品生成；实现网格预报综合智能显示和交互式分</w:t>
      </w:r>
      <w:bookmarkStart w:id="283" w:name="_GoBack"/>
      <w:bookmarkEnd w:id="283"/>
      <w:r>
        <w:rPr>
          <w:rFonts w:hint="eastAsia"/>
        </w:rPr>
        <w:t>析。</w:t>
      </w:r>
    </w:p>
    <w:p w14:paraId="22105C88">
      <w:pPr>
        <w:rPr>
          <w:rFonts w:hint="eastAsia"/>
        </w:rPr>
      </w:pPr>
      <w:r>
        <w:rPr>
          <w:rFonts w:hint="eastAsia"/>
        </w:rPr>
        <w:t>（3）实现不同系统及异构数据源之间的数据交换或把地理位置分散的、异构的、与业务关联起来的一组数据汇集。实现不同系统之间的数据互通和业务协同；通过数据集成和融合把分散的数据聚集到数据仓库。</w:t>
      </w:r>
    </w:p>
    <w:p w14:paraId="69ABC879">
      <w:pPr>
        <w:rPr>
          <w:rFonts w:hint="eastAsia"/>
        </w:rPr>
      </w:pPr>
      <w:r>
        <w:rPr>
          <w:rFonts w:hint="eastAsia"/>
        </w:rPr>
        <w:t>（4）实现气象服务的智能化，建立针对不同行业、不同用户需求的分类服务接口，为不同用户群体提供气象服务信息。</w:t>
      </w:r>
    </w:p>
    <w:p w14:paraId="6574100A">
      <w:pPr>
        <w:rPr>
          <w:rFonts w:hint="eastAsia"/>
        </w:rPr>
      </w:pPr>
      <w:r>
        <w:rPr>
          <w:rFonts w:hint="eastAsia"/>
        </w:rPr>
        <w:t>（5）实现对业务质量、运维管理和数据核查功能。</w:t>
      </w:r>
    </w:p>
    <w:p w14:paraId="08D67D45">
      <w:pPr>
        <w:rPr>
          <w:rFonts w:hint="eastAsia"/>
        </w:rPr>
      </w:pPr>
      <w:r>
        <w:rPr>
          <w:rFonts w:hint="eastAsia"/>
        </w:rPr>
        <w:t>（6）结合人工智能、多源资料融合繁衍技术，实现多源协同。</w:t>
      </w:r>
    </w:p>
    <w:p w14:paraId="76855CCD">
      <w:pPr>
        <w:rPr>
          <w:rFonts w:hint="eastAsia"/>
        </w:rPr>
      </w:pPr>
      <w:r>
        <w:rPr>
          <w:rFonts w:hint="eastAsia"/>
        </w:rPr>
        <w:t>（7）实现针对国省协同短临预报业务系统中接入的实况产品以及预警预报产品等气象资料到报及时性和完整性的监视和统计。</w:t>
      </w:r>
    </w:p>
    <w:p w14:paraId="494C9019">
      <w:r>
        <w:rPr>
          <w:rFonts w:hint="eastAsia"/>
        </w:rPr>
        <w:t>（8）实现针对城建、交通气象、能源气象、农业气象、环境气象等行业服务的监视，以及对气象服务数据资源内部共享和外部调用整体情况的监视</w:t>
      </w:r>
    </w:p>
    <w:p w14:paraId="4259ADDC"/>
    <w:p w14:paraId="158B41CC">
      <w:pPr>
        <w:pStyle w:val="6"/>
        <w:spacing w:before="156" w:after="156"/>
      </w:pPr>
      <w:bookmarkStart w:id="265" w:name="_Toc15250"/>
      <w:r>
        <w:rPr>
          <w:rFonts w:hint="eastAsia"/>
        </w:rPr>
        <w:t>系统功能结构</w:t>
      </w:r>
      <w:bookmarkEnd w:id="265"/>
    </w:p>
    <w:p w14:paraId="5F7A8950">
      <w:pPr>
        <w:spacing w:before="156" w:after="156"/>
        <w:ind w:firstLine="480"/>
        <w:rPr>
          <w:rFonts w:hint="default"/>
          <w:lang w:val="en-US" w:eastAsia="zh-CN"/>
        </w:rPr>
      </w:pPr>
      <w:r>
        <w:rPr>
          <w:rFonts w:hint="eastAsia"/>
          <w:lang w:val="en-US" w:eastAsia="zh-CN"/>
        </w:rPr>
        <w:t>基于“天擎”的产品标准化子系统包括天擎产品融入模块、数据云平台接入模块、数据处理加工模块、数据服务模块、业务支撑模块、多源协同观测模块、气象资料监视模块和气象服务监视模块8部分组成。系统结构组成如下图：</w:t>
      </w:r>
    </w:p>
    <w:p w14:paraId="7762FA3D">
      <w:pPr>
        <w:spacing w:before="156" w:after="156"/>
        <w:ind w:firstLine="480"/>
      </w:pPr>
      <w:r>
        <w:rPr/>
        <w:object>
          <v:shape id="_x0000_i1035" o:spt="75" type="#_x0000_t75" style="height:293.45pt;width:365.45pt;" o:ole="t" filled="f" coordsize="21600,21600">
            <v:path/>
            <v:fill on="f" focussize="0,0"/>
            <v:stroke/>
            <v:imagedata r:id="rId13" o:title=""/>
            <o:lock v:ext="edit" aspectratio="t"/>
            <w10:wrap type="none"/>
            <w10:anchorlock/>
          </v:shape>
          <o:OLEObject Type="Embed" ProgID="Visio.Drawing.15" ShapeID="_x0000_i1035" DrawAspect="Content" ObjectID="_1468075725" r:id="rId12">
            <o:LockedField>false</o:LockedField>
          </o:OLEObject>
        </w:object>
      </w:r>
    </w:p>
    <w:p w14:paraId="62187144">
      <w:pPr>
        <w:spacing w:before="156" w:after="156"/>
        <w:ind w:firstLine="48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rPr>
          <w:rFonts w:hint="eastAsia"/>
        </w:rP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项目系统功能组成</w:t>
      </w:r>
    </w:p>
    <w:p w14:paraId="752DD6C8">
      <w:pPr>
        <w:pStyle w:val="6"/>
        <w:spacing w:before="156" w:after="156"/>
      </w:pPr>
      <w:bookmarkStart w:id="266" w:name="_Toc28409"/>
      <w:r>
        <w:rPr>
          <w:rFonts w:hint="eastAsia"/>
        </w:rPr>
        <w:t>项目各子系统流程</w:t>
      </w:r>
      <w:bookmarkEnd w:id="266"/>
    </w:p>
    <w:p w14:paraId="6FCC20DE">
      <w:pPr>
        <w:pStyle w:val="7"/>
        <w:spacing w:before="156" w:after="156"/>
      </w:pPr>
      <w:bookmarkStart w:id="267" w:name="_Toc12737"/>
      <w:r>
        <w:rPr>
          <w:rFonts w:hint="eastAsia"/>
        </w:rPr>
        <w:t>基于天擎的产品标准化</w:t>
      </w:r>
      <w:bookmarkEnd w:id="267"/>
    </w:p>
    <w:p w14:paraId="53164F33">
      <w:pPr>
        <w:rPr>
          <w:rFonts w:hint="default" w:eastAsia="宋体"/>
          <w:lang w:val="en-US" w:eastAsia="zh-CN"/>
        </w:rPr>
      </w:pPr>
      <w:r>
        <w:rPr>
          <w:rFonts w:hint="eastAsia"/>
          <w:lang w:val="en-US" w:eastAsia="zh-CN"/>
        </w:rPr>
        <w:t>基于天擎的产品标准化系统流程如下：</w:t>
      </w:r>
    </w:p>
    <w:p w14:paraId="70CBCD3F">
      <w:pPr>
        <w:spacing w:before="156" w:after="156"/>
        <w:ind w:firstLine="480"/>
        <w:rPr>
          <w:rFonts w:hint="eastAsia" w:eastAsia="宋体"/>
          <w:color w:val="FF0000"/>
          <w:lang w:eastAsia="zh-CN"/>
        </w:rPr>
      </w:pPr>
      <w:r>
        <w:rPr>
          <w:rFonts w:hint="eastAsia"/>
          <w:color w:val="FF0000"/>
          <w:lang w:eastAsia="zh-CN"/>
        </w:rPr>
        <w:drawing>
          <wp:inline distT="0" distB="0" distL="114300" distR="114300">
            <wp:extent cx="5502275" cy="2804160"/>
            <wp:effectExtent l="0" t="0" r="14605" b="0"/>
            <wp:docPr id="1" name="图片 1" descr="173294636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32946365379"/>
                    <pic:cNvPicPr>
                      <a:picLocks noChangeAspect="1"/>
                    </pic:cNvPicPr>
                  </pic:nvPicPr>
                  <pic:blipFill>
                    <a:blip r:embed="rId14"/>
                    <a:stretch>
                      <a:fillRect/>
                    </a:stretch>
                  </pic:blipFill>
                  <pic:spPr>
                    <a:xfrm>
                      <a:off x="0" y="0"/>
                      <a:ext cx="5502275" cy="2804160"/>
                    </a:xfrm>
                    <a:prstGeom prst="rect">
                      <a:avLst/>
                    </a:prstGeom>
                  </pic:spPr>
                </pic:pic>
              </a:graphicData>
            </a:graphic>
          </wp:inline>
        </w:drawing>
      </w:r>
    </w:p>
    <w:p w14:paraId="489990D4">
      <w:pPr>
        <w:spacing w:before="156" w:after="156"/>
        <w:ind w:firstLine="480"/>
        <w:rPr/>
      </w:pPr>
      <w:r>
        <w:rPr>
          <w:rFonts w:hint="eastAsia"/>
        </w:rPr>
        <w:t>实现包括深度学习算法的算法对接天擎，并借助大数据云平台开展算法云服务相关集成。本分系统旨在完成</w:t>
      </w:r>
      <w:r>
        <w:rPr>
          <w:rFonts w:hint="eastAsia"/>
          <w:lang w:val="en-US" w:eastAsia="zh-CN"/>
        </w:rPr>
        <w:t>产品</w:t>
      </w:r>
      <w:r>
        <w:rPr>
          <w:rFonts w:hint="eastAsia"/>
        </w:rPr>
        <w:t>基于天擎环境的工程化改造</w:t>
      </w:r>
      <w:r>
        <w:rPr>
          <w:rFonts w:hint="eastAsia"/>
          <w:lang w:eastAsia="zh-CN"/>
        </w:rPr>
        <w:t>、</w:t>
      </w:r>
      <w:r>
        <w:rPr>
          <w:rFonts w:hint="eastAsia"/>
          <w:lang w:val="en-US" w:eastAsia="zh-CN"/>
        </w:rPr>
        <w:t>标准化，</w:t>
      </w:r>
      <w:r>
        <w:t>并封装相关数据服务。</w:t>
      </w:r>
    </w:p>
    <w:p w14:paraId="5C382DAE">
      <w:pPr>
        <w:spacing w:before="156" w:after="156"/>
        <w:ind w:firstLine="480"/>
      </w:pPr>
      <w:r>
        <w:rPr>
          <w:rFonts w:hint="eastAsia"/>
        </w:rPr>
        <w:t>本分系统依托大数据云平台数据、加工流水线和众创接口环境，对</w:t>
      </w:r>
      <w:r>
        <w:t>SWAN</w:t>
      </w:r>
      <w:r>
        <w:rPr>
          <w:rFonts w:hint="eastAsia"/>
          <w:lang w:val="en-US" w:eastAsia="zh-CN"/>
        </w:rPr>
        <w:t>产品</w:t>
      </w:r>
      <w:r>
        <w:t>进行工程化改造，实现SWAN</w:t>
      </w:r>
      <w:r>
        <w:rPr>
          <w:rFonts w:hint="eastAsia"/>
          <w:lang w:val="en-US" w:eastAsia="zh-CN"/>
        </w:rPr>
        <w:t>产品的标准化</w:t>
      </w:r>
      <w:r>
        <w:t>。</w:t>
      </w:r>
    </w:p>
    <w:p w14:paraId="2C143FBD">
      <w:pPr>
        <w:pStyle w:val="6"/>
        <w:spacing w:before="156" w:after="156"/>
      </w:pPr>
      <w:bookmarkStart w:id="268" w:name="_Toc27099"/>
      <w:r>
        <w:rPr>
          <w:rFonts w:hint="eastAsia"/>
        </w:rPr>
        <w:t>数据需求</w:t>
      </w:r>
      <w:bookmarkEnd w:id="268"/>
    </w:p>
    <w:p w14:paraId="148FF89A">
      <w:pPr>
        <w:pStyle w:val="7"/>
        <w:spacing w:before="156" w:after="156"/>
      </w:pPr>
      <w:bookmarkStart w:id="269" w:name="_Toc14822"/>
      <w:r>
        <w:rPr>
          <w:rFonts w:hint="eastAsia"/>
        </w:rPr>
        <w:t>基于天擎的产品标准化</w:t>
      </w:r>
      <w:bookmarkEnd w:id="269"/>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4"/>
        <w:gridCol w:w="2625"/>
        <w:gridCol w:w="4058"/>
      </w:tblGrid>
      <w:tr w14:paraId="0FE30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76CA028B">
            <w:pPr>
              <w:pStyle w:val="1429"/>
              <w:spacing w:before="156" w:after="156"/>
              <w:ind w:firstLine="0" w:firstLineChars="0"/>
              <w:jc w:val="both"/>
              <w:rPr>
                <w:kern w:val="0"/>
              </w:rPr>
            </w:pPr>
            <w:r>
              <w:rPr>
                <w:rFonts w:hint="eastAsia"/>
                <w:kern w:val="0"/>
              </w:rPr>
              <w:t>序号</w:t>
            </w:r>
          </w:p>
        </w:tc>
        <w:tc>
          <w:tcPr>
            <w:tcW w:w="2625" w:type="dxa"/>
            <w:vAlign w:val="center"/>
          </w:tcPr>
          <w:p w14:paraId="3ED083E9">
            <w:pPr>
              <w:pStyle w:val="1429"/>
              <w:spacing w:before="156" w:after="156"/>
              <w:ind w:firstLine="0" w:firstLineChars="0"/>
              <w:jc w:val="both"/>
              <w:rPr>
                <w:kern w:val="0"/>
              </w:rPr>
            </w:pPr>
            <w:r>
              <w:rPr>
                <w:rFonts w:hint="eastAsia"/>
                <w:kern w:val="0"/>
              </w:rPr>
              <w:t>数据名称</w:t>
            </w:r>
          </w:p>
        </w:tc>
        <w:tc>
          <w:tcPr>
            <w:tcW w:w="4058" w:type="dxa"/>
            <w:vAlign w:val="center"/>
          </w:tcPr>
          <w:p w14:paraId="60614D65">
            <w:pPr>
              <w:pStyle w:val="1429"/>
              <w:spacing w:before="156" w:after="156"/>
              <w:jc w:val="both"/>
              <w:rPr>
                <w:kern w:val="0"/>
              </w:rPr>
            </w:pPr>
            <w:r>
              <w:rPr>
                <w:rFonts w:hint="eastAsia"/>
                <w:kern w:val="0"/>
              </w:rPr>
              <w:t>数据来源</w:t>
            </w:r>
          </w:p>
        </w:tc>
      </w:tr>
      <w:tr w14:paraId="15DB9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149E29CB">
            <w:pPr>
              <w:pStyle w:val="1429"/>
              <w:spacing w:before="156" w:after="156"/>
              <w:jc w:val="both"/>
              <w:rPr>
                <w:kern w:val="0"/>
              </w:rPr>
            </w:pPr>
            <w:r>
              <w:rPr>
                <w:rFonts w:hint="eastAsia"/>
                <w:kern w:val="0"/>
              </w:rPr>
              <w:t>1</w:t>
            </w:r>
          </w:p>
        </w:tc>
        <w:tc>
          <w:tcPr>
            <w:tcW w:w="2625" w:type="dxa"/>
            <w:vAlign w:val="center"/>
          </w:tcPr>
          <w:p w14:paraId="12B5FEE8">
            <w:pPr>
              <w:pStyle w:val="1490"/>
              <w:spacing w:line="240" w:lineRule="auto"/>
              <w:ind w:firstLine="0" w:firstLineChars="0"/>
              <w:jc w:val="center"/>
              <w:rPr>
                <w:kern w:val="0"/>
              </w:rPr>
            </w:pPr>
            <w:r>
              <w:rPr>
                <w:rFonts w:hint="eastAsia"/>
                <w:sz w:val="21"/>
                <w:szCs w:val="21"/>
              </w:rPr>
              <w:t>站点观测数据</w:t>
            </w:r>
          </w:p>
        </w:tc>
        <w:tc>
          <w:tcPr>
            <w:tcW w:w="4058" w:type="dxa"/>
            <w:vAlign w:val="center"/>
          </w:tcPr>
          <w:p w14:paraId="6B00B98F">
            <w:pPr>
              <w:pStyle w:val="1429"/>
              <w:spacing w:before="156" w:after="156"/>
              <w:jc w:val="both"/>
              <w:rPr>
                <w:rFonts w:hint="default" w:eastAsia="宋体"/>
                <w:kern w:val="0"/>
                <w:lang w:val="en-US" w:eastAsia="zh-CN"/>
              </w:rPr>
            </w:pPr>
            <w:r>
              <w:rPr>
                <w:rFonts w:hint="eastAsia"/>
                <w:kern w:val="0"/>
                <w:lang w:val="en-US" w:eastAsia="zh-CN"/>
              </w:rPr>
              <w:t>天擎大数据云平台</w:t>
            </w:r>
          </w:p>
        </w:tc>
      </w:tr>
      <w:tr w14:paraId="647C1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23D89A78">
            <w:pPr>
              <w:pStyle w:val="1429"/>
              <w:spacing w:before="156" w:after="156"/>
              <w:jc w:val="both"/>
              <w:rPr>
                <w:kern w:val="0"/>
              </w:rPr>
            </w:pPr>
            <w:r>
              <w:rPr>
                <w:rFonts w:hint="eastAsia"/>
                <w:kern w:val="0"/>
              </w:rPr>
              <w:t>2</w:t>
            </w:r>
          </w:p>
        </w:tc>
        <w:tc>
          <w:tcPr>
            <w:tcW w:w="2625" w:type="dxa"/>
            <w:vAlign w:val="center"/>
          </w:tcPr>
          <w:p w14:paraId="47AAB4C7">
            <w:pPr>
              <w:pStyle w:val="1490"/>
              <w:spacing w:line="240" w:lineRule="auto"/>
              <w:ind w:firstLine="0" w:firstLineChars="0"/>
              <w:jc w:val="center"/>
              <w:rPr>
                <w:kern w:val="0"/>
              </w:rPr>
            </w:pPr>
            <w:r>
              <w:rPr>
                <w:rFonts w:hint="eastAsia"/>
                <w:sz w:val="21"/>
                <w:szCs w:val="21"/>
              </w:rPr>
              <w:t>实况分析产品</w:t>
            </w:r>
          </w:p>
        </w:tc>
        <w:tc>
          <w:tcPr>
            <w:tcW w:w="4058" w:type="dxa"/>
            <w:vAlign w:val="center"/>
          </w:tcPr>
          <w:p w14:paraId="7AE5FF32">
            <w:pPr>
              <w:spacing w:before="156" w:after="156"/>
              <w:ind w:firstLine="480" w:firstLineChars="200"/>
              <w:jc w:val="both"/>
              <w:rPr>
                <w:kern w:val="0"/>
              </w:rPr>
            </w:pPr>
            <w:r>
              <w:rPr>
                <w:rFonts w:hint="eastAsia"/>
                <w:kern w:val="0"/>
                <w:lang w:val="en-US" w:eastAsia="zh-CN"/>
              </w:rPr>
              <w:t>天擎大数据云平台</w:t>
            </w:r>
          </w:p>
        </w:tc>
      </w:tr>
      <w:tr w14:paraId="4706C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0794D648">
            <w:pPr>
              <w:pStyle w:val="1429"/>
              <w:spacing w:before="156" w:after="156"/>
              <w:jc w:val="both"/>
              <w:rPr>
                <w:kern w:val="0"/>
              </w:rPr>
            </w:pPr>
            <w:r>
              <w:rPr>
                <w:rFonts w:hint="eastAsia"/>
                <w:kern w:val="0"/>
              </w:rPr>
              <w:t>3</w:t>
            </w:r>
          </w:p>
        </w:tc>
        <w:tc>
          <w:tcPr>
            <w:tcW w:w="2625" w:type="dxa"/>
            <w:vAlign w:val="center"/>
          </w:tcPr>
          <w:p w14:paraId="73ED4E70">
            <w:pPr>
              <w:pStyle w:val="1490"/>
              <w:spacing w:line="240" w:lineRule="auto"/>
              <w:ind w:left="-15" w:leftChars="-50" w:hanging="105" w:hangingChars="50"/>
              <w:jc w:val="center"/>
              <w:rPr>
                <w:kern w:val="0"/>
              </w:rPr>
            </w:pPr>
            <w:r>
              <w:rPr>
                <w:rFonts w:hint="eastAsia"/>
                <w:sz w:val="21"/>
                <w:szCs w:val="21"/>
              </w:rPr>
              <w:t>CMA-GFS</w:t>
            </w:r>
          </w:p>
        </w:tc>
        <w:tc>
          <w:tcPr>
            <w:tcW w:w="4058" w:type="dxa"/>
            <w:vAlign w:val="center"/>
          </w:tcPr>
          <w:p w14:paraId="71E7070F">
            <w:pPr>
              <w:spacing w:before="156" w:after="156"/>
              <w:ind w:firstLine="480" w:firstLineChars="200"/>
              <w:jc w:val="both"/>
              <w:rPr>
                <w:kern w:val="0"/>
              </w:rPr>
            </w:pPr>
            <w:r>
              <w:rPr>
                <w:rFonts w:hint="eastAsia"/>
                <w:kern w:val="0"/>
                <w:lang w:val="en-US" w:eastAsia="zh-CN"/>
              </w:rPr>
              <w:t>天擎大数据云平台</w:t>
            </w:r>
          </w:p>
        </w:tc>
      </w:tr>
      <w:tr w14:paraId="02FC6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1E7305F5">
            <w:pPr>
              <w:pStyle w:val="1429"/>
              <w:spacing w:before="156" w:after="156"/>
              <w:jc w:val="both"/>
              <w:rPr>
                <w:rFonts w:hint="eastAsia" w:eastAsia="宋体"/>
                <w:kern w:val="0"/>
                <w:lang w:val="en-US" w:eastAsia="zh-CN"/>
              </w:rPr>
            </w:pPr>
            <w:r>
              <w:rPr>
                <w:rFonts w:hint="eastAsia"/>
                <w:kern w:val="0"/>
                <w:lang w:val="en-US" w:eastAsia="zh-CN"/>
              </w:rPr>
              <w:t>4</w:t>
            </w:r>
          </w:p>
        </w:tc>
        <w:tc>
          <w:tcPr>
            <w:tcW w:w="2625" w:type="dxa"/>
            <w:vAlign w:val="center"/>
          </w:tcPr>
          <w:p w14:paraId="4B2C8866">
            <w:pPr>
              <w:pStyle w:val="1490"/>
              <w:spacing w:line="240" w:lineRule="auto"/>
              <w:ind w:left="-15" w:leftChars="-50" w:hanging="105" w:hangingChars="50"/>
              <w:jc w:val="center"/>
              <w:rPr>
                <w:kern w:val="0"/>
              </w:rPr>
            </w:pPr>
            <w:r>
              <w:rPr>
                <w:rFonts w:hint="eastAsia"/>
                <w:sz w:val="21"/>
                <w:szCs w:val="21"/>
              </w:rPr>
              <w:t>CMA-MESO</w:t>
            </w:r>
          </w:p>
        </w:tc>
        <w:tc>
          <w:tcPr>
            <w:tcW w:w="4058" w:type="dxa"/>
            <w:vAlign w:val="center"/>
          </w:tcPr>
          <w:p w14:paraId="3B43A4E5">
            <w:pPr>
              <w:spacing w:before="156" w:after="156"/>
              <w:ind w:firstLine="480" w:firstLineChars="200"/>
              <w:jc w:val="both"/>
              <w:rPr>
                <w:kern w:val="0"/>
              </w:rPr>
            </w:pPr>
            <w:r>
              <w:rPr>
                <w:rFonts w:hint="eastAsia"/>
                <w:kern w:val="0"/>
                <w:lang w:val="en-US" w:eastAsia="zh-CN"/>
              </w:rPr>
              <w:t>天擎大数据云平台</w:t>
            </w:r>
          </w:p>
        </w:tc>
      </w:tr>
      <w:tr w14:paraId="56882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2A1FEFFE">
            <w:pPr>
              <w:pStyle w:val="1429"/>
              <w:spacing w:before="156" w:after="156"/>
              <w:jc w:val="both"/>
              <w:rPr>
                <w:rFonts w:hint="eastAsia" w:eastAsia="宋体"/>
                <w:kern w:val="0"/>
                <w:lang w:val="en-US" w:eastAsia="zh-CN"/>
              </w:rPr>
            </w:pPr>
            <w:r>
              <w:rPr>
                <w:rFonts w:hint="eastAsia"/>
                <w:kern w:val="0"/>
                <w:lang w:val="en-US" w:eastAsia="zh-CN"/>
              </w:rPr>
              <w:t>5</w:t>
            </w:r>
          </w:p>
        </w:tc>
        <w:tc>
          <w:tcPr>
            <w:tcW w:w="2625" w:type="dxa"/>
            <w:vAlign w:val="center"/>
          </w:tcPr>
          <w:p w14:paraId="6065BE57">
            <w:pPr>
              <w:pStyle w:val="1490"/>
              <w:spacing w:line="240" w:lineRule="auto"/>
              <w:ind w:left="-15" w:leftChars="-50" w:hanging="105" w:hangingChars="50"/>
              <w:jc w:val="center"/>
              <w:rPr>
                <w:kern w:val="0"/>
              </w:rPr>
            </w:pPr>
            <w:r>
              <w:rPr>
                <w:rFonts w:hint="eastAsia"/>
                <w:sz w:val="21"/>
                <w:szCs w:val="21"/>
              </w:rPr>
              <w:t>CMA-R3KM</w:t>
            </w:r>
          </w:p>
        </w:tc>
        <w:tc>
          <w:tcPr>
            <w:tcW w:w="4058" w:type="dxa"/>
            <w:vAlign w:val="center"/>
          </w:tcPr>
          <w:p w14:paraId="4DC6C907">
            <w:pPr>
              <w:spacing w:before="156" w:after="156"/>
              <w:ind w:firstLine="480" w:firstLineChars="200"/>
              <w:jc w:val="both"/>
              <w:rPr>
                <w:kern w:val="0"/>
              </w:rPr>
            </w:pPr>
            <w:r>
              <w:rPr>
                <w:rFonts w:hint="eastAsia"/>
                <w:kern w:val="0"/>
                <w:lang w:val="en-US" w:eastAsia="zh-CN"/>
              </w:rPr>
              <w:t>天擎大数据云平台</w:t>
            </w:r>
          </w:p>
        </w:tc>
      </w:tr>
      <w:tr w14:paraId="01A32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1574AD2E">
            <w:pPr>
              <w:pStyle w:val="1429"/>
              <w:spacing w:before="156" w:after="156"/>
              <w:jc w:val="both"/>
              <w:rPr>
                <w:rFonts w:hint="eastAsia" w:eastAsia="宋体"/>
                <w:kern w:val="0"/>
                <w:lang w:val="en-US" w:eastAsia="zh-CN"/>
              </w:rPr>
            </w:pPr>
            <w:r>
              <w:rPr>
                <w:rFonts w:hint="eastAsia"/>
                <w:kern w:val="0"/>
                <w:lang w:val="en-US" w:eastAsia="zh-CN"/>
              </w:rPr>
              <w:t>6</w:t>
            </w:r>
          </w:p>
        </w:tc>
        <w:tc>
          <w:tcPr>
            <w:tcW w:w="2625" w:type="dxa"/>
            <w:vAlign w:val="center"/>
          </w:tcPr>
          <w:p w14:paraId="290F81B7">
            <w:pPr>
              <w:pStyle w:val="1490"/>
              <w:spacing w:line="240" w:lineRule="auto"/>
              <w:ind w:left="-15" w:leftChars="-50" w:hanging="105" w:hangingChars="50"/>
              <w:jc w:val="center"/>
              <w:rPr>
                <w:kern w:val="0"/>
              </w:rPr>
            </w:pPr>
            <w:r>
              <w:rPr>
                <w:rFonts w:hint="eastAsia"/>
                <w:sz w:val="21"/>
                <w:szCs w:val="21"/>
              </w:rPr>
              <w:t>NCEP</w:t>
            </w:r>
          </w:p>
        </w:tc>
        <w:tc>
          <w:tcPr>
            <w:tcW w:w="4058" w:type="dxa"/>
            <w:vAlign w:val="center"/>
          </w:tcPr>
          <w:p w14:paraId="52D3309D">
            <w:pPr>
              <w:spacing w:before="156" w:after="156"/>
              <w:ind w:firstLine="480" w:firstLineChars="200"/>
              <w:jc w:val="both"/>
              <w:rPr>
                <w:kern w:val="0"/>
              </w:rPr>
            </w:pPr>
            <w:r>
              <w:rPr>
                <w:rFonts w:hint="eastAsia"/>
                <w:kern w:val="0"/>
                <w:lang w:val="en-US" w:eastAsia="zh-CN"/>
              </w:rPr>
              <w:t>天擎大数据云平台</w:t>
            </w:r>
          </w:p>
        </w:tc>
      </w:tr>
      <w:tr w14:paraId="18599A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4A83D8FD">
            <w:pPr>
              <w:pStyle w:val="1429"/>
              <w:spacing w:before="156" w:after="156"/>
              <w:jc w:val="both"/>
              <w:rPr>
                <w:rFonts w:hint="eastAsia" w:eastAsia="宋体"/>
                <w:kern w:val="0"/>
                <w:lang w:val="en-US" w:eastAsia="zh-CN"/>
              </w:rPr>
            </w:pPr>
            <w:r>
              <w:rPr>
                <w:rFonts w:hint="eastAsia"/>
                <w:kern w:val="0"/>
                <w:lang w:val="en-US" w:eastAsia="zh-CN"/>
              </w:rPr>
              <w:t>7</w:t>
            </w:r>
          </w:p>
        </w:tc>
        <w:tc>
          <w:tcPr>
            <w:tcW w:w="2625" w:type="dxa"/>
            <w:vAlign w:val="center"/>
          </w:tcPr>
          <w:p w14:paraId="6D091572">
            <w:pPr>
              <w:pStyle w:val="1490"/>
              <w:spacing w:line="240" w:lineRule="auto"/>
              <w:ind w:left="-15" w:leftChars="-50" w:hanging="105" w:hangingChars="50"/>
              <w:jc w:val="center"/>
              <w:rPr>
                <w:kern w:val="0"/>
              </w:rPr>
            </w:pPr>
            <w:r>
              <w:rPr>
                <w:rFonts w:hint="eastAsia"/>
                <w:sz w:val="21"/>
                <w:szCs w:val="21"/>
              </w:rPr>
              <w:t>CMA-</w:t>
            </w:r>
            <w:r>
              <w:rPr>
                <w:sz w:val="21"/>
                <w:szCs w:val="21"/>
              </w:rPr>
              <w:t>BJ</w:t>
            </w:r>
          </w:p>
        </w:tc>
        <w:tc>
          <w:tcPr>
            <w:tcW w:w="4058" w:type="dxa"/>
            <w:vAlign w:val="center"/>
          </w:tcPr>
          <w:p w14:paraId="328200AD">
            <w:pPr>
              <w:spacing w:before="156" w:after="156"/>
              <w:ind w:firstLine="480" w:firstLineChars="200"/>
              <w:jc w:val="both"/>
              <w:rPr>
                <w:kern w:val="0"/>
              </w:rPr>
            </w:pPr>
            <w:r>
              <w:rPr>
                <w:rFonts w:hint="eastAsia"/>
                <w:kern w:val="0"/>
                <w:lang w:val="en-US" w:eastAsia="zh-CN"/>
              </w:rPr>
              <w:t>天擎大数据云平台</w:t>
            </w:r>
          </w:p>
        </w:tc>
      </w:tr>
      <w:tr w14:paraId="4AB5D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53BBBB9F">
            <w:pPr>
              <w:pStyle w:val="1429"/>
              <w:spacing w:before="156" w:after="156"/>
              <w:jc w:val="both"/>
              <w:rPr>
                <w:rFonts w:hint="default"/>
                <w:kern w:val="0"/>
                <w:lang w:val="en-US" w:eastAsia="zh-CN"/>
              </w:rPr>
            </w:pPr>
            <w:r>
              <w:rPr>
                <w:rFonts w:hint="eastAsia"/>
                <w:kern w:val="0"/>
                <w:lang w:val="en-US" w:eastAsia="zh-CN"/>
              </w:rPr>
              <w:t>8</w:t>
            </w:r>
          </w:p>
        </w:tc>
        <w:tc>
          <w:tcPr>
            <w:tcW w:w="2625" w:type="dxa"/>
            <w:vAlign w:val="center"/>
          </w:tcPr>
          <w:p w14:paraId="0D376883">
            <w:pPr>
              <w:pStyle w:val="1490"/>
              <w:spacing w:line="240" w:lineRule="auto"/>
              <w:ind w:firstLine="0" w:firstLineChars="0"/>
              <w:jc w:val="center"/>
              <w:rPr>
                <w:rFonts w:hint="eastAsia"/>
              </w:rPr>
            </w:pPr>
            <w:r>
              <w:rPr>
                <w:rFonts w:hint="eastAsia"/>
                <w:sz w:val="21"/>
                <w:szCs w:val="21"/>
              </w:rPr>
              <w:t>风云2数据产品</w:t>
            </w:r>
          </w:p>
        </w:tc>
        <w:tc>
          <w:tcPr>
            <w:tcW w:w="4058" w:type="dxa"/>
            <w:vAlign w:val="center"/>
          </w:tcPr>
          <w:p w14:paraId="4018E4BD">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3D95A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1D5E2FB3">
            <w:pPr>
              <w:pStyle w:val="1429"/>
              <w:spacing w:before="156" w:after="156"/>
              <w:jc w:val="both"/>
              <w:rPr>
                <w:rFonts w:hint="default"/>
                <w:kern w:val="0"/>
                <w:lang w:val="en-US" w:eastAsia="zh-CN"/>
              </w:rPr>
            </w:pPr>
            <w:r>
              <w:rPr>
                <w:rFonts w:hint="eastAsia"/>
                <w:kern w:val="0"/>
                <w:lang w:val="en-US" w:eastAsia="zh-CN"/>
              </w:rPr>
              <w:t>9</w:t>
            </w:r>
          </w:p>
        </w:tc>
        <w:tc>
          <w:tcPr>
            <w:tcW w:w="2625" w:type="dxa"/>
            <w:vAlign w:val="center"/>
          </w:tcPr>
          <w:p w14:paraId="6C6C94F8">
            <w:pPr>
              <w:pStyle w:val="1490"/>
              <w:spacing w:line="240" w:lineRule="auto"/>
              <w:ind w:firstLine="0" w:firstLineChars="0"/>
              <w:jc w:val="center"/>
              <w:rPr>
                <w:rFonts w:hint="eastAsia"/>
              </w:rPr>
            </w:pPr>
            <w:r>
              <w:rPr>
                <w:rFonts w:hint="eastAsia"/>
                <w:sz w:val="21"/>
                <w:szCs w:val="21"/>
              </w:rPr>
              <w:t>风云4数据产品</w:t>
            </w:r>
          </w:p>
        </w:tc>
        <w:tc>
          <w:tcPr>
            <w:tcW w:w="4058" w:type="dxa"/>
            <w:vAlign w:val="center"/>
          </w:tcPr>
          <w:p w14:paraId="2C27ED48">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02970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12B4FA76">
            <w:pPr>
              <w:pStyle w:val="1429"/>
              <w:spacing w:before="156" w:after="156"/>
              <w:jc w:val="both"/>
              <w:rPr>
                <w:rFonts w:hint="default"/>
                <w:kern w:val="0"/>
                <w:lang w:val="en-US" w:eastAsia="zh-CN"/>
              </w:rPr>
            </w:pPr>
            <w:r>
              <w:rPr>
                <w:rFonts w:hint="eastAsia"/>
                <w:kern w:val="0"/>
                <w:lang w:val="en-US" w:eastAsia="zh-CN"/>
              </w:rPr>
              <w:t>10</w:t>
            </w:r>
          </w:p>
        </w:tc>
        <w:tc>
          <w:tcPr>
            <w:tcW w:w="2625" w:type="dxa"/>
            <w:vAlign w:val="center"/>
          </w:tcPr>
          <w:p w14:paraId="289E5D05">
            <w:pPr>
              <w:pStyle w:val="1490"/>
              <w:spacing w:line="240" w:lineRule="auto"/>
              <w:ind w:firstLine="0" w:firstLineChars="0"/>
              <w:jc w:val="center"/>
              <w:rPr>
                <w:rFonts w:hint="eastAsia"/>
              </w:rPr>
            </w:pPr>
            <w:r>
              <w:rPr>
                <w:rFonts w:hint="eastAsia"/>
                <w:sz w:val="21"/>
                <w:szCs w:val="21"/>
              </w:rPr>
              <w:t>卫星云图图片产品</w:t>
            </w:r>
          </w:p>
        </w:tc>
        <w:tc>
          <w:tcPr>
            <w:tcW w:w="4058" w:type="dxa"/>
            <w:vAlign w:val="center"/>
          </w:tcPr>
          <w:p w14:paraId="7F1C1202">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066A4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42AD09C2">
            <w:pPr>
              <w:pStyle w:val="1429"/>
              <w:spacing w:before="156" w:after="156"/>
              <w:jc w:val="both"/>
              <w:rPr>
                <w:rFonts w:hint="default"/>
                <w:kern w:val="0"/>
                <w:lang w:val="en-US" w:eastAsia="zh-CN"/>
              </w:rPr>
            </w:pPr>
            <w:r>
              <w:rPr>
                <w:rFonts w:hint="eastAsia"/>
                <w:kern w:val="0"/>
                <w:lang w:val="en-US" w:eastAsia="zh-CN"/>
              </w:rPr>
              <w:t>11</w:t>
            </w:r>
          </w:p>
        </w:tc>
        <w:tc>
          <w:tcPr>
            <w:tcW w:w="2625" w:type="dxa"/>
            <w:vAlign w:val="center"/>
          </w:tcPr>
          <w:p w14:paraId="7753895F">
            <w:pPr>
              <w:pStyle w:val="1490"/>
              <w:spacing w:line="240" w:lineRule="auto"/>
              <w:ind w:firstLine="0" w:firstLineChars="0"/>
              <w:jc w:val="center"/>
              <w:rPr>
                <w:rFonts w:hint="eastAsia"/>
              </w:rPr>
            </w:pPr>
            <w:r>
              <w:rPr>
                <w:rFonts w:hint="eastAsia"/>
                <w:sz w:val="21"/>
                <w:szCs w:val="21"/>
              </w:rPr>
              <w:t>单站PUP产品</w:t>
            </w:r>
          </w:p>
        </w:tc>
        <w:tc>
          <w:tcPr>
            <w:tcW w:w="4058" w:type="dxa"/>
            <w:vAlign w:val="center"/>
          </w:tcPr>
          <w:p w14:paraId="3F41077F">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32F56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018E9B8B">
            <w:pPr>
              <w:pStyle w:val="1429"/>
              <w:spacing w:before="156" w:after="156"/>
              <w:jc w:val="both"/>
              <w:rPr>
                <w:rFonts w:hint="default"/>
                <w:kern w:val="0"/>
                <w:lang w:val="en-US" w:eastAsia="zh-CN"/>
              </w:rPr>
            </w:pPr>
            <w:r>
              <w:rPr>
                <w:rFonts w:hint="eastAsia"/>
                <w:kern w:val="0"/>
                <w:lang w:val="en-US" w:eastAsia="zh-CN"/>
              </w:rPr>
              <w:t>12</w:t>
            </w:r>
          </w:p>
        </w:tc>
        <w:tc>
          <w:tcPr>
            <w:tcW w:w="2625" w:type="dxa"/>
            <w:vAlign w:val="center"/>
          </w:tcPr>
          <w:p w14:paraId="0BC7EB7D">
            <w:pPr>
              <w:pStyle w:val="1490"/>
              <w:spacing w:line="240" w:lineRule="auto"/>
              <w:ind w:firstLine="0" w:firstLineChars="0"/>
              <w:jc w:val="center"/>
              <w:rPr>
                <w:rFonts w:hint="eastAsia"/>
              </w:rPr>
            </w:pPr>
            <w:r>
              <w:rPr>
                <w:rFonts w:hint="eastAsia"/>
                <w:sz w:val="21"/>
                <w:szCs w:val="21"/>
              </w:rPr>
              <w:t>雷达基数据</w:t>
            </w:r>
          </w:p>
        </w:tc>
        <w:tc>
          <w:tcPr>
            <w:tcW w:w="4058" w:type="dxa"/>
            <w:vAlign w:val="center"/>
          </w:tcPr>
          <w:p w14:paraId="7CC2BA71">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0ED1A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2851BD21">
            <w:pPr>
              <w:pStyle w:val="1429"/>
              <w:spacing w:before="156" w:after="156"/>
              <w:jc w:val="both"/>
              <w:rPr>
                <w:rFonts w:hint="default"/>
                <w:kern w:val="0"/>
                <w:lang w:val="en-US" w:eastAsia="zh-CN"/>
              </w:rPr>
            </w:pPr>
            <w:r>
              <w:rPr>
                <w:rFonts w:hint="eastAsia"/>
                <w:kern w:val="0"/>
                <w:lang w:val="en-US" w:eastAsia="zh-CN"/>
              </w:rPr>
              <w:t>13</w:t>
            </w:r>
          </w:p>
        </w:tc>
        <w:tc>
          <w:tcPr>
            <w:tcW w:w="2625" w:type="dxa"/>
            <w:vAlign w:val="center"/>
          </w:tcPr>
          <w:p w14:paraId="368FAA26">
            <w:pPr>
              <w:pStyle w:val="1490"/>
              <w:spacing w:line="240" w:lineRule="auto"/>
              <w:ind w:firstLine="0" w:firstLineChars="0"/>
              <w:jc w:val="center"/>
              <w:rPr>
                <w:rFonts w:hint="eastAsia"/>
              </w:rPr>
            </w:pPr>
            <w:r>
              <w:rPr>
                <w:rFonts w:hint="eastAsia"/>
                <w:sz w:val="21"/>
                <w:szCs w:val="21"/>
              </w:rPr>
              <w:t>雷达图片产品</w:t>
            </w:r>
          </w:p>
        </w:tc>
        <w:tc>
          <w:tcPr>
            <w:tcW w:w="4058" w:type="dxa"/>
            <w:vAlign w:val="center"/>
          </w:tcPr>
          <w:p w14:paraId="4FCE6F1D">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65299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50AF964B">
            <w:pPr>
              <w:pStyle w:val="1429"/>
              <w:spacing w:before="156" w:after="156"/>
              <w:jc w:val="both"/>
              <w:rPr>
                <w:rFonts w:hint="default"/>
                <w:kern w:val="0"/>
                <w:lang w:val="en-US" w:eastAsia="zh-CN"/>
              </w:rPr>
            </w:pPr>
            <w:r>
              <w:rPr>
                <w:rFonts w:hint="eastAsia"/>
                <w:kern w:val="0"/>
                <w:lang w:val="en-US" w:eastAsia="zh-CN"/>
              </w:rPr>
              <w:t>14</w:t>
            </w:r>
          </w:p>
        </w:tc>
        <w:tc>
          <w:tcPr>
            <w:tcW w:w="2625" w:type="dxa"/>
            <w:vAlign w:val="center"/>
          </w:tcPr>
          <w:p w14:paraId="7C2C2D20">
            <w:pPr>
              <w:pStyle w:val="1490"/>
              <w:spacing w:line="240" w:lineRule="auto"/>
              <w:ind w:firstLine="0" w:firstLineChars="0"/>
              <w:jc w:val="center"/>
              <w:rPr>
                <w:rFonts w:hint="eastAsia"/>
                <w:sz w:val="21"/>
                <w:szCs w:val="21"/>
              </w:rPr>
            </w:pPr>
            <w:r>
              <w:rPr>
                <w:rFonts w:hint="eastAsia"/>
                <w:sz w:val="21"/>
                <w:szCs w:val="21"/>
              </w:rPr>
              <w:t>X波段雷达</w:t>
            </w:r>
          </w:p>
        </w:tc>
        <w:tc>
          <w:tcPr>
            <w:tcW w:w="4058" w:type="dxa"/>
            <w:vAlign w:val="center"/>
          </w:tcPr>
          <w:p w14:paraId="435F60AE">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4C721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2B299B6E">
            <w:pPr>
              <w:pStyle w:val="1429"/>
              <w:spacing w:before="156" w:after="156"/>
              <w:jc w:val="both"/>
              <w:rPr>
                <w:rFonts w:hint="default"/>
                <w:kern w:val="0"/>
                <w:lang w:val="en-US" w:eastAsia="zh-CN"/>
              </w:rPr>
            </w:pPr>
            <w:r>
              <w:rPr>
                <w:rFonts w:hint="eastAsia"/>
                <w:kern w:val="0"/>
                <w:lang w:val="en-US" w:eastAsia="zh-CN"/>
              </w:rPr>
              <w:t>15</w:t>
            </w:r>
          </w:p>
        </w:tc>
        <w:tc>
          <w:tcPr>
            <w:tcW w:w="2625" w:type="dxa"/>
            <w:vAlign w:val="center"/>
          </w:tcPr>
          <w:p w14:paraId="31912CD2">
            <w:pPr>
              <w:pStyle w:val="1490"/>
              <w:spacing w:line="240" w:lineRule="auto"/>
              <w:ind w:firstLine="0" w:firstLineChars="0"/>
              <w:jc w:val="center"/>
              <w:rPr>
                <w:rFonts w:hint="eastAsia"/>
                <w:sz w:val="21"/>
                <w:szCs w:val="21"/>
              </w:rPr>
            </w:pPr>
            <w:r>
              <w:rPr>
                <w:rFonts w:hint="eastAsia"/>
                <w:sz w:val="21"/>
                <w:szCs w:val="21"/>
              </w:rPr>
              <w:t>双偏振雷达</w:t>
            </w:r>
          </w:p>
        </w:tc>
        <w:tc>
          <w:tcPr>
            <w:tcW w:w="4058" w:type="dxa"/>
            <w:vAlign w:val="center"/>
          </w:tcPr>
          <w:p w14:paraId="7ED7EA03">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4640A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6A5D5448">
            <w:pPr>
              <w:pStyle w:val="1429"/>
              <w:spacing w:before="156" w:after="156"/>
              <w:jc w:val="both"/>
              <w:rPr>
                <w:rFonts w:hint="default"/>
                <w:kern w:val="0"/>
                <w:lang w:val="en-US" w:eastAsia="zh-CN"/>
              </w:rPr>
            </w:pPr>
            <w:r>
              <w:rPr>
                <w:rFonts w:hint="eastAsia"/>
                <w:kern w:val="0"/>
                <w:lang w:val="en-US" w:eastAsia="zh-CN"/>
              </w:rPr>
              <w:t>16</w:t>
            </w:r>
          </w:p>
        </w:tc>
        <w:tc>
          <w:tcPr>
            <w:tcW w:w="2625" w:type="dxa"/>
            <w:vAlign w:val="center"/>
          </w:tcPr>
          <w:p w14:paraId="77064C34">
            <w:pPr>
              <w:pStyle w:val="1490"/>
              <w:spacing w:line="240" w:lineRule="auto"/>
              <w:ind w:firstLine="0" w:firstLineChars="0"/>
              <w:jc w:val="center"/>
              <w:rPr>
                <w:rFonts w:hint="eastAsia"/>
                <w:sz w:val="21"/>
                <w:szCs w:val="21"/>
              </w:rPr>
            </w:pPr>
            <w:r>
              <w:rPr>
                <w:rFonts w:hint="eastAsia"/>
                <w:sz w:val="21"/>
                <w:szCs w:val="21"/>
              </w:rPr>
              <w:t>SWAN</w:t>
            </w:r>
          </w:p>
        </w:tc>
        <w:tc>
          <w:tcPr>
            <w:tcW w:w="4058" w:type="dxa"/>
            <w:vAlign w:val="center"/>
          </w:tcPr>
          <w:p w14:paraId="6963A2B9">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04C51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0748A5C8">
            <w:pPr>
              <w:pStyle w:val="1429"/>
              <w:spacing w:before="156" w:after="156"/>
              <w:jc w:val="both"/>
              <w:rPr>
                <w:rFonts w:hint="default"/>
                <w:kern w:val="0"/>
                <w:lang w:val="en-US" w:eastAsia="zh-CN"/>
              </w:rPr>
            </w:pPr>
            <w:r>
              <w:rPr>
                <w:rFonts w:hint="eastAsia"/>
                <w:kern w:val="0"/>
                <w:lang w:val="en-US" w:eastAsia="zh-CN"/>
              </w:rPr>
              <w:t>17</w:t>
            </w:r>
          </w:p>
        </w:tc>
        <w:tc>
          <w:tcPr>
            <w:tcW w:w="2625" w:type="dxa"/>
            <w:vAlign w:val="center"/>
          </w:tcPr>
          <w:p w14:paraId="29154990">
            <w:pPr>
              <w:pStyle w:val="1490"/>
              <w:spacing w:line="240" w:lineRule="auto"/>
              <w:ind w:firstLine="0" w:firstLineChars="0"/>
              <w:jc w:val="center"/>
              <w:rPr>
                <w:rFonts w:hint="eastAsia"/>
                <w:sz w:val="21"/>
                <w:szCs w:val="21"/>
              </w:rPr>
            </w:pPr>
            <w:r>
              <w:rPr>
                <w:rFonts w:hint="eastAsia"/>
                <w:sz w:val="21"/>
                <w:szCs w:val="21"/>
              </w:rPr>
              <w:t>预警信号</w:t>
            </w:r>
          </w:p>
        </w:tc>
        <w:tc>
          <w:tcPr>
            <w:tcW w:w="4058" w:type="dxa"/>
            <w:vAlign w:val="center"/>
          </w:tcPr>
          <w:p w14:paraId="580C5252">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75A37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279B714C">
            <w:pPr>
              <w:pStyle w:val="1429"/>
              <w:spacing w:before="156" w:after="156"/>
              <w:jc w:val="both"/>
              <w:rPr>
                <w:rFonts w:hint="default"/>
                <w:kern w:val="0"/>
                <w:lang w:val="en-US" w:eastAsia="zh-CN"/>
              </w:rPr>
            </w:pPr>
            <w:r>
              <w:rPr>
                <w:rFonts w:hint="eastAsia"/>
                <w:kern w:val="0"/>
                <w:lang w:val="en-US" w:eastAsia="zh-CN"/>
              </w:rPr>
              <w:t>18</w:t>
            </w:r>
          </w:p>
        </w:tc>
        <w:tc>
          <w:tcPr>
            <w:tcW w:w="2625" w:type="dxa"/>
            <w:vAlign w:val="center"/>
          </w:tcPr>
          <w:p w14:paraId="2672E816">
            <w:pPr>
              <w:pStyle w:val="1490"/>
              <w:spacing w:line="240" w:lineRule="auto"/>
              <w:ind w:firstLine="0" w:firstLineChars="0"/>
              <w:jc w:val="center"/>
              <w:rPr>
                <w:rFonts w:hint="eastAsia"/>
                <w:sz w:val="21"/>
                <w:szCs w:val="21"/>
              </w:rPr>
            </w:pPr>
            <w:r>
              <w:rPr>
                <w:rFonts w:hint="eastAsia"/>
                <w:sz w:val="21"/>
                <w:szCs w:val="21"/>
              </w:rPr>
              <w:t>闪电定位数据</w:t>
            </w:r>
          </w:p>
        </w:tc>
        <w:tc>
          <w:tcPr>
            <w:tcW w:w="4058" w:type="dxa"/>
            <w:vAlign w:val="center"/>
          </w:tcPr>
          <w:p w14:paraId="32F98C88">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4D995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7D12417F">
            <w:pPr>
              <w:pStyle w:val="1429"/>
              <w:spacing w:before="156" w:after="156"/>
              <w:jc w:val="both"/>
              <w:rPr>
                <w:rFonts w:hint="default"/>
                <w:kern w:val="0"/>
                <w:lang w:val="en-US" w:eastAsia="zh-CN"/>
              </w:rPr>
            </w:pPr>
            <w:r>
              <w:rPr>
                <w:rFonts w:hint="eastAsia"/>
                <w:kern w:val="0"/>
                <w:lang w:val="en-US" w:eastAsia="zh-CN"/>
              </w:rPr>
              <w:t>19</w:t>
            </w:r>
          </w:p>
        </w:tc>
        <w:tc>
          <w:tcPr>
            <w:tcW w:w="2625" w:type="dxa"/>
            <w:vAlign w:val="center"/>
          </w:tcPr>
          <w:p w14:paraId="3AAE5BEC">
            <w:pPr>
              <w:pStyle w:val="1490"/>
              <w:spacing w:line="240" w:lineRule="auto"/>
              <w:ind w:firstLine="0" w:firstLineChars="0"/>
              <w:jc w:val="center"/>
              <w:rPr>
                <w:rFonts w:hint="eastAsia"/>
                <w:sz w:val="21"/>
                <w:szCs w:val="21"/>
              </w:rPr>
            </w:pPr>
            <w:r>
              <w:rPr>
                <w:rFonts w:hint="eastAsia"/>
                <w:sz w:val="21"/>
                <w:szCs w:val="21"/>
              </w:rPr>
              <w:t>重要天气数据</w:t>
            </w:r>
          </w:p>
        </w:tc>
        <w:tc>
          <w:tcPr>
            <w:tcW w:w="4058" w:type="dxa"/>
            <w:vAlign w:val="center"/>
          </w:tcPr>
          <w:p w14:paraId="0DF9FA34">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r w14:paraId="642A6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374" w:type="dxa"/>
            <w:vAlign w:val="center"/>
          </w:tcPr>
          <w:p w14:paraId="1F30F258">
            <w:pPr>
              <w:pStyle w:val="1429"/>
              <w:spacing w:before="156" w:after="156"/>
              <w:jc w:val="both"/>
              <w:rPr>
                <w:rFonts w:hint="default"/>
                <w:kern w:val="0"/>
                <w:lang w:val="en-US" w:eastAsia="zh-CN"/>
              </w:rPr>
            </w:pPr>
            <w:r>
              <w:rPr>
                <w:rFonts w:hint="eastAsia"/>
                <w:kern w:val="0"/>
                <w:lang w:val="en-US" w:eastAsia="zh-CN"/>
              </w:rPr>
              <w:t>20</w:t>
            </w:r>
          </w:p>
        </w:tc>
        <w:tc>
          <w:tcPr>
            <w:tcW w:w="2625" w:type="dxa"/>
            <w:vAlign w:val="center"/>
          </w:tcPr>
          <w:p w14:paraId="7C4D2AC7">
            <w:pPr>
              <w:pStyle w:val="1490"/>
              <w:spacing w:line="240" w:lineRule="auto"/>
              <w:ind w:firstLine="0" w:firstLineChars="0"/>
              <w:jc w:val="center"/>
              <w:rPr>
                <w:sz w:val="21"/>
                <w:szCs w:val="21"/>
              </w:rPr>
            </w:pPr>
            <w:r>
              <w:rPr>
                <w:rFonts w:hint="eastAsia"/>
                <w:sz w:val="21"/>
                <w:szCs w:val="21"/>
              </w:rPr>
              <w:t>气象灾害风险</w:t>
            </w:r>
          </w:p>
          <w:p w14:paraId="2C382550">
            <w:pPr>
              <w:pStyle w:val="1490"/>
              <w:spacing w:line="240" w:lineRule="auto"/>
              <w:ind w:firstLine="0" w:firstLineChars="0"/>
              <w:jc w:val="center"/>
              <w:rPr>
                <w:rFonts w:hint="eastAsia"/>
                <w:sz w:val="21"/>
                <w:szCs w:val="21"/>
              </w:rPr>
            </w:pPr>
            <w:r>
              <w:rPr>
                <w:rFonts w:hint="eastAsia"/>
                <w:sz w:val="21"/>
                <w:szCs w:val="21"/>
              </w:rPr>
              <w:t>普查数据</w:t>
            </w:r>
          </w:p>
        </w:tc>
        <w:tc>
          <w:tcPr>
            <w:tcW w:w="4058" w:type="dxa"/>
            <w:vAlign w:val="center"/>
          </w:tcPr>
          <w:p w14:paraId="004EF661">
            <w:pPr>
              <w:spacing w:before="156" w:after="156"/>
              <w:ind w:firstLine="480" w:firstLineChars="200"/>
              <w:jc w:val="both"/>
              <w:rPr>
                <w:rFonts w:hint="eastAsia"/>
                <w:kern w:val="0"/>
                <w:lang w:val="en-US" w:eastAsia="zh-CN"/>
              </w:rPr>
            </w:pPr>
            <w:r>
              <w:rPr>
                <w:rFonts w:hint="eastAsia"/>
                <w:kern w:val="0"/>
                <w:lang w:val="en-US" w:eastAsia="zh-CN"/>
              </w:rPr>
              <w:t>天擎大数据云平台</w:t>
            </w:r>
          </w:p>
        </w:tc>
      </w:tr>
    </w:tbl>
    <w:p w14:paraId="5720FE33">
      <w:pPr>
        <w:spacing w:before="156" w:after="156"/>
        <w:ind w:firstLine="480"/>
      </w:pPr>
    </w:p>
    <w:p w14:paraId="22C3AD2B">
      <w:pPr>
        <w:pStyle w:val="6"/>
        <w:spacing w:before="156" w:after="156"/>
      </w:pPr>
      <w:bookmarkStart w:id="270" w:name="_Toc13231"/>
      <w:r>
        <w:rPr>
          <w:rFonts w:hint="eastAsia"/>
        </w:rPr>
        <w:t>算法清单</w:t>
      </w:r>
      <w:bookmarkEnd w:id="270"/>
    </w:p>
    <w:p w14:paraId="1AC6D9B1">
      <w:pPr>
        <w:pStyle w:val="7"/>
        <w:spacing w:before="156" w:after="156"/>
      </w:pPr>
      <w:bookmarkStart w:id="271" w:name="_Toc20428"/>
      <w:r>
        <w:rPr>
          <w:rFonts w:hint="eastAsia"/>
        </w:rPr>
        <w:t>基于天擎的产品标准化</w:t>
      </w:r>
      <w:bookmarkEnd w:id="271"/>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559"/>
        <w:gridCol w:w="2410"/>
        <w:gridCol w:w="1963"/>
        <w:gridCol w:w="1660"/>
      </w:tblGrid>
      <w:tr w14:paraId="1DEC5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6C0378E5">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rPr>
              <w:t>序号</w:t>
            </w:r>
          </w:p>
        </w:tc>
        <w:tc>
          <w:tcPr>
            <w:tcW w:w="1559" w:type="dxa"/>
            <w:vAlign w:val="center"/>
          </w:tcPr>
          <w:p w14:paraId="5C41CBDF">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rPr>
              <w:t>算法名称</w:t>
            </w:r>
          </w:p>
        </w:tc>
        <w:tc>
          <w:tcPr>
            <w:tcW w:w="2410" w:type="dxa"/>
            <w:vAlign w:val="center"/>
          </w:tcPr>
          <w:p w14:paraId="63370C64">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rPr>
              <w:t>主要功能简述</w:t>
            </w:r>
          </w:p>
        </w:tc>
        <w:tc>
          <w:tcPr>
            <w:tcW w:w="1963" w:type="dxa"/>
            <w:vAlign w:val="center"/>
          </w:tcPr>
          <w:p w14:paraId="51E34520">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rPr>
              <w:t>对接业务系统/平台</w:t>
            </w:r>
          </w:p>
        </w:tc>
        <w:tc>
          <w:tcPr>
            <w:tcW w:w="1660" w:type="dxa"/>
            <w:vAlign w:val="center"/>
          </w:tcPr>
          <w:p w14:paraId="16DFAC94">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rPr>
              <w:t>应用方向</w:t>
            </w:r>
          </w:p>
        </w:tc>
      </w:tr>
      <w:tr w14:paraId="5A03B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0EAB11BE">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rPr>
              <w:t>1</w:t>
            </w:r>
          </w:p>
        </w:tc>
        <w:tc>
          <w:tcPr>
            <w:tcW w:w="1559" w:type="dxa"/>
            <w:vAlign w:val="top"/>
          </w:tcPr>
          <w:p w14:paraId="53D46929">
            <w:pPr>
              <w:pStyle w:val="1571"/>
              <w:keepNext w:val="0"/>
              <w:keepLines w:val="0"/>
              <w:pageBreakBefore w:val="0"/>
              <w:widowControl w:val="0"/>
              <w:kinsoku/>
              <w:wordWrap/>
              <w:overflowPunct/>
              <w:topLinePunct w:val="0"/>
              <w:autoSpaceDE/>
              <w:autoSpaceDN/>
              <w:bidi w:val="0"/>
              <w:snapToGrid/>
              <w:ind w:left="0" w:leftChars="0" w:right="0" w:rightChars="0" w:firstLine="0" w:firstLineChars="0"/>
              <w:textAlignment w:val="auto"/>
              <w:rPr>
                <w:color w:val="auto"/>
                <w:kern w:val="0"/>
              </w:rPr>
            </w:pPr>
            <w:r>
              <w:rPr>
                <w:rFonts w:hint="eastAsia"/>
                <w:color w:val="auto"/>
                <w:sz w:val="21"/>
                <w:szCs w:val="21"/>
              </w:rPr>
              <w:t>短中期网格降水预报</w:t>
            </w:r>
          </w:p>
        </w:tc>
        <w:tc>
          <w:tcPr>
            <w:tcW w:w="2410" w:type="dxa"/>
            <w:vAlign w:val="top"/>
          </w:tcPr>
          <w:p w14:paraId="16D31A25">
            <w:pPr>
              <w:pStyle w:val="1571"/>
              <w:keepNext w:val="0"/>
              <w:keepLines w:val="0"/>
              <w:pageBreakBefore w:val="0"/>
              <w:widowControl w:val="0"/>
              <w:kinsoku/>
              <w:wordWrap/>
              <w:overflowPunct/>
              <w:topLinePunct w:val="0"/>
              <w:autoSpaceDE/>
              <w:autoSpaceDN/>
              <w:bidi w:val="0"/>
              <w:snapToGrid/>
              <w:ind w:left="0" w:leftChars="0" w:right="0" w:rightChars="0" w:firstLine="0" w:firstLineChars="0"/>
              <w:textAlignment w:val="auto"/>
              <w:rPr>
                <w:color w:val="auto"/>
                <w:kern w:val="0"/>
              </w:rPr>
            </w:pPr>
            <w:r>
              <w:rPr>
                <w:rFonts w:hint="eastAsia"/>
                <w:color w:val="auto"/>
                <w:sz w:val="21"/>
                <w:szCs w:val="21"/>
              </w:rPr>
              <w:t>提供10天内逐3小时逐5公里降水网格产品</w:t>
            </w:r>
          </w:p>
        </w:tc>
        <w:tc>
          <w:tcPr>
            <w:tcW w:w="1963" w:type="dxa"/>
            <w:vAlign w:val="top"/>
          </w:tcPr>
          <w:p w14:paraId="3B9EC586">
            <w:pPr>
              <w:pStyle w:val="1571"/>
              <w:keepNext w:val="0"/>
              <w:keepLines w:val="0"/>
              <w:pageBreakBefore w:val="0"/>
              <w:widowControl w:val="0"/>
              <w:kinsoku/>
              <w:wordWrap/>
              <w:overflowPunct/>
              <w:topLinePunct w:val="0"/>
              <w:autoSpaceDE/>
              <w:autoSpaceDN/>
              <w:bidi w:val="0"/>
              <w:snapToGrid/>
              <w:ind w:left="0" w:leftChars="0" w:right="0" w:rightChars="0" w:firstLine="0" w:firstLineChars="0"/>
              <w:textAlignment w:val="auto"/>
              <w:rPr>
                <w:color w:val="auto"/>
                <w:kern w:val="0"/>
              </w:rPr>
            </w:pPr>
            <w:r>
              <w:rPr>
                <w:rFonts w:hint="eastAsia"/>
                <w:color w:val="auto"/>
                <w:sz w:val="21"/>
                <w:szCs w:val="21"/>
              </w:rPr>
              <w:t>天气综合分析平台</w:t>
            </w:r>
          </w:p>
        </w:tc>
        <w:tc>
          <w:tcPr>
            <w:tcW w:w="1660" w:type="dxa"/>
            <w:vAlign w:val="center"/>
          </w:tcPr>
          <w:p w14:paraId="550C757A">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default" w:eastAsia="宋体"/>
                <w:color w:val="auto"/>
                <w:kern w:val="0"/>
                <w:lang w:val="en-US" w:eastAsia="zh-CN"/>
              </w:rPr>
            </w:pPr>
            <w:r>
              <w:rPr>
                <w:rFonts w:hint="eastAsia"/>
                <w:color w:val="auto"/>
                <w:kern w:val="0"/>
                <w:lang w:val="en-US" w:eastAsia="zh-CN"/>
              </w:rPr>
              <w:t>天擎大数据云平台标准化</w:t>
            </w:r>
          </w:p>
        </w:tc>
      </w:tr>
      <w:tr w14:paraId="749C2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5B296FF3">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rPr>
              <w:t>2</w:t>
            </w:r>
          </w:p>
        </w:tc>
        <w:tc>
          <w:tcPr>
            <w:tcW w:w="1559" w:type="dxa"/>
            <w:vAlign w:val="center"/>
          </w:tcPr>
          <w:p w14:paraId="5FB8A607">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完整性检查算法</w:t>
            </w:r>
          </w:p>
        </w:tc>
        <w:tc>
          <w:tcPr>
            <w:tcW w:w="2410" w:type="dxa"/>
            <w:vAlign w:val="center"/>
          </w:tcPr>
          <w:p w14:paraId="49C631D6">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eastAsia="宋体"/>
                <w:color w:val="auto"/>
                <w:kern w:val="0"/>
                <w:lang w:val="en-US" w:eastAsia="zh-CN"/>
              </w:rPr>
            </w:pPr>
            <w:r>
              <w:rPr>
                <w:rFonts w:hint="eastAsia"/>
                <w:color w:val="auto"/>
              </w:rPr>
              <w:t>进行完整性检查</w:t>
            </w:r>
          </w:p>
        </w:tc>
        <w:tc>
          <w:tcPr>
            <w:tcW w:w="1963" w:type="dxa"/>
            <w:vAlign w:val="center"/>
          </w:tcPr>
          <w:p w14:paraId="5372A9AB">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eastAsia="宋体"/>
                <w:color w:val="auto"/>
                <w:kern w:val="0"/>
                <w:lang w:val="en-US" w:eastAsia="zh-CN"/>
              </w:rPr>
            </w:pPr>
            <w:r>
              <w:rPr>
                <w:rFonts w:hint="eastAsia"/>
                <w:color w:val="auto"/>
                <w:kern w:val="0"/>
                <w:lang w:val="en-US" w:eastAsia="zh-CN"/>
              </w:rPr>
              <w:t>/</w:t>
            </w:r>
          </w:p>
        </w:tc>
        <w:tc>
          <w:tcPr>
            <w:tcW w:w="1660" w:type="dxa"/>
            <w:vAlign w:val="center"/>
          </w:tcPr>
          <w:p w14:paraId="70E3F789">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12F24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261BE650">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rPr>
              <w:t>3</w:t>
            </w:r>
          </w:p>
        </w:tc>
        <w:tc>
          <w:tcPr>
            <w:tcW w:w="1559" w:type="dxa"/>
            <w:vAlign w:val="center"/>
          </w:tcPr>
          <w:p w14:paraId="175F48BB">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界限值检查算法</w:t>
            </w:r>
          </w:p>
        </w:tc>
        <w:tc>
          <w:tcPr>
            <w:tcW w:w="2410" w:type="dxa"/>
            <w:vAlign w:val="center"/>
          </w:tcPr>
          <w:p w14:paraId="3D75F438">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进行界限值检查</w:t>
            </w:r>
          </w:p>
        </w:tc>
        <w:tc>
          <w:tcPr>
            <w:tcW w:w="1963" w:type="dxa"/>
            <w:vAlign w:val="center"/>
          </w:tcPr>
          <w:p w14:paraId="7126CA5A">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782DDFDE">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10415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208828E4">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eastAsia="宋体"/>
                <w:color w:val="auto"/>
                <w:kern w:val="0"/>
                <w:lang w:val="en-US" w:eastAsia="zh-CN"/>
              </w:rPr>
            </w:pPr>
            <w:r>
              <w:rPr>
                <w:rFonts w:hint="eastAsia"/>
                <w:color w:val="auto"/>
                <w:kern w:val="0"/>
                <w:lang w:val="en-US" w:eastAsia="zh-CN"/>
              </w:rPr>
              <w:t>4</w:t>
            </w:r>
          </w:p>
        </w:tc>
        <w:tc>
          <w:tcPr>
            <w:tcW w:w="1559" w:type="dxa"/>
            <w:vAlign w:val="center"/>
          </w:tcPr>
          <w:p w14:paraId="0DF3652E">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范围值检查算法</w:t>
            </w:r>
          </w:p>
        </w:tc>
        <w:tc>
          <w:tcPr>
            <w:tcW w:w="2410" w:type="dxa"/>
            <w:vAlign w:val="center"/>
          </w:tcPr>
          <w:p w14:paraId="4EEBEFD1">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进行范围值检查</w:t>
            </w:r>
          </w:p>
        </w:tc>
        <w:tc>
          <w:tcPr>
            <w:tcW w:w="1963" w:type="dxa"/>
            <w:vAlign w:val="center"/>
          </w:tcPr>
          <w:p w14:paraId="1762CEA1">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1B6043D9">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07C2E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07ABBB33">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eastAsia="宋体"/>
                <w:color w:val="auto"/>
                <w:kern w:val="0"/>
                <w:lang w:val="en-US" w:eastAsia="zh-CN"/>
              </w:rPr>
            </w:pPr>
            <w:r>
              <w:rPr>
                <w:rFonts w:hint="eastAsia"/>
                <w:color w:val="auto"/>
                <w:kern w:val="0"/>
                <w:lang w:val="en-US" w:eastAsia="zh-CN"/>
              </w:rPr>
              <w:t>5</w:t>
            </w:r>
          </w:p>
        </w:tc>
        <w:tc>
          <w:tcPr>
            <w:tcW w:w="1559" w:type="dxa"/>
            <w:vAlign w:val="center"/>
          </w:tcPr>
          <w:p w14:paraId="6B52893F">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空间一致性检查</w:t>
            </w:r>
          </w:p>
        </w:tc>
        <w:tc>
          <w:tcPr>
            <w:tcW w:w="2410" w:type="dxa"/>
            <w:vAlign w:val="center"/>
          </w:tcPr>
          <w:p w14:paraId="35BA8E94">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进行空间一致性检查</w:t>
            </w:r>
          </w:p>
        </w:tc>
        <w:tc>
          <w:tcPr>
            <w:tcW w:w="1963" w:type="dxa"/>
            <w:vAlign w:val="center"/>
          </w:tcPr>
          <w:p w14:paraId="6D3F6DA6">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6F44C989">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4D982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36B4A85E">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eastAsia="宋体"/>
                <w:color w:val="auto"/>
                <w:kern w:val="0"/>
                <w:lang w:val="en-US" w:eastAsia="zh-CN"/>
              </w:rPr>
            </w:pPr>
            <w:r>
              <w:rPr>
                <w:rFonts w:hint="eastAsia"/>
                <w:color w:val="auto"/>
                <w:kern w:val="0"/>
                <w:lang w:val="en-US" w:eastAsia="zh-CN"/>
              </w:rPr>
              <w:t>6</w:t>
            </w:r>
          </w:p>
        </w:tc>
        <w:tc>
          <w:tcPr>
            <w:tcW w:w="1559" w:type="dxa"/>
            <w:vAlign w:val="center"/>
          </w:tcPr>
          <w:p w14:paraId="21CCAC09">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时间一致性检查算法</w:t>
            </w:r>
          </w:p>
        </w:tc>
        <w:tc>
          <w:tcPr>
            <w:tcW w:w="2410" w:type="dxa"/>
            <w:vAlign w:val="center"/>
          </w:tcPr>
          <w:p w14:paraId="4196A105">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进行时间一致性检查</w:t>
            </w:r>
          </w:p>
        </w:tc>
        <w:tc>
          <w:tcPr>
            <w:tcW w:w="1963" w:type="dxa"/>
            <w:vAlign w:val="center"/>
          </w:tcPr>
          <w:p w14:paraId="64AB2DCC">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333E41B5">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713DD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41B2E1A0">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eastAsia="宋体"/>
                <w:color w:val="auto"/>
                <w:kern w:val="0"/>
                <w:lang w:val="en-US" w:eastAsia="zh-CN"/>
              </w:rPr>
            </w:pPr>
            <w:r>
              <w:rPr>
                <w:rFonts w:hint="eastAsia"/>
                <w:color w:val="auto"/>
                <w:kern w:val="0"/>
                <w:lang w:val="en-US" w:eastAsia="zh-CN"/>
              </w:rPr>
              <w:t>7</w:t>
            </w:r>
          </w:p>
        </w:tc>
        <w:tc>
          <w:tcPr>
            <w:tcW w:w="1559" w:type="dxa"/>
            <w:vAlign w:val="center"/>
          </w:tcPr>
          <w:p w14:paraId="2B40F6F7">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内部一致性检查算法</w:t>
            </w:r>
          </w:p>
        </w:tc>
        <w:tc>
          <w:tcPr>
            <w:tcW w:w="2410" w:type="dxa"/>
            <w:vAlign w:val="center"/>
          </w:tcPr>
          <w:p w14:paraId="6022ADA5">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进行内部一致性检查</w:t>
            </w:r>
          </w:p>
        </w:tc>
        <w:tc>
          <w:tcPr>
            <w:tcW w:w="1963" w:type="dxa"/>
            <w:vAlign w:val="center"/>
          </w:tcPr>
          <w:p w14:paraId="583AE5B4">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53EB69B2">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08A04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79628D14">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eastAsia="宋体"/>
                <w:color w:val="auto"/>
                <w:kern w:val="0"/>
                <w:lang w:val="en-US" w:eastAsia="zh-CN"/>
              </w:rPr>
            </w:pPr>
            <w:r>
              <w:rPr>
                <w:rFonts w:hint="eastAsia"/>
                <w:color w:val="auto"/>
                <w:kern w:val="0"/>
                <w:lang w:val="en-US" w:eastAsia="zh-CN"/>
              </w:rPr>
              <w:t>8</w:t>
            </w:r>
          </w:p>
        </w:tc>
        <w:tc>
          <w:tcPr>
            <w:tcW w:w="1559" w:type="dxa"/>
            <w:vAlign w:val="center"/>
          </w:tcPr>
          <w:p w14:paraId="63F9D2C4">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多源数据协同检查及综合一致性检查算法</w:t>
            </w:r>
          </w:p>
        </w:tc>
        <w:tc>
          <w:tcPr>
            <w:tcW w:w="2410" w:type="dxa"/>
            <w:vAlign w:val="center"/>
          </w:tcPr>
          <w:p w14:paraId="47E05586">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进行多源数据协同检查及综合一致性检查</w:t>
            </w:r>
          </w:p>
        </w:tc>
        <w:tc>
          <w:tcPr>
            <w:tcW w:w="1963" w:type="dxa"/>
            <w:vAlign w:val="center"/>
          </w:tcPr>
          <w:p w14:paraId="0C81EFD0">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709EF95A">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1B70F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09266944">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default"/>
                <w:color w:val="auto"/>
                <w:kern w:val="0"/>
                <w:lang w:val="en-US" w:eastAsia="zh-CN"/>
              </w:rPr>
            </w:pPr>
            <w:r>
              <w:rPr>
                <w:rFonts w:hint="eastAsia"/>
                <w:color w:val="auto"/>
                <w:kern w:val="0"/>
                <w:lang w:val="en-US" w:eastAsia="zh-CN"/>
              </w:rPr>
              <w:t>9</w:t>
            </w:r>
          </w:p>
        </w:tc>
        <w:tc>
          <w:tcPr>
            <w:tcW w:w="1559" w:type="dxa"/>
            <w:vAlign w:val="center"/>
          </w:tcPr>
          <w:p w14:paraId="30ED3C02">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短临预报检验算法</w:t>
            </w:r>
          </w:p>
        </w:tc>
        <w:tc>
          <w:tcPr>
            <w:tcW w:w="2410" w:type="dxa"/>
            <w:vAlign w:val="center"/>
          </w:tcPr>
          <w:p w14:paraId="349D4D21">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进行短临预报检验</w:t>
            </w:r>
          </w:p>
        </w:tc>
        <w:tc>
          <w:tcPr>
            <w:tcW w:w="1963" w:type="dxa"/>
            <w:vAlign w:val="center"/>
          </w:tcPr>
          <w:p w14:paraId="6D6546FC">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266C80B1">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15EA4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2EB21D3B">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default"/>
                <w:color w:val="auto"/>
                <w:kern w:val="0"/>
                <w:lang w:val="en-US" w:eastAsia="zh-CN"/>
              </w:rPr>
            </w:pPr>
            <w:r>
              <w:rPr>
                <w:rFonts w:hint="eastAsia"/>
                <w:color w:val="auto"/>
                <w:kern w:val="0"/>
                <w:lang w:val="en-US" w:eastAsia="zh-CN"/>
              </w:rPr>
              <w:t>10</w:t>
            </w:r>
          </w:p>
        </w:tc>
        <w:tc>
          <w:tcPr>
            <w:tcW w:w="1559" w:type="dxa"/>
            <w:vAlign w:val="center"/>
          </w:tcPr>
          <w:p w14:paraId="78A777C7">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color w:val="auto"/>
              </w:rPr>
            </w:pPr>
            <w:r>
              <w:rPr>
                <w:rFonts w:hint="eastAsia"/>
                <w:color w:val="auto"/>
              </w:rPr>
              <w:t>双偏振雷达质控算法</w:t>
            </w:r>
          </w:p>
        </w:tc>
        <w:tc>
          <w:tcPr>
            <w:tcW w:w="2410" w:type="dxa"/>
            <w:vAlign w:val="center"/>
          </w:tcPr>
          <w:p w14:paraId="54395405">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进行双偏振雷达质控</w:t>
            </w:r>
          </w:p>
        </w:tc>
        <w:tc>
          <w:tcPr>
            <w:tcW w:w="1963" w:type="dxa"/>
            <w:vAlign w:val="center"/>
          </w:tcPr>
          <w:p w14:paraId="2E82941F">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70EB1216">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72CC4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111369E6">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default"/>
                <w:color w:val="auto"/>
                <w:kern w:val="0"/>
                <w:lang w:val="en-US" w:eastAsia="zh-CN"/>
              </w:rPr>
            </w:pPr>
            <w:r>
              <w:rPr>
                <w:rFonts w:hint="eastAsia"/>
                <w:color w:val="auto"/>
                <w:kern w:val="0"/>
                <w:lang w:val="en-US" w:eastAsia="zh-CN"/>
              </w:rPr>
              <w:t>11</w:t>
            </w:r>
          </w:p>
        </w:tc>
        <w:tc>
          <w:tcPr>
            <w:tcW w:w="1559" w:type="dxa"/>
            <w:vAlign w:val="center"/>
          </w:tcPr>
          <w:p w14:paraId="7D1CC9E5">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color w:val="auto"/>
              </w:rPr>
            </w:pPr>
            <w:r>
              <w:rPr>
                <w:rFonts w:hint="eastAsia"/>
                <w:color w:val="auto"/>
              </w:rPr>
              <w:t>偏振量拼图算法</w:t>
            </w:r>
          </w:p>
        </w:tc>
        <w:tc>
          <w:tcPr>
            <w:tcW w:w="2410" w:type="dxa"/>
            <w:vAlign w:val="center"/>
          </w:tcPr>
          <w:p w14:paraId="1F30A26F">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进行偏振量拼图</w:t>
            </w:r>
          </w:p>
        </w:tc>
        <w:tc>
          <w:tcPr>
            <w:tcW w:w="1963" w:type="dxa"/>
            <w:vAlign w:val="center"/>
          </w:tcPr>
          <w:p w14:paraId="006D8838">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2A489E9A">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0DC94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55D54531">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default"/>
                <w:color w:val="auto"/>
                <w:kern w:val="0"/>
                <w:lang w:val="en-US" w:eastAsia="zh-CN"/>
              </w:rPr>
            </w:pPr>
            <w:r>
              <w:rPr>
                <w:rFonts w:hint="eastAsia"/>
                <w:color w:val="auto"/>
                <w:kern w:val="0"/>
                <w:lang w:val="en-US" w:eastAsia="zh-CN"/>
              </w:rPr>
              <w:t>12</w:t>
            </w:r>
          </w:p>
        </w:tc>
        <w:tc>
          <w:tcPr>
            <w:tcW w:w="1559" w:type="dxa"/>
            <w:vAlign w:val="center"/>
          </w:tcPr>
          <w:p w14:paraId="52E2A143">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color w:val="auto"/>
              </w:rPr>
            </w:pPr>
            <w:r>
              <w:rPr>
                <w:rFonts w:hint="eastAsia"/>
                <w:color w:val="auto"/>
              </w:rPr>
              <w:t>冰雹识别算法</w:t>
            </w:r>
          </w:p>
        </w:tc>
        <w:tc>
          <w:tcPr>
            <w:tcW w:w="2410" w:type="dxa"/>
            <w:vAlign w:val="center"/>
          </w:tcPr>
          <w:p w14:paraId="12C0A8C4">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进行冰雹识别</w:t>
            </w:r>
          </w:p>
        </w:tc>
        <w:tc>
          <w:tcPr>
            <w:tcW w:w="1963" w:type="dxa"/>
            <w:vAlign w:val="center"/>
          </w:tcPr>
          <w:p w14:paraId="04719AE6">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6F183B44">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3E404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78FF840C">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default"/>
                <w:color w:val="auto"/>
                <w:kern w:val="0"/>
                <w:lang w:val="en-US" w:eastAsia="zh-CN"/>
              </w:rPr>
            </w:pPr>
            <w:r>
              <w:rPr>
                <w:rFonts w:hint="eastAsia"/>
                <w:color w:val="auto"/>
                <w:kern w:val="0"/>
                <w:lang w:val="en-US" w:eastAsia="zh-CN"/>
              </w:rPr>
              <w:t>13</w:t>
            </w:r>
          </w:p>
        </w:tc>
        <w:tc>
          <w:tcPr>
            <w:tcW w:w="1559" w:type="dxa"/>
            <w:vAlign w:val="center"/>
          </w:tcPr>
          <w:p w14:paraId="00A908B8">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color w:val="auto"/>
              </w:rPr>
            </w:pPr>
            <w:r>
              <w:rPr>
                <w:rFonts w:hint="eastAsia"/>
                <w:color w:val="auto"/>
              </w:rPr>
              <w:t>下击暴流识别算法</w:t>
            </w:r>
          </w:p>
        </w:tc>
        <w:tc>
          <w:tcPr>
            <w:tcW w:w="2410" w:type="dxa"/>
            <w:vAlign w:val="center"/>
          </w:tcPr>
          <w:p w14:paraId="76587EA0">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进行下击暴流识别</w:t>
            </w:r>
          </w:p>
        </w:tc>
        <w:tc>
          <w:tcPr>
            <w:tcW w:w="1963" w:type="dxa"/>
            <w:vAlign w:val="center"/>
          </w:tcPr>
          <w:p w14:paraId="36522F7E">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25782966">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7B2CA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2B17FFF6">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default"/>
                <w:color w:val="auto"/>
                <w:kern w:val="0"/>
                <w:lang w:val="en-US" w:eastAsia="zh-CN"/>
              </w:rPr>
            </w:pPr>
            <w:r>
              <w:rPr>
                <w:rFonts w:hint="eastAsia"/>
                <w:color w:val="auto"/>
                <w:kern w:val="0"/>
                <w:lang w:val="en-US" w:eastAsia="zh-CN"/>
              </w:rPr>
              <w:t>14</w:t>
            </w:r>
          </w:p>
        </w:tc>
        <w:tc>
          <w:tcPr>
            <w:tcW w:w="1559" w:type="dxa"/>
            <w:vAlign w:val="center"/>
          </w:tcPr>
          <w:p w14:paraId="6C706119">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color w:val="auto"/>
              </w:rPr>
            </w:pPr>
            <w:r>
              <w:rPr>
                <w:rFonts w:hint="eastAsia"/>
                <w:color w:val="auto"/>
              </w:rPr>
              <w:t>改进的回波外推预报算法</w:t>
            </w:r>
          </w:p>
        </w:tc>
        <w:tc>
          <w:tcPr>
            <w:tcW w:w="2410" w:type="dxa"/>
            <w:vAlign w:val="center"/>
          </w:tcPr>
          <w:p w14:paraId="7D3C7552">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进行改进的回波外推预报</w:t>
            </w:r>
          </w:p>
        </w:tc>
        <w:tc>
          <w:tcPr>
            <w:tcW w:w="1963" w:type="dxa"/>
            <w:vAlign w:val="center"/>
          </w:tcPr>
          <w:p w14:paraId="46930628">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w:t>
            </w:r>
          </w:p>
        </w:tc>
        <w:tc>
          <w:tcPr>
            <w:tcW w:w="1660" w:type="dxa"/>
            <w:vAlign w:val="center"/>
          </w:tcPr>
          <w:p w14:paraId="5BCD7EF5">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r w14:paraId="3F65C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vAlign w:val="center"/>
          </w:tcPr>
          <w:p w14:paraId="282C5220">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default"/>
                <w:color w:val="auto"/>
                <w:kern w:val="0"/>
                <w:lang w:val="en-US" w:eastAsia="zh-CN"/>
              </w:rPr>
            </w:pPr>
            <w:r>
              <w:rPr>
                <w:rFonts w:hint="eastAsia"/>
                <w:color w:val="auto"/>
                <w:kern w:val="0"/>
                <w:lang w:val="en-US" w:eastAsia="zh-CN"/>
              </w:rPr>
              <w:t>15</w:t>
            </w:r>
          </w:p>
        </w:tc>
        <w:tc>
          <w:tcPr>
            <w:tcW w:w="1559" w:type="dxa"/>
            <w:vAlign w:val="center"/>
          </w:tcPr>
          <w:p w14:paraId="6483CC17">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color w:val="auto"/>
              </w:rPr>
            </w:pPr>
            <w:r>
              <w:rPr>
                <w:rFonts w:hint="eastAsia"/>
                <w:color w:val="auto"/>
              </w:rPr>
              <w:t>相态识别算法</w:t>
            </w:r>
          </w:p>
        </w:tc>
        <w:tc>
          <w:tcPr>
            <w:tcW w:w="2410" w:type="dxa"/>
            <w:vAlign w:val="center"/>
          </w:tcPr>
          <w:p w14:paraId="4BE8AB7B">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rPr>
              <w:t>进行相态识别</w:t>
            </w:r>
          </w:p>
        </w:tc>
        <w:tc>
          <w:tcPr>
            <w:tcW w:w="1963" w:type="dxa"/>
            <w:vAlign w:val="center"/>
          </w:tcPr>
          <w:p w14:paraId="69D0980D">
            <w:pPr>
              <w:pStyle w:val="1429"/>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rFonts w:hint="eastAsia" w:eastAsia="宋体"/>
                <w:color w:val="auto"/>
                <w:kern w:val="0"/>
                <w:lang w:val="en-US" w:eastAsia="zh-CN"/>
              </w:rPr>
            </w:pPr>
            <w:r>
              <w:rPr>
                <w:rFonts w:hint="eastAsia"/>
                <w:color w:val="auto"/>
                <w:kern w:val="0"/>
                <w:lang w:val="en-US" w:eastAsia="zh-CN"/>
              </w:rPr>
              <w:t>/</w:t>
            </w:r>
          </w:p>
        </w:tc>
        <w:tc>
          <w:tcPr>
            <w:tcW w:w="1660" w:type="dxa"/>
            <w:vAlign w:val="center"/>
          </w:tcPr>
          <w:p w14:paraId="27E42987">
            <w:pPr>
              <w:keepNext w:val="0"/>
              <w:keepLines w:val="0"/>
              <w:pageBreakBefore w:val="0"/>
              <w:widowControl w:val="0"/>
              <w:kinsoku/>
              <w:wordWrap/>
              <w:overflowPunct/>
              <w:topLinePunct w:val="0"/>
              <w:autoSpaceDE/>
              <w:autoSpaceDN/>
              <w:bidi w:val="0"/>
              <w:snapToGrid/>
              <w:spacing w:before="156" w:after="156"/>
              <w:ind w:firstLine="0" w:firstLineChars="0"/>
              <w:jc w:val="both"/>
              <w:textAlignment w:val="auto"/>
              <w:rPr>
                <w:color w:val="auto"/>
                <w:kern w:val="0"/>
              </w:rPr>
            </w:pPr>
            <w:r>
              <w:rPr>
                <w:rFonts w:hint="eastAsia"/>
                <w:color w:val="auto"/>
                <w:kern w:val="0"/>
                <w:lang w:val="en-US" w:eastAsia="zh-CN"/>
              </w:rPr>
              <w:t>天擎大数据云平台标准化</w:t>
            </w:r>
          </w:p>
        </w:tc>
      </w:tr>
    </w:tbl>
    <w:p w14:paraId="19B6D02A">
      <w:pPr>
        <w:spacing w:before="156" w:after="156"/>
        <w:ind w:firstLine="480"/>
      </w:pPr>
    </w:p>
    <w:p w14:paraId="78925D07">
      <w:pPr>
        <w:pStyle w:val="6"/>
        <w:spacing w:before="156" w:after="156"/>
      </w:pPr>
      <w:bookmarkStart w:id="272" w:name="_Toc18813"/>
      <w:r>
        <w:rPr>
          <w:rFonts w:hint="eastAsia"/>
        </w:rPr>
        <w:t>关键技术预研</w:t>
      </w:r>
      <w:bookmarkEnd w:id="272"/>
    </w:p>
    <w:p w14:paraId="423ECDCD">
      <w:pPr>
        <w:pStyle w:val="7"/>
        <w:spacing w:before="156" w:after="156"/>
      </w:pPr>
      <w:bookmarkStart w:id="273" w:name="_Toc29441"/>
      <w:r>
        <w:rPr>
          <w:rFonts w:hint="eastAsia"/>
        </w:rPr>
        <w:t>基于天擎的产品标准化</w:t>
      </w:r>
      <w:bookmarkEnd w:id="273"/>
    </w:p>
    <w:p w14:paraId="1505D9ED">
      <w:pPr>
        <w:spacing w:before="156" w:after="156"/>
        <w:ind w:firstLine="480"/>
      </w:pPr>
      <w:r>
        <w:t>1</w:t>
      </w:r>
      <w:r>
        <w:rPr>
          <w:rFonts w:hint="eastAsia"/>
        </w:rPr>
        <w:t>、</w:t>
      </w:r>
      <w:r>
        <w:tab/>
      </w:r>
      <w:r>
        <w:t>基于业务应用数据的特点，考虑采用Redis数据库技术，实现数据的高效处理。数据库技术是计算机数据处理与信息管理系统的核心，是研究数据库的设计、结构、存储、管理及应用的基本理论和实现方法，以及利用这些理论来实现对数据的分析、处理和理解的技术，研究和解决了计算机信息处理过程中大量数据有效地组织和存储的问题，在数据库系统中减少数据存储冗余、实现数据共享、保障数据安全以及数据的高效检索和处理数据。数据库技术研究和管理的对象是数据，其主要功能包括：通过对数据的统一组织和管理，按照指定的数据结构建立相应的</w:t>
      </w:r>
      <w:r>
        <w:rPr>
          <w:rFonts w:hint="eastAsia"/>
        </w:rPr>
        <w:t>数据库；利用数据库管理系统和数据挖掘系统，设计能够实现对数据库中的数据进行插入、修改、删</w:t>
      </w:r>
      <w:r>
        <w:t>除、分析、处理以及制作报表、输出、打印等功能的数据管理和数据挖掘应用系统。</w:t>
      </w:r>
    </w:p>
    <w:p w14:paraId="1C861844">
      <w:pPr>
        <w:spacing w:before="156" w:after="156"/>
        <w:ind w:firstLine="480"/>
      </w:pPr>
      <w:r>
        <w:t>2</w:t>
      </w:r>
      <w:r>
        <w:rPr>
          <w:rFonts w:hint="eastAsia"/>
        </w:rPr>
        <w:t>、</w:t>
      </w:r>
      <w:r>
        <w:t>本项目采用多进程与多线程结合的多任务调度引擎技术实现多类数据的并发处理。多进程与多线程是多任务的两种类型。以前的操作系统，如Win31，只运行多进程，而Win95及WinNT则支持多线程与多进程。多线程与多进程的主要区别在于，线程是一个进程中一段独立的控制流，一个进程可以拥有若干个线程。在多进程设计中各个进程之间的数据块是相互独立的，一般彼此不影响，要通过信号、管道等进行交流。而在多线程设计中，各个线程不一定独立，同一任务中的各个线程共享程序段、数据段等资源。多线程就是同时有多个线程在执行。在多CPU的计算机中，多线程的实现是真正的物理上的同时执行。而对于单CPU的计算机而言，实现的只是逻辑上的同时执行。在每个时刻，真正执行的只有一个线程，由操作系统进行线程管理调度，但由于CPU的速度很快，让人感到像是多个线程在同时执行。多线程比多进程更方便于共享资源，而主流开发语言又提供同步原语解决线程之间的同步问题，使得多线程设计更易发挥作用。</w:t>
      </w:r>
    </w:p>
    <w:p w14:paraId="12858F44">
      <w:pPr>
        <w:spacing w:before="156" w:after="156"/>
        <w:ind w:firstLine="480"/>
      </w:pPr>
      <w:r>
        <w:t>3</w:t>
      </w:r>
      <w:r>
        <w:rPr>
          <w:rFonts w:hint="eastAsia"/>
        </w:rPr>
        <w:t>、</w:t>
      </w:r>
      <w:r>
        <w:t>针对6分钟间隔的雷达回波采用光流算法实现QPF功能，最终生成0～3小时雷达回波外推与降水预报。实现多模式的融合，实现最高、最低气温，逐小时气温，与逐小时、3小时、6小时、12小时、24小时降水输出。采用SCIT算法，实现风暴自动识别、风暴追踪算法，实现风暴预报功能。根据EN闪电定位资料，采用光流法提供未来60分钟每6分钟的闪电位置预报。对欧洲集合预报51个成员分别采用概率匹配法、混合法与融合法分别输出降水预报。应用SWAN系统QPE产品、自动站实况相融合形成短时强降水精细化</w:t>
      </w:r>
      <w:r>
        <w:rPr>
          <w:rFonts w:hint="eastAsia"/>
        </w:rPr>
        <w:t>格点实况数据。应用雷达径向大风速区识别技</w:t>
      </w:r>
      <w:r>
        <w:t>术、自动站实况、中气旋识别等结果相融合形成雷雨大风精细化格点实况数据。利用雷达风暴特征客观识别冰雹实况形成冰雹精细化格点实况数据。应用CMA-MESO/Wrf/INCA模式预报、SWAN系统QPF产品结果融合形成短时强降水精细化格点预报数据。应用TREC外推雷雨大风、冰雹识别结果，形成雷雨大风、冰雹精细化格点预报数据。统一网格参数等标准，与精细化预报相一致，形成标准化产品。应用各类算法，融合格点和站点预报，以及要素预报和强对流天气预报。多源数据融合如</w:t>
      </w:r>
      <w:r>
        <w:rPr>
          <w:rFonts w:hint="eastAsia"/>
        </w:rPr>
        <w:t>下图所示。</w:t>
      </w:r>
    </w:p>
    <w:p w14:paraId="11882948">
      <w:pPr>
        <w:spacing w:before="156" w:after="156"/>
        <w:ind w:firstLine="0" w:firstLineChars="0"/>
        <w:jc w:val="center"/>
      </w:pPr>
      <w:r>
        <w:rPr>
          <w:rFonts w:ascii="宋体" w:hAnsi="宋体"/>
        </w:rPr>
        <w:drawing>
          <wp:inline distT="0" distB="0" distL="114300" distR="114300">
            <wp:extent cx="5333365" cy="2490470"/>
            <wp:effectExtent l="0" t="0" r="635" b="1143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15"/>
                    <a:stretch>
                      <a:fillRect/>
                    </a:stretch>
                  </pic:blipFill>
                  <pic:spPr>
                    <a:xfrm>
                      <a:off x="0" y="0"/>
                      <a:ext cx="5333365" cy="2490470"/>
                    </a:xfrm>
                    <a:prstGeom prst="rect">
                      <a:avLst/>
                    </a:prstGeom>
                    <a:noFill/>
                    <a:ln>
                      <a:noFill/>
                    </a:ln>
                  </pic:spPr>
                </pic:pic>
              </a:graphicData>
            </a:graphic>
          </wp:inline>
        </w:drawing>
      </w:r>
    </w:p>
    <w:p w14:paraId="51C555BA">
      <w:pPr>
        <w:spacing w:before="156" w:after="156"/>
        <w:ind w:firstLine="480"/>
      </w:pPr>
      <w:r>
        <w:t>4</w:t>
      </w:r>
      <w:r>
        <w:rPr>
          <w:rFonts w:hint="eastAsia"/>
        </w:rPr>
        <w:t>、</w:t>
      </w:r>
      <w:r>
        <w:tab/>
      </w:r>
      <w:r>
        <w:t>可视化技术：通过图表、地图、echarts等方式将实况数据和预报结果可视化展示，以便用户更直观地理解天气情况和预测结果。</w:t>
      </w:r>
    </w:p>
    <w:p w14:paraId="2B40982A">
      <w:pPr>
        <w:spacing w:before="156" w:after="156"/>
        <w:ind w:firstLine="480"/>
      </w:pPr>
      <w:r>
        <w:t>5</w:t>
      </w:r>
      <w:r>
        <w:rPr>
          <w:rFonts w:hint="eastAsia"/>
        </w:rPr>
        <w:t>、</w:t>
      </w:r>
      <w:r>
        <w:tab/>
      </w:r>
      <w:r>
        <w:t>InfluxDB是一个由InfluxData开发的开源时序型数据库，专注于海量时序数据的高性能读、高性能写、高效存储与实时分析等，在DB-Engines Ranking时序型数据库排行榜上排名第一，广泛应用于DevOps监控、IoT监控、实时分析等场景。</w:t>
      </w:r>
    </w:p>
    <w:p w14:paraId="069C8075">
      <w:pPr>
        <w:pStyle w:val="6"/>
        <w:spacing w:before="156" w:after="156"/>
      </w:pPr>
      <w:bookmarkStart w:id="274" w:name="_Toc28832"/>
      <w:r>
        <w:rPr>
          <w:rFonts w:hint="eastAsia"/>
        </w:rPr>
        <w:t>运行环境</w:t>
      </w:r>
      <w:bookmarkEnd w:id="274"/>
    </w:p>
    <w:p w14:paraId="2384A8F5">
      <w:pPr>
        <w:rPr>
          <w:rFonts w:hint="eastAsia"/>
          <w:lang w:eastAsia="zh-CN"/>
        </w:rPr>
      </w:pPr>
      <w:r>
        <w:rPr>
          <w:rFonts w:hint="eastAsia"/>
          <w:lang w:eastAsia="zh-CN"/>
        </w:rPr>
        <w:t>基于天擎的产品标准化和本地化改造分系统</w:t>
      </w:r>
      <w:r>
        <w:rPr>
          <w:rFonts w:hint="eastAsia"/>
        </w:rPr>
        <w:t>基于“天擎”的</w:t>
      </w:r>
      <w:r>
        <w:rPr>
          <w:rFonts w:hint="eastAsia"/>
          <w:lang w:eastAsia="zh-CN"/>
        </w:rPr>
        <w:t>数据处理和应用流程</w:t>
      </w:r>
      <w:r>
        <w:rPr>
          <w:rFonts w:hint="eastAsia"/>
        </w:rPr>
        <w:t>，以容器调度方式进行部署。系统的部署节点为国家级中心</w:t>
      </w:r>
      <w:r>
        <w:rPr>
          <w:rFonts w:hint="eastAsia"/>
          <w:lang w:eastAsia="zh-CN"/>
        </w:rPr>
        <w:t>。</w:t>
      </w:r>
    </w:p>
    <w:p w14:paraId="60EBD638">
      <w:pPr>
        <w:rPr>
          <w:rFonts w:hint="eastAsia"/>
        </w:rPr>
      </w:pPr>
      <w:r>
        <w:rPr>
          <w:rFonts w:hint="eastAsia"/>
          <w:lang w:eastAsia="zh-CN"/>
        </w:rPr>
        <w:t>数据通信对接天擎数据接口和NAS存储；分布式NAS存档集群、分布式NAS存储集群、HBASE分布式存储集群、MYSQL分布式集群、Cassandra分布式集、HDFS群、业务应用集群、Web集群、API Gateway集群均来自于大数据云平台资源池。</w:t>
      </w:r>
    </w:p>
    <w:p w14:paraId="1ED07B0E"/>
    <w:p w14:paraId="7C7405E7">
      <w:pPr>
        <w:pStyle w:val="5"/>
        <w:spacing w:before="156" w:after="156"/>
      </w:pPr>
      <w:bookmarkStart w:id="275" w:name="_Toc3951"/>
      <w:r>
        <w:rPr>
          <w:rFonts w:hint="eastAsia"/>
        </w:rPr>
        <w:t>接口分析</w:t>
      </w:r>
      <w:bookmarkEnd w:id="275"/>
    </w:p>
    <w:p w14:paraId="0AB797D3">
      <w:pPr>
        <w:pStyle w:val="6"/>
        <w:spacing w:before="156" w:after="156"/>
      </w:pPr>
      <w:bookmarkStart w:id="276" w:name="_Toc6510"/>
      <w:r>
        <w:rPr>
          <w:rFonts w:hint="eastAsia"/>
        </w:rPr>
        <w:t>基于天擎的产品标准化</w:t>
      </w:r>
      <w:bookmarkEnd w:id="276"/>
    </w:p>
    <w:p w14:paraId="66227F6D">
      <w:pPr>
        <w:pStyle w:val="7"/>
        <w:spacing w:before="156" w:after="156"/>
        <w:rPr>
          <w:rFonts w:hint="eastAsia"/>
          <w:color w:val="FF0000"/>
          <w:lang w:val="en-US" w:eastAsia="zh-CN"/>
        </w:rPr>
      </w:pPr>
      <w:bookmarkStart w:id="277" w:name="_Toc32738"/>
      <w:r>
        <w:rPr>
          <w:rFonts w:hint="eastAsia"/>
          <w:lang w:val="en-US" w:eastAsia="zh-CN"/>
        </w:rPr>
        <w:t>外部接口</w:t>
      </w:r>
      <w:bookmarkEnd w:id="277"/>
    </w:p>
    <w:p w14:paraId="570E19FB">
      <w:pPr>
        <w:bidi w:val="0"/>
        <w:ind w:left="0" w:leftChars="0" w:right="0" w:rightChars="0" w:firstLine="0" w:firstLineChars="0"/>
        <w:jc w:val="center"/>
        <w:rPr>
          <w:rFonts w:hint="eastAsia"/>
          <w:lang w:val="en-US" w:eastAsia="zh-CN"/>
        </w:rPr>
      </w:pPr>
      <w:r>
        <w:rPr>
          <w:rFonts w:hint="eastAsia"/>
          <w:lang w:val="en-US" w:eastAsia="zh-CN"/>
        </w:rPr>
        <w:object>
          <v:shape id="_x0000_i1042" o:spt="75" type="#_x0000_t75" style="height:124.9pt;width:331.85pt;" o:ole="t" filled="f" o:preferrelative="t" stroked="f" coordsize="21600,21600">
            <v:path/>
            <v:fill on="f" focussize="0,0"/>
            <v:stroke on="f"/>
            <v:imagedata r:id="rId17" o:title=""/>
            <o:lock v:ext="edit" aspectratio="f"/>
            <w10:wrap type="none"/>
            <w10:anchorlock/>
          </v:shape>
          <o:OLEObject Type="Embed" ProgID="Visio.Drawing.15" ShapeID="_x0000_i1042" DrawAspect="Content" ObjectID="_1468075726" r:id="rId16">
            <o:LockedField>false</o:LockedField>
          </o:OLEObject>
        </w:object>
      </w:r>
    </w:p>
    <w:p w14:paraId="098059CD">
      <w:pPr>
        <w:pStyle w:val="7"/>
        <w:spacing w:before="156" w:after="156"/>
        <w:rPr>
          <w:rFonts w:hint="eastAsia"/>
          <w:lang w:val="en-US" w:eastAsia="zh-CN"/>
        </w:rPr>
      </w:pPr>
      <w:bookmarkStart w:id="278" w:name="_Toc22561"/>
      <w:r>
        <w:rPr>
          <w:rFonts w:hint="eastAsia"/>
          <w:lang w:val="en-US" w:eastAsia="zh-CN"/>
        </w:rPr>
        <w:t>内部接口</w:t>
      </w:r>
      <w:bookmarkEnd w:id="278"/>
    </w:p>
    <w:p w14:paraId="7FBAA3D9">
      <w:pPr>
        <w:rPr>
          <w:rFonts w:hint="eastAsia" w:ascii="宋体" w:hAnsi="Courier New" w:eastAsia="宋体" w:cs="Courier New"/>
          <w:kern w:val="2"/>
          <w:sz w:val="24"/>
          <w:szCs w:val="21"/>
          <w:lang w:val="en-US" w:eastAsia="zh-CN" w:bidi="ar-SA"/>
        </w:rPr>
      </w:pPr>
      <w:r>
        <w:rPr>
          <w:rFonts w:hint="eastAsia"/>
          <w:color w:val="FF0000"/>
          <w:lang w:val="en-US" w:eastAsia="zh-CN"/>
        </w:rPr>
        <w:object>
          <v:shape id="_x0000_i1037" o:spt="75" type="#_x0000_t75" style="height:81.2pt;width:341.4pt;" o:ole="t" filled="f" o:preferrelative="t" stroked="f" coordsize="21600,21600">
            <v:path/>
            <v:fill on="f" focussize="0,0"/>
            <v:stroke on="f"/>
            <v:imagedata r:id="rId19" o:title=""/>
            <o:lock v:ext="edit" aspectratio="f"/>
            <w10:wrap type="none"/>
            <w10:anchorlock/>
          </v:shape>
          <o:OLEObject Type="Embed" ProgID="Visio.Drawing.15" ShapeID="_x0000_i1037" DrawAspect="Content" ObjectID="_1468075727" r:id="rId18">
            <o:LockedField>false</o:LockedField>
          </o:OLEObject>
        </w:object>
      </w:r>
      <w:r>
        <w:rPr>
          <w:rFonts w:hint="eastAsia" w:ascii="宋体" w:hAnsi="Courier New" w:eastAsia="宋体" w:cs="Courier New"/>
          <w:kern w:val="2"/>
          <w:sz w:val="24"/>
          <w:szCs w:val="21"/>
          <w:lang w:val="en-US" w:eastAsia="zh-CN" w:bidi="ar-SA"/>
        </w:rPr>
        <w:tab/>
        <w:t/>
      </w:r>
      <w:r>
        <w:rPr>
          <w:rFonts w:hint="eastAsia" w:ascii="宋体" w:hAnsi="Courier New" w:eastAsia="宋体" w:cs="Courier New"/>
          <w:kern w:val="2"/>
          <w:sz w:val="24"/>
          <w:szCs w:val="21"/>
          <w:lang w:val="en-US" w:eastAsia="zh-CN" w:bidi="ar-SA"/>
        </w:rPr>
        <w:tab/>
        <w:t/>
      </w:r>
      <w:r>
        <w:rPr>
          <w:rFonts w:hint="eastAsia" w:ascii="宋体" w:hAnsi="Courier New" w:eastAsia="宋体" w:cs="Courier New"/>
          <w:kern w:val="2"/>
          <w:sz w:val="24"/>
          <w:szCs w:val="21"/>
          <w:lang w:val="en-US" w:eastAsia="zh-CN" w:bidi="ar-SA"/>
        </w:rPr>
        <w:tab/>
        <w:t/>
      </w:r>
      <w:r>
        <w:rPr>
          <w:rFonts w:hint="eastAsia" w:ascii="宋体" w:hAnsi="Courier New" w:eastAsia="宋体" w:cs="Courier New"/>
          <w:kern w:val="2"/>
          <w:sz w:val="24"/>
          <w:szCs w:val="21"/>
          <w:lang w:val="en-US" w:eastAsia="zh-CN" w:bidi="ar-SA"/>
        </w:rPr>
        <w:tab/>
        <w:t/>
      </w:r>
      <w:r>
        <w:rPr>
          <w:rFonts w:hint="eastAsia" w:ascii="宋体" w:hAnsi="Courier New" w:eastAsia="宋体" w:cs="Courier New"/>
          <w:kern w:val="2"/>
          <w:sz w:val="24"/>
          <w:szCs w:val="21"/>
          <w:lang w:val="en-US" w:eastAsia="zh-CN" w:bidi="ar-SA"/>
        </w:rPr>
        <w:tab/>
        <w:t/>
      </w:r>
      <w:r>
        <w:rPr>
          <w:rFonts w:hint="eastAsia" w:ascii="宋体" w:hAnsi="Courier New" w:eastAsia="宋体" w:cs="Courier New"/>
          <w:kern w:val="2"/>
          <w:sz w:val="24"/>
          <w:szCs w:val="21"/>
          <w:lang w:val="en-US" w:eastAsia="zh-CN" w:bidi="ar-SA"/>
        </w:rPr>
        <w:tab/>
        <w:t/>
      </w:r>
      <w:r>
        <w:rPr>
          <w:rFonts w:hint="eastAsia" w:ascii="宋体" w:hAnsi="Courier New" w:eastAsia="宋体" w:cs="Courier New"/>
          <w:kern w:val="2"/>
          <w:sz w:val="24"/>
          <w:szCs w:val="21"/>
          <w:lang w:val="en-US" w:eastAsia="zh-CN" w:bidi="ar-SA"/>
        </w:rPr>
        <w:tab/>
      </w:r>
    </w:p>
    <w:p w14:paraId="46A29080">
      <w:pPr>
        <w:rPr>
          <w:rFonts w:hint="default"/>
          <w:lang w:val="en-US" w:eastAsia="zh-CN"/>
        </w:rPr>
      </w:pPr>
      <w:r>
        <w:rPr>
          <w:rFonts w:hint="default" w:ascii="宋体" w:hAnsi="Courier New" w:eastAsia="宋体" w:cs="Courier New"/>
          <w:kern w:val="2"/>
          <w:sz w:val="24"/>
          <w:szCs w:val="21"/>
          <w:lang w:val="en-US" w:eastAsia="zh-CN" w:bidi="ar-SA"/>
        </w:rPr>
        <w:t>数据采集模块 采集原始数据后，流向 数据预处理模块，在这里对数据进行初步处理。</w:t>
      </w:r>
    </w:p>
    <w:p w14:paraId="6C2F7FDF">
      <w:pPr>
        <w:pStyle w:val="2"/>
        <w:rPr>
          <w:rFonts w:hint="default"/>
          <w:lang w:val="en-US" w:eastAsia="zh-CN"/>
        </w:rPr>
      </w:pPr>
      <w:r>
        <w:rPr>
          <w:rFonts w:hint="default"/>
          <w:lang w:val="en-US" w:eastAsia="zh-CN"/>
        </w:rPr>
        <w:t>经过 数据预处理模块 后，数据流向 数据清洗模块，进行去除无效数据和错误数据的清洗。</w:t>
      </w:r>
    </w:p>
    <w:p w14:paraId="43F22B1A">
      <w:pPr>
        <w:pStyle w:val="2"/>
        <w:rPr>
          <w:rFonts w:hint="default"/>
          <w:lang w:val="en-US" w:eastAsia="zh-CN"/>
        </w:rPr>
      </w:pPr>
      <w:r>
        <w:rPr>
          <w:rFonts w:hint="default"/>
          <w:lang w:val="en-US" w:eastAsia="zh-CN"/>
        </w:rPr>
        <w:t>清洗后的数据通过 数据特征提取模块 提取关键信息。</w:t>
      </w:r>
    </w:p>
    <w:p w14:paraId="1586A1A6">
      <w:pPr>
        <w:pStyle w:val="2"/>
        <w:rPr>
          <w:rFonts w:hint="default"/>
          <w:lang w:val="en-US" w:eastAsia="zh-CN"/>
        </w:rPr>
      </w:pPr>
      <w:r>
        <w:rPr>
          <w:rFonts w:hint="default"/>
          <w:lang w:val="en-US" w:eastAsia="zh-CN"/>
        </w:rPr>
        <w:t>在 数据存储模块 中保存已经处理过的数据，便于后续查询和使用。</w:t>
      </w:r>
    </w:p>
    <w:p w14:paraId="623F296A">
      <w:pPr>
        <w:pStyle w:val="2"/>
        <w:rPr>
          <w:rFonts w:hint="default"/>
          <w:lang w:val="en-US" w:eastAsia="zh-CN"/>
        </w:rPr>
      </w:pPr>
      <w:r>
        <w:rPr>
          <w:rFonts w:hint="default"/>
          <w:lang w:val="en-US" w:eastAsia="zh-CN"/>
        </w:rPr>
        <w:t>数据转换模块 负责对数据格式或结构进行转换，确保数据适应后续处理流程。</w:t>
      </w:r>
    </w:p>
    <w:p w14:paraId="4B023189">
      <w:pPr>
        <w:pStyle w:val="2"/>
        <w:rPr>
          <w:rFonts w:hint="default"/>
          <w:lang w:val="en-US" w:eastAsia="zh-CN"/>
        </w:rPr>
      </w:pPr>
      <w:r>
        <w:rPr>
          <w:rFonts w:hint="default"/>
          <w:lang w:val="en-US" w:eastAsia="zh-CN"/>
        </w:rPr>
        <w:t>转换后的数据流向 数据流程改造模块，进一步改造数据，确保其符合产品需求。</w:t>
      </w:r>
    </w:p>
    <w:p w14:paraId="2778DCD5">
      <w:pPr>
        <w:pStyle w:val="2"/>
        <w:rPr>
          <w:rFonts w:hint="default"/>
          <w:lang w:val="en-US" w:eastAsia="zh-CN"/>
        </w:rPr>
      </w:pPr>
      <w:r>
        <w:rPr>
          <w:rFonts w:hint="default"/>
          <w:lang w:val="en-US" w:eastAsia="zh-CN"/>
        </w:rPr>
        <w:t>经过改造后的数据进入 产品融入模块，与产品功能进行集成。</w:t>
      </w:r>
    </w:p>
    <w:p w14:paraId="19A07742">
      <w:pPr>
        <w:pStyle w:val="2"/>
        <w:rPr>
          <w:rFonts w:hint="default"/>
          <w:lang w:val="en-US" w:eastAsia="zh-CN"/>
        </w:rPr>
      </w:pPr>
      <w:r>
        <w:rPr>
          <w:rFonts w:hint="default"/>
          <w:lang w:val="en-US" w:eastAsia="zh-CN"/>
        </w:rPr>
        <w:t>最终，产品融入模块输出的结果进入 数据分析与展示模块，用来进行数据的展示与分析，提供决策支持。</w:t>
      </w:r>
    </w:p>
    <w:p w14:paraId="6FA2422D">
      <w:pPr>
        <w:pStyle w:val="5"/>
        <w:spacing w:before="156" w:after="156"/>
      </w:pPr>
      <w:bookmarkStart w:id="279" w:name="_Toc8642"/>
      <w:r>
        <w:rPr>
          <w:rFonts w:hint="eastAsia"/>
        </w:rPr>
        <w:t>系统功能需求分析</w:t>
      </w:r>
      <w:bookmarkEnd w:id="279"/>
    </w:p>
    <w:p w14:paraId="154B1C47">
      <w:pPr>
        <w:pStyle w:val="6"/>
        <w:spacing w:before="156" w:after="156"/>
      </w:pPr>
      <w:bookmarkStart w:id="280" w:name="_Toc11831"/>
      <w:r>
        <w:rPr>
          <w:rFonts w:hint="eastAsia"/>
        </w:rPr>
        <w:t>项目功能需求分析</w:t>
      </w:r>
      <w:bookmarkEnd w:id="280"/>
    </w:p>
    <w:p w14:paraId="307405E0">
      <w:pPr>
        <w:spacing w:before="156" w:after="156"/>
        <w:ind w:firstLine="480"/>
      </w:pPr>
      <w:r>
        <w:rPr>
          <w:rFonts w:hint="eastAsia"/>
        </w:rPr>
        <w:t>基于精细化综合观测资料的短临预报能力建设项目主要包括</w:t>
      </w:r>
      <w:r>
        <w:t>针对多观测模式切换的国省协同流程管理、基于精细化观测数据的标准化短临预报产品质量评估、基于多模式切换和精细化观测数据的短临新算法升级、基于精细化综合观测资料的短临产品多场景平台建设、特种观测资料在短临监测中的应用集成、基于天擎的产品标准化等</w:t>
      </w:r>
      <w:r>
        <w:rPr>
          <w:rFonts w:hint="eastAsia"/>
        </w:rPr>
        <w:t>功能子系统的开发，所有应用软件部署在国家级基础设施资源中，纳入气象大数据云平台统一管理，面向全国气象部门提供服务。</w:t>
      </w:r>
    </w:p>
    <w:p w14:paraId="216605C9">
      <w:pPr>
        <w:pStyle w:val="7"/>
        <w:spacing w:before="156" w:after="156"/>
      </w:pPr>
      <w:bookmarkStart w:id="281" w:name="_Toc27518"/>
      <w:r>
        <w:rPr>
          <w:rFonts w:hint="eastAsia"/>
        </w:rPr>
        <w:t>基于天擎的产品标准化子系统</w:t>
      </w:r>
      <w:bookmarkEnd w:id="281"/>
    </w:p>
    <w:p w14:paraId="0697EBA9">
      <w:pPr>
        <w:pStyle w:val="8"/>
        <w:spacing w:before="156" w:after="156"/>
      </w:pPr>
      <w:r>
        <w:rPr>
          <w:rFonts w:hint="eastAsia"/>
        </w:rPr>
        <w:t>系统概述</w:t>
      </w:r>
    </w:p>
    <w:p w14:paraId="1917D8B3">
      <w:pPr>
        <w:spacing w:before="156" w:after="156"/>
        <w:ind w:firstLine="480"/>
      </w:pPr>
      <w:r>
        <w:rPr>
          <w:rFonts w:hint="eastAsia"/>
        </w:rPr>
        <w:t>基于天擎的产品标准化子系统建设是利用“云+端”信息化手段，开展基于天擎平台的产品标准化，实现产品融入、数据云平台接入、数据管理等。</w:t>
      </w:r>
    </w:p>
    <w:p w14:paraId="38082BC5">
      <w:pPr>
        <w:spacing w:before="156" w:after="156"/>
        <w:ind w:firstLine="480"/>
      </w:pPr>
      <w:r>
        <w:rPr>
          <w:rFonts w:hint="eastAsia"/>
        </w:rPr>
        <w:t>（1）为雷达多观测模式切换的国省协同流程管理、标准化短临预报产品质量评估、升级短临新算法和短临产品多场景示范应用等提供数算一体的服务，全面支持“云+端”的气象业务，将基于气象大数据云平台进行融入改造，能够实现数据采集流程改造、数据存储管理、产品加工、业务应用和业务监控等功能。</w:t>
      </w:r>
    </w:p>
    <w:p w14:paraId="2C83FCC2">
      <w:pPr>
        <w:spacing w:before="156" w:after="156"/>
        <w:ind w:firstLine="480"/>
      </w:pPr>
      <w:r>
        <w:rPr>
          <w:rFonts w:hint="eastAsia"/>
        </w:rPr>
        <w:t>（2）实现各类观测数据的快速渲染显示以及图片、文字和表格形式的实况服务产品生成；实现网格预报综合智能显示和交互式分析。</w:t>
      </w:r>
    </w:p>
    <w:p w14:paraId="5E84704C">
      <w:pPr>
        <w:spacing w:before="156" w:after="156"/>
        <w:ind w:firstLine="480"/>
      </w:pPr>
      <w:r>
        <w:rPr>
          <w:rFonts w:hint="eastAsia"/>
        </w:rPr>
        <w:t>（3）实现不同系统及异构数据源之间的数据交换或把地理位置分散的、异构的、与业务关联起来的一组数据汇集。实现不同系统之间的数据互通和业务协同；通过数据集成和融合把分散的数据聚集到数据仓库。</w:t>
      </w:r>
    </w:p>
    <w:p w14:paraId="19D4FAF0">
      <w:pPr>
        <w:spacing w:before="156" w:after="156"/>
        <w:ind w:firstLine="480"/>
      </w:pPr>
      <w:r>
        <w:rPr>
          <w:rFonts w:hint="eastAsia"/>
        </w:rPr>
        <w:t>（4）实现气象服务的智能化，建立针对不同行业、不同用户需求的分类服务接口，为不同用户群体提供气象服务信息。</w:t>
      </w:r>
    </w:p>
    <w:p w14:paraId="1AAB8F2C">
      <w:pPr>
        <w:spacing w:before="156" w:after="156"/>
        <w:ind w:firstLine="480"/>
      </w:pPr>
      <w:r>
        <w:rPr>
          <w:rFonts w:hint="eastAsia"/>
        </w:rPr>
        <w:t>（5）实现对业务质量、运维管理和数据核查功能。</w:t>
      </w:r>
    </w:p>
    <w:p w14:paraId="42A0577C">
      <w:pPr>
        <w:spacing w:before="156" w:after="156"/>
        <w:ind w:firstLine="480"/>
      </w:pPr>
      <w:r>
        <w:rPr>
          <w:rFonts w:hint="eastAsia"/>
        </w:rPr>
        <w:t>（6）结合人工智能、多源资料融合繁衍技术，实现多源协同。</w:t>
      </w:r>
    </w:p>
    <w:p w14:paraId="1C491B59">
      <w:pPr>
        <w:spacing w:before="156" w:after="156"/>
        <w:ind w:firstLine="480"/>
      </w:pPr>
      <w:r>
        <w:rPr>
          <w:rFonts w:hint="eastAsia"/>
        </w:rPr>
        <w:t>（7）实现针对国省协同短临预报业务系统中接入的实况产品以及预警预报产品等气象资料到报及时性和完整性的监视和统计。</w:t>
      </w:r>
    </w:p>
    <w:p w14:paraId="51AEBFFD">
      <w:pPr>
        <w:spacing w:before="156" w:after="156"/>
        <w:ind w:firstLine="480"/>
      </w:pPr>
      <w:r>
        <w:rPr>
          <w:rFonts w:hint="eastAsia"/>
        </w:rPr>
        <w:t>（8）实现针对城建、交通气象、能源气象、农业气象、环境气象等行业服务的监视，以及对气象服务数据资源内部共享和外部调用整体情况的监视。</w:t>
      </w:r>
    </w:p>
    <w:p w14:paraId="7B917BF5">
      <w:pPr>
        <w:pStyle w:val="8"/>
        <w:spacing w:before="156" w:after="156"/>
      </w:pPr>
      <w:r>
        <w:rPr>
          <w:rFonts w:hint="eastAsia"/>
        </w:rPr>
        <w:t>系统组成</w:t>
      </w:r>
    </w:p>
    <w:p w14:paraId="236126AC">
      <w:pPr>
        <w:spacing w:before="156" w:after="156"/>
        <w:ind w:firstLine="480"/>
      </w:pPr>
      <w:r>
        <w:rPr>
          <w:rFonts w:hint="eastAsia"/>
        </w:rPr>
        <w:t>基于“天擎”的产品标准化子系统包括天擎产品融入模块、数据云平台接入模块、数据处理加工模块、数据服务模块、业务支撑模块、多源协同观测模块、气象资料监视模块和气象服务监视模块8部分组成。如下图所示。</w:t>
      </w:r>
    </w:p>
    <w:p w14:paraId="61154E54">
      <w:pPr>
        <w:spacing w:before="156" w:after="156"/>
        <w:ind w:firstLine="0" w:firstLineChars="0"/>
        <w:jc w:val="center"/>
      </w:pPr>
      <w:r>
        <w:rPr>
          <w:rFonts w:ascii="宋体" w:hAnsi="宋体"/>
          <w:szCs w:val="21"/>
        </w:rPr>
        <w:object>
          <v:shape id="_x0000_i1025" o:spt="75" type="#_x0000_t75" style="height:293.85pt;width:365.85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8" r:id="rId20">
            <o:LockedField>false</o:LockedField>
          </o:OLEObject>
        </w:object>
      </w:r>
    </w:p>
    <w:p w14:paraId="6B0482DC">
      <w:pPr>
        <w:spacing w:before="156" w:after="156"/>
        <w:ind w:firstLine="0" w:firstLineChars="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基于天擎的产品标准化子系统功能组成</w:t>
      </w:r>
    </w:p>
    <w:p w14:paraId="04477BBE">
      <w:pPr>
        <w:pStyle w:val="8"/>
        <w:spacing w:before="156" w:after="156"/>
      </w:pPr>
      <w:r>
        <w:rPr>
          <w:rFonts w:hint="eastAsia"/>
        </w:rPr>
        <w:t>“天擎”产品融入模块</w:t>
      </w:r>
    </w:p>
    <w:p w14:paraId="6B1CBE07">
      <w:pPr>
        <w:pStyle w:val="9"/>
        <w:spacing w:before="156" w:after="156"/>
        <w:ind w:left="1009"/>
      </w:pPr>
      <w:r>
        <w:rPr>
          <w:rFonts w:hint="eastAsia"/>
        </w:rPr>
        <w:t>模块概述</w:t>
      </w:r>
    </w:p>
    <w:p w14:paraId="03EE12B3">
      <w:pPr>
        <w:spacing w:before="156" w:after="156"/>
        <w:ind w:firstLine="480"/>
      </w:pPr>
      <w:r>
        <w:rPr>
          <w:rFonts w:hint="eastAsia"/>
        </w:rPr>
        <w:t>为应用提供数算一体的服务，全面支持“云</w:t>
      </w:r>
      <w:r>
        <w:t>+端</w:t>
      </w:r>
      <w:r>
        <w:rPr>
          <w:rFonts w:hint="eastAsia"/>
        </w:rPr>
        <w:t>”</w:t>
      </w:r>
      <w:r>
        <w:t>的气象业务，提升国省协同的多观测模式管理、基于观测和预报的短临检验评估、短临新算法引进和短临预警平台功能的运行效率。本</w:t>
      </w:r>
      <w:r>
        <w:rPr>
          <w:rFonts w:hint="eastAsia"/>
        </w:rPr>
        <w:t>模块</w:t>
      </w:r>
      <w:r>
        <w:t>将在气象大数据云平台中进行融入改造，主要包括</w:t>
      </w:r>
      <w:r>
        <w:rPr>
          <w:rFonts w:hint="eastAsia"/>
        </w:rPr>
        <w:t>“云”的技术架构调整和“端”</w:t>
      </w:r>
      <w:r>
        <w:t>的技术架构调整</w:t>
      </w:r>
      <w:r>
        <w:rPr>
          <w:rFonts w:hint="eastAsia"/>
        </w:rPr>
        <w:t>。</w:t>
      </w:r>
    </w:p>
    <w:p w14:paraId="48B30CFA">
      <w:pPr>
        <w:pStyle w:val="9"/>
        <w:spacing w:before="156" w:after="156"/>
        <w:ind w:left="1009"/>
      </w:pPr>
      <w:r>
        <w:rPr>
          <w:rFonts w:hint="eastAsia"/>
        </w:rPr>
        <w:t>模块组成</w:t>
      </w:r>
    </w:p>
    <w:p w14:paraId="2E82CDC5">
      <w:pPr>
        <w:spacing w:before="156" w:after="156"/>
        <w:ind w:firstLine="480"/>
      </w:pPr>
      <w:r>
        <w:rPr>
          <w:rFonts w:hint="eastAsia"/>
        </w:rPr>
        <w:t>“天擎”产品融入模块功能</w:t>
      </w:r>
      <w:r>
        <w:t>组成如下图示：</w:t>
      </w:r>
    </w:p>
    <w:p w14:paraId="604E3AE9">
      <w:pPr>
        <w:spacing w:before="156" w:after="156"/>
        <w:ind w:firstLine="0" w:firstLineChars="0"/>
        <w:jc w:val="center"/>
      </w:pPr>
      <w:r>
        <w:object>
          <v:shape id="_x0000_i1026" o:spt="75" type="#_x0000_t75" style="height:272.1pt;width:320.65pt;" o:ole="t" filled="f" o:preferrelative="t" stroked="f" coordsize="21600,21600">
            <v:path/>
            <v:fill on="f" focussize="0,0"/>
            <v:stroke on="f" joinstyle="miter"/>
            <v:imagedata r:id="rId22" o:title=""/>
            <o:lock v:ext="edit" aspectratio="t"/>
            <w10:wrap type="none"/>
            <w10:anchorlock/>
          </v:shape>
          <o:OLEObject Type="Embed" ProgID="Visio.Drawing.15" ShapeID="_x0000_i1026" DrawAspect="Content" ObjectID="_1468075729" r:id="rId21">
            <o:LockedField>false</o:LockedField>
          </o:OLEObject>
        </w:object>
      </w:r>
    </w:p>
    <w:p w14:paraId="457FC727">
      <w:pPr>
        <w:spacing w:before="156" w:after="156"/>
        <w:ind w:firstLine="0" w:firstLineChars="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“天擎”产品融入模块功能组成</w:t>
      </w:r>
    </w:p>
    <w:p w14:paraId="65BCF38B">
      <w:pPr>
        <w:pStyle w:val="9"/>
        <w:spacing w:before="156" w:after="156"/>
        <w:ind w:left="1009"/>
      </w:pPr>
      <w:r>
        <w:rPr>
          <w:rFonts w:hint="eastAsia"/>
        </w:rPr>
        <w:t>数据流程改造功能</w:t>
      </w:r>
    </w:p>
    <w:p w14:paraId="1CD804EC">
      <w:pPr>
        <w:pStyle w:val="10"/>
        <w:spacing w:before="156" w:after="156"/>
      </w:pPr>
      <w:r>
        <w:rPr>
          <w:rFonts w:hint="eastAsia"/>
        </w:rPr>
        <w:t>功能描述</w:t>
      </w:r>
    </w:p>
    <w:p w14:paraId="26419B04">
      <w:pPr>
        <w:spacing w:before="156" w:after="156"/>
        <w:ind w:firstLine="480"/>
      </w:pPr>
      <w:r>
        <w:rPr>
          <w:rFonts w:hint="eastAsia"/>
        </w:rPr>
        <w:t>数据流程改造功能主要在数据源获取、数据加工处理、数据接口调用、业务监控等</w:t>
      </w:r>
      <w:r>
        <w:t>4个部分。</w:t>
      </w:r>
    </w:p>
    <w:p w14:paraId="3DE4B4A8">
      <w:pPr>
        <w:pStyle w:val="10"/>
        <w:spacing w:before="156" w:after="156"/>
      </w:pPr>
      <w:r>
        <w:rPr>
          <w:rFonts w:hint="eastAsia"/>
        </w:rPr>
        <w:t>输入输出</w:t>
      </w:r>
    </w:p>
    <w:p w14:paraId="09F36075">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4A195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8C830A9">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12FF9A2A">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72C9FDC5">
            <w:pPr>
              <w:pStyle w:val="928"/>
              <w:spacing w:before="156" w:after="156"/>
            </w:pPr>
            <w:r>
              <w:rPr>
                <w:rFonts w:hint="eastAsia"/>
              </w:rPr>
              <w:t>输入来源</w:t>
            </w:r>
          </w:p>
        </w:tc>
      </w:tr>
      <w:tr w14:paraId="00635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93D5575">
            <w:pPr>
              <w:keepNext w:val="0"/>
              <w:keepLines w:val="0"/>
              <w:pageBreakBefore w:val="0"/>
              <w:widowControl w:val="0"/>
              <w:kinsoku/>
              <w:wordWrap/>
              <w:overflowPunct/>
              <w:topLinePunct w:val="0"/>
              <w:autoSpaceDE/>
              <w:autoSpaceDN/>
              <w:bidi w:val="0"/>
              <w:adjustRightInd/>
              <w:snapToGrid/>
              <w:spacing w:before="156" w:after="156"/>
              <w:ind w:firstLine="0" w:firstLineChars="0"/>
              <w:textAlignment w:val="auto"/>
              <w:rPr>
                <w:rFonts w:ascii="宋体" w:hAnsi="宋体"/>
              </w:rPr>
            </w:pPr>
            <w:r>
              <w:rPr>
                <w:rFonts w:hint="eastAsia"/>
              </w:rPr>
              <w:t>原始数据（预报、实况、雷达等）</w:t>
            </w:r>
          </w:p>
        </w:tc>
        <w:tc>
          <w:tcPr>
            <w:tcW w:w="3269" w:type="dxa"/>
            <w:tcBorders>
              <w:top w:val="single" w:color="auto" w:sz="4" w:space="0"/>
              <w:left w:val="single" w:color="auto" w:sz="4" w:space="0"/>
              <w:bottom w:val="single" w:color="auto" w:sz="4" w:space="0"/>
              <w:right w:val="single" w:color="auto" w:sz="4" w:space="0"/>
            </w:tcBorders>
            <w:vAlign w:val="center"/>
          </w:tcPr>
          <w:p w14:paraId="5104528D">
            <w:pPr>
              <w:keepNext w:val="0"/>
              <w:keepLines w:val="0"/>
              <w:pageBreakBefore w:val="0"/>
              <w:widowControl w:val="0"/>
              <w:kinsoku/>
              <w:wordWrap/>
              <w:overflowPunct/>
              <w:topLinePunct w:val="0"/>
              <w:autoSpaceDE/>
              <w:autoSpaceDN/>
              <w:bidi w:val="0"/>
              <w:adjustRightInd/>
              <w:snapToGrid/>
              <w:spacing w:before="156" w:after="156"/>
              <w:ind w:firstLine="0" w:firstLineChars="0"/>
              <w:textAlignment w:val="auto"/>
              <w:rPr>
                <w:rFonts w:ascii="宋体" w:hAnsi="宋体"/>
              </w:rPr>
            </w:pPr>
            <w:r>
              <w:rPr>
                <w:rFonts w:hint="eastAsia"/>
              </w:rPr>
              <w:t>包括预报数据、实况监测数据、雷达数据、云图数据等</w:t>
            </w:r>
          </w:p>
        </w:tc>
        <w:tc>
          <w:tcPr>
            <w:tcW w:w="3553" w:type="dxa"/>
            <w:tcBorders>
              <w:top w:val="single" w:color="auto" w:sz="4" w:space="0"/>
              <w:left w:val="single" w:color="auto" w:sz="4" w:space="0"/>
              <w:bottom w:val="single" w:color="auto" w:sz="4" w:space="0"/>
              <w:right w:val="single" w:color="auto" w:sz="4" w:space="0"/>
            </w:tcBorders>
          </w:tcPr>
          <w:p w14:paraId="2DDFDE64">
            <w:pPr>
              <w:keepNext w:val="0"/>
              <w:keepLines w:val="0"/>
              <w:pageBreakBefore w:val="0"/>
              <w:widowControl w:val="0"/>
              <w:kinsoku/>
              <w:wordWrap/>
              <w:overflowPunct/>
              <w:topLinePunct w:val="0"/>
              <w:autoSpaceDE/>
              <w:autoSpaceDN/>
              <w:bidi w:val="0"/>
              <w:adjustRightInd/>
              <w:snapToGrid/>
              <w:spacing w:before="156" w:after="156"/>
              <w:ind w:firstLine="0" w:firstLineChars="0"/>
              <w:textAlignment w:val="auto"/>
              <w:rPr>
                <w:rFonts w:ascii="宋体" w:hAnsi="宋体"/>
              </w:rPr>
            </w:pPr>
            <w:r>
              <w:rPr>
                <w:rFonts w:hint="eastAsia"/>
              </w:rPr>
              <w:t>外部数据源（如天气预报系统、监测站点等）</w:t>
            </w:r>
          </w:p>
        </w:tc>
      </w:tr>
      <w:tr w14:paraId="44496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EEAE57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数据处理程序和算法实现</w:t>
            </w:r>
          </w:p>
        </w:tc>
        <w:tc>
          <w:tcPr>
            <w:tcW w:w="3269" w:type="dxa"/>
            <w:tcBorders>
              <w:top w:val="single" w:color="auto" w:sz="4" w:space="0"/>
              <w:left w:val="single" w:color="auto" w:sz="4" w:space="0"/>
              <w:bottom w:val="single" w:color="auto" w:sz="4" w:space="0"/>
              <w:right w:val="single" w:color="auto" w:sz="4" w:space="0"/>
            </w:tcBorders>
            <w:vAlign w:val="center"/>
          </w:tcPr>
          <w:p w14:paraId="1472797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各类数据处理程序及其算法实现，如数据清洗、转换、计算等</w:t>
            </w:r>
          </w:p>
        </w:tc>
        <w:tc>
          <w:tcPr>
            <w:tcW w:w="3553" w:type="dxa"/>
            <w:tcBorders>
              <w:top w:val="single" w:color="auto" w:sz="4" w:space="0"/>
              <w:left w:val="single" w:color="auto" w:sz="4" w:space="0"/>
              <w:bottom w:val="single" w:color="auto" w:sz="4" w:space="0"/>
              <w:right w:val="single" w:color="auto" w:sz="4" w:space="0"/>
            </w:tcBorders>
          </w:tcPr>
          <w:p w14:paraId="06AA09D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开发人员或预定义的处理程序</w:t>
            </w:r>
          </w:p>
        </w:tc>
      </w:tr>
      <w:tr w14:paraId="3BC24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A4ACEF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数据存储配置</w:t>
            </w:r>
          </w:p>
        </w:tc>
        <w:tc>
          <w:tcPr>
            <w:tcW w:w="3269" w:type="dxa"/>
            <w:tcBorders>
              <w:top w:val="single" w:color="auto" w:sz="4" w:space="0"/>
              <w:left w:val="single" w:color="auto" w:sz="4" w:space="0"/>
              <w:bottom w:val="single" w:color="auto" w:sz="4" w:space="0"/>
              <w:right w:val="single" w:color="auto" w:sz="4" w:space="0"/>
            </w:tcBorders>
            <w:vAlign w:val="center"/>
          </w:tcPr>
          <w:p w14:paraId="6908F6F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Cassandra、虚谷、NAS等数据库存储配置参数</w:t>
            </w:r>
          </w:p>
        </w:tc>
        <w:tc>
          <w:tcPr>
            <w:tcW w:w="3553" w:type="dxa"/>
            <w:tcBorders>
              <w:top w:val="single" w:color="auto" w:sz="4" w:space="0"/>
              <w:left w:val="single" w:color="auto" w:sz="4" w:space="0"/>
              <w:bottom w:val="single" w:color="auto" w:sz="4" w:space="0"/>
              <w:right w:val="single" w:color="auto" w:sz="4" w:space="0"/>
            </w:tcBorders>
          </w:tcPr>
          <w:p w14:paraId="2932D32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系统管理员或配置文件</w:t>
            </w:r>
          </w:p>
        </w:tc>
      </w:tr>
      <w:tr w14:paraId="20C13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8C0EE1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加工流水线管理接口</w:t>
            </w:r>
          </w:p>
        </w:tc>
        <w:tc>
          <w:tcPr>
            <w:tcW w:w="3269" w:type="dxa"/>
            <w:tcBorders>
              <w:top w:val="single" w:color="auto" w:sz="4" w:space="0"/>
              <w:left w:val="single" w:color="auto" w:sz="4" w:space="0"/>
              <w:bottom w:val="single" w:color="auto" w:sz="4" w:space="0"/>
              <w:right w:val="single" w:color="auto" w:sz="4" w:space="0"/>
            </w:tcBorders>
            <w:vAlign w:val="center"/>
          </w:tcPr>
          <w:p w14:paraId="02EF963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包含算法程序的注册、部署、启停等操作的接口及相关操作参数</w:t>
            </w:r>
          </w:p>
        </w:tc>
        <w:tc>
          <w:tcPr>
            <w:tcW w:w="3553" w:type="dxa"/>
            <w:tcBorders>
              <w:top w:val="single" w:color="auto" w:sz="4" w:space="0"/>
              <w:left w:val="single" w:color="auto" w:sz="4" w:space="0"/>
              <w:bottom w:val="single" w:color="auto" w:sz="4" w:space="0"/>
              <w:right w:val="single" w:color="auto" w:sz="4" w:space="0"/>
            </w:tcBorders>
          </w:tcPr>
          <w:p w14:paraId="7098868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流水线管理系统或接口规范</w:t>
            </w:r>
          </w:p>
        </w:tc>
      </w:tr>
      <w:tr w14:paraId="1A4E9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8410FB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业务监控配置</w:t>
            </w:r>
          </w:p>
        </w:tc>
        <w:tc>
          <w:tcPr>
            <w:tcW w:w="3269" w:type="dxa"/>
            <w:tcBorders>
              <w:top w:val="single" w:color="auto" w:sz="4" w:space="0"/>
              <w:left w:val="single" w:color="auto" w:sz="4" w:space="0"/>
              <w:bottom w:val="single" w:color="auto" w:sz="4" w:space="0"/>
              <w:right w:val="single" w:color="auto" w:sz="4" w:space="0"/>
            </w:tcBorders>
            <w:vAlign w:val="center"/>
          </w:tcPr>
          <w:p w14:paraId="512346B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天镜接口配置、监控任务的参数、告警规则等</w:t>
            </w:r>
          </w:p>
        </w:tc>
        <w:tc>
          <w:tcPr>
            <w:tcW w:w="3553" w:type="dxa"/>
            <w:tcBorders>
              <w:top w:val="single" w:color="auto" w:sz="4" w:space="0"/>
              <w:left w:val="single" w:color="auto" w:sz="4" w:space="0"/>
              <w:bottom w:val="single" w:color="auto" w:sz="4" w:space="0"/>
              <w:right w:val="single" w:color="auto" w:sz="4" w:space="0"/>
            </w:tcBorders>
          </w:tcPr>
          <w:p w14:paraId="34976E0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天镜系统的监控配置或管理员设置</w:t>
            </w:r>
          </w:p>
        </w:tc>
      </w:tr>
    </w:tbl>
    <w:p w14:paraId="5709BEA8">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1854F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BE42200">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69F93436">
            <w:pPr>
              <w:pStyle w:val="928"/>
              <w:spacing w:before="156" w:after="156"/>
            </w:pPr>
            <w:r>
              <w:rPr>
                <w:rFonts w:hint="eastAsia"/>
              </w:rPr>
              <w:t>输出</w:t>
            </w:r>
            <w:r>
              <w:t>内容</w:t>
            </w:r>
          </w:p>
        </w:tc>
      </w:tr>
      <w:tr w14:paraId="18275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D8D0D2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采集并入库的原始数据</w:t>
            </w:r>
          </w:p>
        </w:tc>
        <w:tc>
          <w:tcPr>
            <w:tcW w:w="5423" w:type="dxa"/>
            <w:tcBorders>
              <w:top w:val="single" w:color="auto" w:sz="4" w:space="0"/>
              <w:left w:val="single" w:color="auto" w:sz="4" w:space="0"/>
              <w:bottom w:val="single" w:color="auto" w:sz="4" w:space="0"/>
              <w:right w:val="single" w:color="auto" w:sz="4" w:space="0"/>
            </w:tcBorders>
            <w:vAlign w:val="center"/>
          </w:tcPr>
          <w:p w14:paraId="773DC7C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已解析并入库的预报数据、实况监测数据、雷达数据、云图数据等</w:t>
            </w:r>
          </w:p>
        </w:tc>
      </w:tr>
      <w:tr w14:paraId="442F2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844259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加工后的产品数据</w:t>
            </w:r>
          </w:p>
        </w:tc>
        <w:tc>
          <w:tcPr>
            <w:tcW w:w="5423" w:type="dxa"/>
            <w:tcBorders>
              <w:top w:val="single" w:color="auto" w:sz="4" w:space="0"/>
              <w:left w:val="single" w:color="auto" w:sz="4" w:space="0"/>
              <w:bottom w:val="single" w:color="auto" w:sz="4" w:space="0"/>
              <w:right w:val="single" w:color="auto" w:sz="4" w:space="0"/>
            </w:tcBorders>
            <w:vAlign w:val="center"/>
          </w:tcPr>
          <w:p w14:paraId="2962890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存储在Cassandra、虚谷、NAS等专题库中的加工产品数据</w:t>
            </w:r>
          </w:p>
        </w:tc>
      </w:tr>
      <w:tr w14:paraId="64026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85A461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数据存取接口</w:t>
            </w:r>
          </w:p>
        </w:tc>
        <w:tc>
          <w:tcPr>
            <w:tcW w:w="5423" w:type="dxa"/>
            <w:tcBorders>
              <w:top w:val="single" w:color="auto" w:sz="4" w:space="0"/>
              <w:left w:val="single" w:color="auto" w:sz="4" w:space="0"/>
              <w:bottom w:val="single" w:color="auto" w:sz="4" w:space="0"/>
              <w:right w:val="single" w:color="auto" w:sz="4" w:space="0"/>
            </w:tcBorders>
            <w:vAlign w:val="center"/>
          </w:tcPr>
          <w:p w14:paraId="765D952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通过大数据云平台接口存取业务数据</w:t>
            </w:r>
          </w:p>
        </w:tc>
      </w:tr>
      <w:tr w14:paraId="0B800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7CBB70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算法程序操作状态</w:t>
            </w:r>
          </w:p>
        </w:tc>
        <w:tc>
          <w:tcPr>
            <w:tcW w:w="5423" w:type="dxa"/>
            <w:tcBorders>
              <w:top w:val="single" w:color="auto" w:sz="4" w:space="0"/>
              <w:left w:val="single" w:color="auto" w:sz="4" w:space="0"/>
              <w:bottom w:val="single" w:color="auto" w:sz="4" w:space="0"/>
              <w:right w:val="single" w:color="auto" w:sz="4" w:space="0"/>
            </w:tcBorders>
            <w:vAlign w:val="center"/>
          </w:tcPr>
          <w:p w14:paraId="28E3509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注册、部署、启停等算法程序操作的结果和状态信息</w:t>
            </w:r>
          </w:p>
        </w:tc>
      </w:tr>
      <w:tr w14:paraId="64EA98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A1CA14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业务监控报告</w:t>
            </w:r>
          </w:p>
        </w:tc>
        <w:tc>
          <w:tcPr>
            <w:tcW w:w="5423" w:type="dxa"/>
            <w:tcBorders>
              <w:top w:val="single" w:color="auto" w:sz="4" w:space="0"/>
              <w:left w:val="single" w:color="auto" w:sz="4" w:space="0"/>
              <w:bottom w:val="single" w:color="auto" w:sz="4" w:space="0"/>
              <w:right w:val="single" w:color="auto" w:sz="4" w:space="0"/>
            </w:tcBorders>
            <w:vAlign w:val="center"/>
          </w:tcPr>
          <w:p w14:paraId="1FD24A5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推送的EI和DI信息，业务监控报告，包含各类告警信息和监控状态</w:t>
            </w:r>
          </w:p>
        </w:tc>
      </w:tr>
    </w:tbl>
    <w:p w14:paraId="115C4B09">
      <w:pPr>
        <w:pStyle w:val="10"/>
        <w:spacing w:before="156" w:after="156"/>
      </w:pPr>
      <w:r>
        <w:rPr>
          <w:rFonts w:hint="eastAsia"/>
        </w:rPr>
        <w:t>处理流程</w:t>
      </w:r>
    </w:p>
    <w:p w14:paraId="5DA0E13A">
      <w:pPr>
        <w:spacing w:before="156" w:after="156"/>
        <w:ind w:firstLine="480"/>
      </w:pPr>
      <w:r>
        <w:t>1、数据源获取系统对国省协同多观测模式切换全流程管理等分系统所需的原始数据进行采集获取，解析和入库，包括预报数据、实况监测数据、雷达数据、云图数据等。</w:t>
      </w:r>
    </w:p>
    <w:p w14:paraId="7FED498E">
      <w:pPr>
        <w:spacing w:before="156" w:after="156"/>
        <w:ind w:firstLine="480"/>
      </w:pPr>
      <w:r>
        <w:t>2、将各类数据处理程序、算法实现程序融入到加工流水线中，业务系统运行过程所产生的产品数据存储在Cassandra、虚谷、NAS等专题库中。</w:t>
      </w:r>
    </w:p>
    <w:p w14:paraId="4D2BC479">
      <w:pPr>
        <w:spacing w:before="156" w:after="156"/>
        <w:ind w:firstLine="480"/>
      </w:pPr>
      <w:r>
        <w:t>3、系统应用端通过大数据云平台统一的接口存取业务数据。</w:t>
      </w:r>
    </w:p>
    <w:p w14:paraId="231D2169">
      <w:pPr>
        <w:spacing w:before="156" w:after="156"/>
        <w:ind w:firstLine="480"/>
      </w:pPr>
      <w:r>
        <w:t>4、调用加工流水线的管理接口，对算法程序进行注册、部署、启停等操作。</w:t>
      </w:r>
    </w:p>
    <w:p w14:paraId="1CB7600E">
      <w:pPr>
        <w:spacing w:before="156" w:after="156"/>
        <w:ind w:firstLine="480"/>
      </w:pPr>
      <w:r>
        <w:t>5、业务监控调用天镜的接口，推送EI及DI信息，实现业务监控。</w:t>
      </w:r>
    </w:p>
    <w:bookmarkEnd w:id="262"/>
    <w:p w14:paraId="729F2FD7">
      <w:pPr>
        <w:pStyle w:val="9"/>
        <w:spacing w:before="156" w:after="156"/>
        <w:ind w:left="1009"/>
      </w:pPr>
      <w:r>
        <w:rPr>
          <w:rFonts w:hint="eastAsia"/>
        </w:rPr>
        <w:t>数据采集流程改造功能</w:t>
      </w:r>
    </w:p>
    <w:p w14:paraId="5FFB4A68">
      <w:pPr>
        <w:pStyle w:val="10"/>
        <w:spacing w:before="156" w:after="156"/>
      </w:pPr>
      <w:r>
        <w:rPr>
          <w:rFonts w:hint="eastAsia"/>
        </w:rPr>
        <w:t>功能描述</w:t>
      </w:r>
    </w:p>
    <w:p w14:paraId="466268FF">
      <w:pPr>
        <w:spacing w:before="156" w:after="156"/>
        <w:ind w:firstLine="480"/>
      </w:pPr>
      <w:r>
        <w:rPr>
          <w:rFonts w:hint="eastAsia"/>
        </w:rPr>
        <w:t>将原来从</w:t>
      </w:r>
      <w:r>
        <w:t>FTP、共享路径、Cimiss等获取数据的方式改造为从云平台获取的方式；并将获取程序纳入到天镜进行业务监控。</w:t>
      </w:r>
    </w:p>
    <w:p w14:paraId="4862EA15">
      <w:pPr>
        <w:pStyle w:val="10"/>
        <w:spacing w:before="156" w:after="156"/>
      </w:pPr>
      <w:r>
        <w:rPr>
          <w:rFonts w:hint="eastAsia"/>
        </w:rPr>
        <w:t>输入输出</w:t>
      </w:r>
    </w:p>
    <w:p w14:paraId="15BB139A">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0AA36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4EBCAF8">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24D665A3">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5005D403">
            <w:pPr>
              <w:pStyle w:val="928"/>
              <w:spacing w:before="156" w:after="156"/>
            </w:pPr>
            <w:r>
              <w:rPr>
                <w:rFonts w:hint="eastAsia"/>
              </w:rPr>
              <w:t>输入来源</w:t>
            </w:r>
          </w:p>
        </w:tc>
      </w:tr>
      <w:tr w14:paraId="746D2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8CBB07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云平台接口配置</w:t>
            </w:r>
          </w:p>
        </w:tc>
        <w:tc>
          <w:tcPr>
            <w:tcW w:w="3269" w:type="dxa"/>
            <w:tcBorders>
              <w:top w:val="single" w:color="auto" w:sz="4" w:space="0"/>
              <w:left w:val="single" w:color="auto" w:sz="4" w:space="0"/>
              <w:bottom w:val="single" w:color="auto" w:sz="4" w:space="0"/>
              <w:right w:val="single" w:color="auto" w:sz="4" w:space="0"/>
            </w:tcBorders>
            <w:vAlign w:val="center"/>
          </w:tcPr>
          <w:p w14:paraId="793D525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包含云平台的访问地址、认证信息、数据存储路径等配置参数</w:t>
            </w:r>
          </w:p>
        </w:tc>
        <w:tc>
          <w:tcPr>
            <w:tcW w:w="3553" w:type="dxa"/>
            <w:tcBorders>
              <w:top w:val="single" w:color="auto" w:sz="4" w:space="0"/>
              <w:left w:val="single" w:color="auto" w:sz="4" w:space="0"/>
              <w:bottom w:val="single" w:color="auto" w:sz="4" w:space="0"/>
              <w:right w:val="single" w:color="auto" w:sz="4" w:space="0"/>
            </w:tcBorders>
            <w:vAlign w:val="top"/>
          </w:tcPr>
          <w:p w14:paraId="408CCBA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配置文件或管理员手动配置</w:t>
            </w:r>
          </w:p>
        </w:tc>
      </w:tr>
      <w:tr w14:paraId="273E1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B42571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云平台数据请求参数</w:t>
            </w:r>
          </w:p>
        </w:tc>
        <w:tc>
          <w:tcPr>
            <w:tcW w:w="3269" w:type="dxa"/>
            <w:tcBorders>
              <w:top w:val="single" w:color="auto" w:sz="4" w:space="0"/>
              <w:left w:val="single" w:color="auto" w:sz="4" w:space="0"/>
              <w:bottom w:val="single" w:color="auto" w:sz="4" w:space="0"/>
              <w:right w:val="single" w:color="auto" w:sz="4" w:space="0"/>
            </w:tcBorders>
            <w:vAlign w:val="center"/>
          </w:tcPr>
          <w:p w14:paraId="5B12C47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请求数据的相关参数，如日期范围、数据类型、数据格式等</w:t>
            </w:r>
          </w:p>
        </w:tc>
        <w:tc>
          <w:tcPr>
            <w:tcW w:w="3553" w:type="dxa"/>
            <w:tcBorders>
              <w:top w:val="single" w:color="auto" w:sz="4" w:space="0"/>
              <w:left w:val="single" w:color="auto" w:sz="4" w:space="0"/>
              <w:bottom w:val="single" w:color="auto" w:sz="4" w:space="0"/>
              <w:right w:val="single" w:color="auto" w:sz="4" w:space="0"/>
            </w:tcBorders>
            <w:vAlign w:val="top"/>
          </w:tcPr>
          <w:p w14:paraId="7A08309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系统内部的业务需求或用户输入</w:t>
            </w:r>
          </w:p>
        </w:tc>
      </w:tr>
      <w:tr w14:paraId="5E14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97A101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业务监控配置</w:t>
            </w:r>
          </w:p>
        </w:tc>
        <w:tc>
          <w:tcPr>
            <w:tcW w:w="3269" w:type="dxa"/>
            <w:tcBorders>
              <w:top w:val="single" w:color="auto" w:sz="4" w:space="0"/>
              <w:left w:val="single" w:color="auto" w:sz="4" w:space="0"/>
              <w:bottom w:val="single" w:color="auto" w:sz="4" w:space="0"/>
              <w:right w:val="single" w:color="auto" w:sz="4" w:space="0"/>
            </w:tcBorders>
            <w:vAlign w:val="center"/>
          </w:tcPr>
          <w:p w14:paraId="0206F56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包含监控的任务类型、监控指标、告警级别等参数</w:t>
            </w:r>
          </w:p>
        </w:tc>
        <w:tc>
          <w:tcPr>
            <w:tcW w:w="3553" w:type="dxa"/>
            <w:tcBorders>
              <w:top w:val="single" w:color="auto" w:sz="4" w:space="0"/>
              <w:left w:val="single" w:color="auto" w:sz="4" w:space="0"/>
              <w:bottom w:val="single" w:color="auto" w:sz="4" w:space="0"/>
              <w:right w:val="single" w:color="auto" w:sz="4" w:space="0"/>
            </w:tcBorders>
            <w:vAlign w:val="top"/>
          </w:tcPr>
          <w:p w14:paraId="52F104B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天镜系统的监控配置或系统管理员设置</w:t>
            </w:r>
          </w:p>
        </w:tc>
      </w:tr>
    </w:tbl>
    <w:p w14:paraId="371BDCB0">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72F68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2EE1332">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4263350A">
            <w:pPr>
              <w:pStyle w:val="928"/>
              <w:spacing w:before="156" w:after="156"/>
            </w:pPr>
            <w:r>
              <w:rPr>
                <w:rFonts w:hint="eastAsia"/>
              </w:rPr>
              <w:t>输出</w:t>
            </w:r>
            <w:r>
              <w:t>内容</w:t>
            </w:r>
          </w:p>
        </w:tc>
      </w:tr>
      <w:tr w14:paraId="48C44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76EBE3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数据获取结果</w:t>
            </w:r>
          </w:p>
        </w:tc>
        <w:tc>
          <w:tcPr>
            <w:tcW w:w="5423" w:type="dxa"/>
            <w:tcBorders>
              <w:top w:val="single" w:color="auto" w:sz="4" w:space="0"/>
              <w:left w:val="single" w:color="auto" w:sz="4" w:space="0"/>
              <w:bottom w:val="single" w:color="auto" w:sz="4" w:space="0"/>
              <w:right w:val="single" w:color="auto" w:sz="4" w:space="0"/>
            </w:tcBorders>
            <w:vAlign w:val="center"/>
          </w:tcPr>
          <w:p w14:paraId="6E8393A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从云平台获取的原始数据或已处理数据</w:t>
            </w:r>
          </w:p>
        </w:tc>
      </w:tr>
      <w:tr w14:paraId="08738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C12225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数据获取状态</w:t>
            </w:r>
          </w:p>
        </w:tc>
        <w:tc>
          <w:tcPr>
            <w:tcW w:w="5423" w:type="dxa"/>
            <w:tcBorders>
              <w:top w:val="single" w:color="auto" w:sz="4" w:space="0"/>
              <w:left w:val="single" w:color="auto" w:sz="4" w:space="0"/>
              <w:bottom w:val="single" w:color="auto" w:sz="4" w:space="0"/>
              <w:right w:val="single" w:color="auto" w:sz="4" w:space="0"/>
            </w:tcBorders>
            <w:vAlign w:val="center"/>
          </w:tcPr>
          <w:p w14:paraId="4EBB749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数据获取的成功或失败状态，包括错误信息、告警信息等</w:t>
            </w:r>
          </w:p>
        </w:tc>
      </w:tr>
      <w:tr w14:paraId="7C44E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6F96FB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业务监控报告</w:t>
            </w:r>
          </w:p>
        </w:tc>
        <w:tc>
          <w:tcPr>
            <w:tcW w:w="5423" w:type="dxa"/>
            <w:tcBorders>
              <w:top w:val="single" w:color="auto" w:sz="4" w:space="0"/>
              <w:left w:val="single" w:color="auto" w:sz="4" w:space="0"/>
              <w:bottom w:val="single" w:color="auto" w:sz="4" w:space="0"/>
              <w:right w:val="single" w:color="auto" w:sz="4" w:space="0"/>
            </w:tcBorders>
            <w:vAlign w:val="center"/>
          </w:tcPr>
          <w:p w14:paraId="4B1CE8A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任务执行状态、监控指标数据、告警信息等</w:t>
            </w:r>
          </w:p>
        </w:tc>
      </w:tr>
      <w:tr w14:paraId="7F5B2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60E5FE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日志记录</w:t>
            </w:r>
          </w:p>
        </w:tc>
        <w:tc>
          <w:tcPr>
            <w:tcW w:w="5423" w:type="dxa"/>
            <w:tcBorders>
              <w:top w:val="single" w:color="auto" w:sz="4" w:space="0"/>
              <w:left w:val="single" w:color="auto" w:sz="4" w:space="0"/>
              <w:bottom w:val="single" w:color="auto" w:sz="4" w:space="0"/>
              <w:right w:val="single" w:color="auto" w:sz="4" w:space="0"/>
            </w:tcBorders>
            <w:vAlign w:val="center"/>
          </w:tcPr>
          <w:p w14:paraId="73AC4F8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记录程序执行过程中的关键信息、错误日志等</w:t>
            </w:r>
          </w:p>
        </w:tc>
      </w:tr>
    </w:tbl>
    <w:p w14:paraId="629D8F35">
      <w:pPr>
        <w:pStyle w:val="10"/>
        <w:spacing w:before="156" w:after="156"/>
      </w:pPr>
      <w:r>
        <w:rPr>
          <w:rFonts w:hint="eastAsia"/>
        </w:rPr>
        <w:t>处理流程</w:t>
      </w:r>
    </w:p>
    <w:p w14:paraId="6720B83E">
      <w:pPr>
        <w:spacing w:before="156" w:after="156"/>
        <w:ind w:firstLine="480"/>
        <w:rPr>
          <w:rFonts w:ascii="宋体" w:hAnsi="宋体"/>
          <w:kern w:val="0"/>
          <w:szCs w:val="24"/>
        </w:rPr>
      </w:pPr>
      <w:r>
        <w:rPr>
          <w:rFonts w:ascii="宋体" w:hAnsi="宋体"/>
          <w:kern w:val="0"/>
          <w:szCs w:val="24"/>
        </w:rPr>
        <w:t>1、采集程序并行从云平台获取数据源，并根据数据格式进行处理入库。</w:t>
      </w:r>
    </w:p>
    <w:p w14:paraId="6D48FF0F">
      <w:pPr>
        <w:spacing w:before="156" w:after="156"/>
        <w:ind w:firstLine="480"/>
        <w:rPr>
          <w:rFonts w:ascii="宋体" w:hAnsi="宋体"/>
          <w:kern w:val="0"/>
          <w:szCs w:val="24"/>
        </w:rPr>
      </w:pPr>
      <w:r>
        <w:rPr>
          <w:rFonts w:ascii="宋体" w:hAnsi="宋体"/>
          <w:kern w:val="0"/>
          <w:szCs w:val="24"/>
        </w:rPr>
        <w:t>2、采集程序部署于大数据云平台，融入到大数据云平台的算法流水线。</w:t>
      </w:r>
    </w:p>
    <w:p w14:paraId="7D49DF5F">
      <w:pPr>
        <w:spacing w:before="156" w:after="156"/>
        <w:ind w:firstLine="480"/>
        <w:rPr>
          <w:rFonts w:ascii="宋体" w:hAnsi="宋体"/>
          <w:kern w:val="0"/>
          <w:szCs w:val="24"/>
        </w:rPr>
      </w:pPr>
      <w:r>
        <w:rPr>
          <w:rFonts w:ascii="宋体" w:hAnsi="宋体"/>
          <w:kern w:val="0"/>
          <w:szCs w:val="24"/>
        </w:rPr>
        <w:t>3、对于从网页、第三方接口等获取的数据，继续保持获取方式不变，并将程序融入到大数据云平台。</w:t>
      </w:r>
    </w:p>
    <w:p w14:paraId="160B4A48">
      <w:pPr>
        <w:pStyle w:val="9"/>
        <w:spacing w:before="156" w:after="156"/>
        <w:ind w:left="1009"/>
      </w:pPr>
      <w:r>
        <w:rPr>
          <w:rFonts w:hint="eastAsia"/>
        </w:rPr>
        <w:t>数据存储管理改造功能</w:t>
      </w:r>
    </w:p>
    <w:p w14:paraId="4A2D6EEB">
      <w:pPr>
        <w:pStyle w:val="10"/>
        <w:spacing w:before="156" w:after="156"/>
      </w:pPr>
      <w:r>
        <w:rPr>
          <w:rFonts w:hint="eastAsia"/>
        </w:rPr>
        <w:t>功能描述</w:t>
      </w:r>
    </w:p>
    <w:p w14:paraId="4C050124">
      <w:pPr>
        <w:spacing w:before="156" w:after="156"/>
        <w:ind w:firstLine="480"/>
        <w:rPr>
          <w:rFonts w:ascii="宋体" w:hAnsi="宋体"/>
          <w:kern w:val="0"/>
          <w:szCs w:val="24"/>
        </w:rPr>
      </w:pPr>
      <w:r>
        <w:rPr>
          <w:rFonts w:hint="eastAsia" w:ascii="宋体" w:hAnsi="宋体"/>
          <w:kern w:val="0"/>
          <w:szCs w:val="24"/>
        </w:rPr>
        <w:t>基于大数据云平台的存储管理规范及接口规范，建立系统专题库，存储方式主要包括</w:t>
      </w:r>
      <w:r>
        <w:rPr>
          <w:rFonts w:ascii="宋体" w:hAnsi="宋体"/>
          <w:kern w:val="0"/>
          <w:szCs w:val="24"/>
        </w:rPr>
        <w:t>NAS、Cassandra、Redis等方式</w:t>
      </w:r>
      <w:r>
        <w:rPr>
          <w:rFonts w:hint="eastAsia" w:ascii="宋体" w:hAnsi="宋体"/>
          <w:kern w:val="0"/>
          <w:szCs w:val="24"/>
        </w:rPr>
        <w:t>。</w:t>
      </w:r>
    </w:p>
    <w:p w14:paraId="77099EC3">
      <w:pPr>
        <w:pStyle w:val="10"/>
        <w:spacing w:before="156" w:after="156"/>
      </w:pPr>
      <w:r>
        <w:rPr>
          <w:rFonts w:hint="eastAsia"/>
        </w:rPr>
        <w:t>输入输出</w:t>
      </w:r>
    </w:p>
    <w:p w14:paraId="471C9321">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03A9D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E452F3B">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2F31C6E5">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23A81E94">
            <w:pPr>
              <w:pStyle w:val="928"/>
              <w:spacing w:before="156" w:after="156"/>
            </w:pPr>
            <w:r>
              <w:rPr>
                <w:rFonts w:hint="eastAsia"/>
              </w:rPr>
              <w:t>输入来源</w:t>
            </w:r>
          </w:p>
        </w:tc>
      </w:tr>
      <w:tr w14:paraId="4B5C5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49DB81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数据产品配置</w:t>
            </w:r>
          </w:p>
        </w:tc>
        <w:tc>
          <w:tcPr>
            <w:tcW w:w="3269" w:type="dxa"/>
            <w:tcBorders>
              <w:top w:val="single" w:color="auto" w:sz="4" w:space="0"/>
              <w:left w:val="single" w:color="auto" w:sz="4" w:space="0"/>
              <w:bottom w:val="single" w:color="auto" w:sz="4" w:space="0"/>
              <w:right w:val="single" w:color="auto" w:sz="4" w:space="0"/>
            </w:tcBorders>
            <w:vAlign w:val="center"/>
          </w:tcPr>
          <w:p w14:paraId="51AB27C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格点类数据的存储配置（Cassandra）、格式化数据存储配置（虚谷）、文件数据存储配置（NAS）、业务缓存数据存储配置（Redis）</w:t>
            </w:r>
          </w:p>
        </w:tc>
        <w:tc>
          <w:tcPr>
            <w:tcW w:w="3553" w:type="dxa"/>
            <w:tcBorders>
              <w:top w:val="single" w:color="auto" w:sz="4" w:space="0"/>
              <w:left w:val="single" w:color="auto" w:sz="4" w:space="0"/>
              <w:bottom w:val="single" w:color="auto" w:sz="4" w:space="0"/>
              <w:right w:val="single" w:color="auto" w:sz="4" w:space="0"/>
            </w:tcBorders>
          </w:tcPr>
          <w:p w14:paraId="2E21378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配置文件或系统管理员设置</w:t>
            </w:r>
          </w:p>
        </w:tc>
      </w:tr>
      <w:tr w14:paraId="64F06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0BB857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格点数据文件</w:t>
            </w:r>
          </w:p>
        </w:tc>
        <w:tc>
          <w:tcPr>
            <w:tcW w:w="3269" w:type="dxa"/>
            <w:tcBorders>
              <w:top w:val="single" w:color="auto" w:sz="4" w:space="0"/>
              <w:left w:val="single" w:color="auto" w:sz="4" w:space="0"/>
              <w:bottom w:val="single" w:color="auto" w:sz="4" w:space="0"/>
              <w:right w:val="single" w:color="auto" w:sz="4" w:space="0"/>
            </w:tcBorders>
            <w:vAlign w:val="center"/>
          </w:tcPr>
          <w:p w14:paraId="24FBAF6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包含文件头和数据块的格点数据文件，包括版本号、要素、时效等相关信息</w:t>
            </w:r>
          </w:p>
        </w:tc>
        <w:tc>
          <w:tcPr>
            <w:tcW w:w="3553" w:type="dxa"/>
            <w:tcBorders>
              <w:top w:val="single" w:color="auto" w:sz="4" w:space="0"/>
              <w:left w:val="single" w:color="auto" w:sz="4" w:space="0"/>
              <w:bottom w:val="single" w:color="auto" w:sz="4" w:space="0"/>
              <w:right w:val="single" w:color="auto" w:sz="4" w:space="0"/>
            </w:tcBorders>
          </w:tcPr>
          <w:p w14:paraId="6683AF7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数据源或外部系统（如天气预报系统）</w:t>
            </w:r>
          </w:p>
        </w:tc>
      </w:tr>
      <w:tr w14:paraId="5A98D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BBAE94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格式化数据</w:t>
            </w:r>
          </w:p>
        </w:tc>
        <w:tc>
          <w:tcPr>
            <w:tcW w:w="3269" w:type="dxa"/>
            <w:tcBorders>
              <w:top w:val="single" w:color="auto" w:sz="4" w:space="0"/>
              <w:left w:val="single" w:color="auto" w:sz="4" w:space="0"/>
              <w:bottom w:val="single" w:color="auto" w:sz="4" w:space="0"/>
              <w:right w:val="single" w:color="auto" w:sz="4" w:space="0"/>
            </w:tcBorders>
            <w:vAlign w:val="center"/>
          </w:tcPr>
          <w:p w14:paraId="26DF672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格式化后的用户权限信息、业务系统操作日志信息、算法程序配置信息等</w:t>
            </w:r>
          </w:p>
        </w:tc>
        <w:tc>
          <w:tcPr>
            <w:tcW w:w="3553" w:type="dxa"/>
            <w:tcBorders>
              <w:top w:val="single" w:color="auto" w:sz="4" w:space="0"/>
              <w:left w:val="single" w:color="auto" w:sz="4" w:space="0"/>
              <w:bottom w:val="single" w:color="auto" w:sz="4" w:space="0"/>
              <w:right w:val="single" w:color="auto" w:sz="4" w:space="0"/>
            </w:tcBorders>
          </w:tcPr>
          <w:p w14:paraId="1413601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外部业务系统、用户权限系统、操作日志模块等</w:t>
            </w:r>
          </w:p>
        </w:tc>
      </w:tr>
      <w:tr w14:paraId="35038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72D778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文件类数据</w:t>
            </w:r>
          </w:p>
        </w:tc>
        <w:tc>
          <w:tcPr>
            <w:tcW w:w="3269" w:type="dxa"/>
            <w:tcBorders>
              <w:top w:val="single" w:color="auto" w:sz="4" w:space="0"/>
              <w:left w:val="single" w:color="auto" w:sz="4" w:space="0"/>
              <w:bottom w:val="single" w:color="auto" w:sz="4" w:space="0"/>
              <w:right w:val="single" w:color="auto" w:sz="4" w:space="0"/>
            </w:tcBorders>
            <w:vAlign w:val="center"/>
          </w:tcPr>
          <w:p w14:paraId="6DF060F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雷达数据、云图数据等文件类数据</w:t>
            </w:r>
          </w:p>
        </w:tc>
        <w:tc>
          <w:tcPr>
            <w:tcW w:w="3553" w:type="dxa"/>
            <w:tcBorders>
              <w:top w:val="single" w:color="auto" w:sz="4" w:space="0"/>
              <w:left w:val="single" w:color="auto" w:sz="4" w:space="0"/>
              <w:bottom w:val="single" w:color="auto" w:sz="4" w:space="0"/>
              <w:right w:val="single" w:color="auto" w:sz="4" w:space="0"/>
            </w:tcBorders>
          </w:tcPr>
          <w:p w14:paraId="4E01E67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外部数据源或文件存储</w:t>
            </w:r>
          </w:p>
        </w:tc>
      </w:tr>
      <w:tr w14:paraId="59CB8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E770CB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热数据</w:t>
            </w:r>
          </w:p>
        </w:tc>
        <w:tc>
          <w:tcPr>
            <w:tcW w:w="3269" w:type="dxa"/>
            <w:tcBorders>
              <w:top w:val="single" w:color="auto" w:sz="4" w:space="0"/>
              <w:left w:val="single" w:color="auto" w:sz="4" w:space="0"/>
              <w:bottom w:val="single" w:color="auto" w:sz="4" w:space="0"/>
              <w:right w:val="single" w:color="auto" w:sz="4" w:space="0"/>
            </w:tcBorders>
            <w:vAlign w:val="center"/>
          </w:tcPr>
          <w:p w14:paraId="7ADE7D2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部分实时的热数据，需缓存于Redis</w:t>
            </w:r>
          </w:p>
        </w:tc>
        <w:tc>
          <w:tcPr>
            <w:tcW w:w="3553" w:type="dxa"/>
            <w:tcBorders>
              <w:top w:val="single" w:color="auto" w:sz="4" w:space="0"/>
              <w:left w:val="single" w:color="auto" w:sz="4" w:space="0"/>
              <w:bottom w:val="single" w:color="auto" w:sz="4" w:space="0"/>
              <w:right w:val="single" w:color="auto" w:sz="4" w:space="0"/>
            </w:tcBorders>
          </w:tcPr>
          <w:p w14:paraId="6B62C3B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系统实时计算或外部数据接口</w:t>
            </w:r>
          </w:p>
        </w:tc>
      </w:tr>
      <w:tr w14:paraId="4AA99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B73AFB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MUSIC接口请求参数</w:t>
            </w:r>
          </w:p>
        </w:tc>
        <w:tc>
          <w:tcPr>
            <w:tcW w:w="3269" w:type="dxa"/>
            <w:tcBorders>
              <w:top w:val="single" w:color="auto" w:sz="4" w:space="0"/>
              <w:left w:val="single" w:color="auto" w:sz="4" w:space="0"/>
              <w:bottom w:val="single" w:color="auto" w:sz="4" w:space="0"/>
              <w:right w:val="single" w:color="auto" w:sz="4" w:space="0"/>
            </w:tcBorders>
            <w:vAlign w:val="center"/>
          </w:tcPr>
          <w:p w14:paraId="0F561DF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基础数据请求的参数，适配国省协同多观测模式切换等业务需求的接口参数</w:t>
            </w:r>
          </w:p>
        </w:tc>
        <w:tc>
          <w:tcPr>
            <w:tcW w:w="3553" w:type="dxa"/>
            <w:tcBorders>
              <w:top w:val="single" w:color="auto" w:sz="4" w:space="0"/>
              <w:left w:val="single" w:color="auto" w:sz="4" w:space="0"/>
              <w:bottom w:val="single" w:color="auto" w:sz="4" w:space="0"/>
              <w:right w:val="single" w:color="auto" w:sz="4" w:space="0"/>
            </w:tcBorders>
          </w:tcPr>
          <w:p w14:paraId="47145A9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云平台接口及业务需求</w:t>
            </w:r>
          </w:p>
        </w:tc>
      </w:tr>
      <w:tr w14:paraId="5EABE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105417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监控信息接口配置</w:t>
            </w:r>
          </w:p>
        </w:tc>
        <w:tc>
          <w:tcPr>
            <w:tcW w:w="3269" w:type="dxa"/>
            <w:tcBorders>
              <w:top w:val="single" w:color="auto" w:sz="4" w:space="0"/>
              <w:left w:val="single" w:color="auto" w:sz="4" w:space="0"/>
              <w:bottom w:val="single" w:color="auto" w:sz="4" w:space="0"/>
              <w:right w:val="single" w:color="auto" w:sz="4" w:space="0"/>
            </w:tcBorders>
            <w:vAlign w:val="center"/>
          </w:tcPr>
          <w:p w14:paraId="7286B6F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各分系统个性化监控需求的接口参数，包含监控目标、监控级别、告警规则等</w:t>
            </w:r>
          </w:p>
        </w:tc>
        <w:tc>
          <w:tcPr>
            <w:tcW w:w="3553" w:type="dxa"/>
            <w:tcBorders>
              <w:top w:val="single" w:color="auto" w:sz="4" w:space="0"/>
              <w:left w:val="single" w:color="auto" w:sz="4" w:space="0"/>
              <w:bottom w:val="single" w:color="auto" w:sz="4" w:space="0"/>
              <w:right w:val="single" w:color="auto" w:sz="4" w:space="0"/>
            </w:tcBorders>
          </w:tcPr>
          <w:p w14:paraId="025A235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系统管理员或监控配置文件</w:t>
            </w:r>
          </w:p>
        </w:tc>
      </w:tr>
    </w:tbl>
    <w:p w14:paraId="0EAD8AFD">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253C1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2B9C395">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1B910366">
            <w:pPr>
              <w:pStyle w:val="928"/>
              <w:spacing w:before="156" w:after="156"/>
            </w:pPr>
            <w:r>
              <w:rPr>
                <w:rFonts w:hint="eastAsia"/>
              </w:rPr>
              <w:t>输出</w:t>
            </w:r>
            <w:r>
              <w:t>内容</w:t>
            </w:r>
          </w:p>
        </w:tc>
      </w:tr>
      <w:tr w14:paraId="4A877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C9DDBE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格点类数据产品库</w:t>
            </w:r>
          </w:p>
        </w:tc>
        <w:tc>
          <w:tcPr>
            <w:tcW w:w="5423" w:type="dxa"/>
            <w:tcBorders>
              <w:top w:val="single" w:color="auto" w:sz="4" w:space="0"/>
              <w:left w:val="single" w:color="auto" w:sz="4" w:space="0"/>
              <w:bottom w:val="single" w:color="auto" w:sz="4" w:space="0"/>
              <w:right w:val="single" w:color="auto" w:sz="4" w:space="0"/>
            </w:tcBorders>
            <w:vAlign w:val="center"/>
          </w:tcPr>
          <w:p w14:paraId="1F09803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存储于Cassandra中的格点类数据，包括文件头和数据块、版本更新信息等</w:t>
            </w:r>
          </w:p>
        </w:tc>
      </w:tr>
      <w:tr w14:paraId="6914E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A70319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格式化数据产品库</w:t>
            </w:r>
          </w:p>
        </w:tc>
        <w:tc>
          <w:tcPr>
            <w:tcW w:w="5423" w:type="dxa"/>
            <w:tcBorders>
              <w:top w:val="single" w:color="auto" w:sz="4" w:space="0"/>
              <w:left w:val="single" w:color="auto" w:sz="4" w:space="0"/>
              <w:bottom w:val="single" w:color="auto" w:sz="4" w:space="0"/>
              <w:right w:val="single" w:color="auto" w:sz="4" w:space="0"/>
            </w:tcBorders>
            <w:vAlign w:val="center"/>
          </w:tcPr>
          <w:p w14:paraId="4D2A413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存储在虚谷数据库中的格式化数据，包括用户权限、操作日志、算法配置信息等</w:t>
            </w:r>
          </w:p>
        </w:tc>
      </w:tr>
      <w:tr w14:paraId="4FC39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99963F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文件类数据产品库</w:t>
            </w:r>
          </w:p>
        </w:tc>
        <w:tc>
          <w:tcPr>
            <w:tcW w:w="5423" w:type="dxa"/>
            <w:tcBorders>
              <w:top w:val="single" w:color="auto" w:sz="4" w:space="0"/>
              <w:left w:val="single" w:color="auto" w:sz="4" w:space="0"/>
              <w:bottom w:val="single" w:color="auto" w:sz="4" w:space="0"/>
              <w:right w:val="single" w:color="auto" w:sz="4" w:space="0"/>
            </w:tcBorders>
            <w:vAlign w:val="center"/>
          </w:tcPr>
          <w:p w14:paraId="3463EAA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存储在NAS中的文件类数据，如雷达数据、云图数据等文件数据</w:t>
            </w:r>
          </w:p>
        </w:tc>
      </w:tr>
      <w:tr w14:paraId="3635E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54B0BC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业务缓存库</w:t>
            </w:r>
          </w:p>
        </w:tc>
        <w:tc>
          <w:tcPr>
            <w:tcW w:w="5423" w:type="dxa"/>
            <w:tcBorders>
              <w:top w:val="single" w:color="auto" w:sz="4" w:space="0"/>
              <w:left w:val="single" w:color="auto" w:sz="4" w:space="0"/>
              <w:bottom w:val="single" w:color="auto" w:sz="4" w:space="0"/>
              <w:right w:val="single" w:color="auto" w:sz="4" w:space="0"/>
            </w:tcBorders>
            <w:vAlign w:val="center"/>
          </w:tcPr>
          <w:p w14:paraId="5B65926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存储在Redis中的实时热数据，用于加速系统响应</w:t>
            </w:r>
          </w:p>
        </w:tc>
      </w:tr>
      <w:tr w14:paraId="3B617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AD27FA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MUSIC接口响应</w:t>
            </w:r>
          </w:p>
        </w:tc>
        <w:tc>
          <w:tcPr>
            <w:tcW w:w="5423" w:type="dxa"/>
            <w:tcBorders>
              <w:top w:val="single" w:color="auto" w:sz="4" w:space="0"/>
              <w:left w:val="single" w:color="auto" w:sz="4" w:space="0"/>
              <w:bottom w:val="single" w:color="auto" w:sz="4" w:space="0"/>
              <w:right w:val="single" w:color="auto" w:sz="4" w:space="0"/>
            </w:tcBorders>
            <w:vAlign w:val="center"/>
          </w:tcPr>
          <w:p w14:paraId="46A211F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基础数据请求的响应结果，可能包含观测数据、预报数据等</w:t>
            </w:r>
          </w:p>
        </w:tc>
      </w:tr>
      <w:tr w14:paraId="16A5F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9DAFCE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监控信息接口响应</w:t>
            </w:r>
          </w:p>
        </w:tc>
        <w:tc>
          <w:tcPr>
            <w:tcW w:w="5423" w:type="dxa"/>
            <w:tcBorders>
              <w:top w:val="single" w:color="auto" w:sz="4" w:space="0"/>
              <w:left w:val="single" w:color="auto" w:sz="4" w:space="0"/>
              <w:bottom w:val="single" w:color="auto" w:sz="4" w:space="0"/>
              <w:right w:val="single" w:color="auto" w:sz="4" w:space="0"/>
            </w:tcBorders>
            <w:vAlign w:val="center"/>
          </w:tcPr>
          <w:p w14:paraId="3C69A45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个性化监控接口的响应，包含监控信息、告警状态等</w:t>
            </w:r>
          </w:p>
        </w:tc>
      </w:tr>
    </w:tbl>
    <w:p w14:paraId="76813BC8">
      <w:pPr>
        <w:pStyle w:val="10"/>
        <w:spacing w:before="156" w:after="156"/>
      </w:pPr>
      <w:r>
        <w:rPr>
          <w:rFonts w:hint="eastAsia"/>
        </w:rPr>
        <w:t>处理流程</w:t>
      </w:r>
    </w:p>
    <w:p w14:paraId="1532754E">
      <w:pPr>
        <w:spacing w:before="156" w:after="156"/>
        <w:ind w:firstLine="480"/>
        <w:rPr>
          <w:rFonts w:ascii="宋体" w:hAnsi="宋体"/>
          <w:kern w:val="0"/>
          <w:szCs w:val="24"/>
        </w:rPr>
      </w:pPr>
      <w:r>
        <w:rPr>
          <w:rFonts w:hint="eastAsia" w:ascii="宋体" w:hAnsi="宋体"/>
          <w:kern w:val="0"/>
          <w:szCs w:val="24"/>
        </w:rPr>
        <w:t>1、数据专题库建设</w:t>
      </w:r>
    </w:p>
    <w:p w14:paraId="4BCAF944">
      <w:pPr>
        <w:spacing w:before="156" w:after="156"/>
        <w:ind w:firstLine="480"/>
        <w:rPr>
          <w:rFonts w:ascii="宋体" w:hAnsi="宋体"/>
          <w:kern w:val="0"/>
          <w:szCs w:val="24"/>
        </w:rPr>
      </w:pPr>
      <w:r>
        <w:rPr>
          <w:rFonts w:ascii="宋体" w:hAnsi="宋体"/>
          <w:kern w:val="0"/>
          <w:szCs w:val="24"/>
        </w:rPr>
        <w:t>(1)</w:t>
      </w:r>
      <w:r>
        <w:rPr>
          <w:rFonts w:ascii="宋体" w:hAnsi="宋体"/>
          <w:kern w:val="0"/>
          <w:szCs w:val="24"/>
        </w:rPr>
        <w:tab/>
      </w:r>
      <w:r>
        <w:rPr>
          <w:rFonts w:ascii="宋体" w:hAnsi="宋体"/>
          <w:kern w:val="0"/>
          <w:szCs w:val="24"/>
        </w:rPr>
        <w:t>基于Cassandra建立格点类数据产品库</w:t>
      </w:r>
    </w:p>
    <w:p w14:paraId="44C98DEE">
      <w:pPr>
        <w:spacing w:before="156" w:after="156"/>
        <w:ind w:firstLine="480"/>
        <w:rPr>
          <w:rFonts w:ascii="宋体" w:hAnsi="宋体"/>
          <w:kern w:val="0"/>
          <w:szCs w:val="24"/>
        </w:rPr>
      </w:pPr>
      <w:r>
        <w:rPr>
          <w:rFonts w:hint="eastAsia" w:ascii="宋体" w:hAnsi="宋体"/>
          <w:kern w:val="0"/>
          <w:szCs w:val="24"/>
        </w:rPr>
        <w:t>使用</w:t>
      </w:r>
      <w:r>
        <w:rPr>
          <w:rFonts w:ascii="宋体" w:hAnsi="宋体"/>
          <w:kern w:val="0"/>
          <w:szCs w:val="24"/>
        </w:rPr>
        <w:t>Cassandra存储格点类数据，网格数据按文件头与数据块分别存储，同一个起报时间、时效、要素、高度层仅有一个文件头部分，数据块可能有一个或多个。数据块可能存在不同版本号数据，数据以文件头记录中的当前版本号读取，订正版本为数据更新的临时数据，当订正版本更新为当前版本号时，订正版本号应为-1，订正版本号为当前版本号加1。版本更新时，需要把几个相关联的要素、时效同时更新版本。</w:t>
      </w:r>
    </w:p>
    <w:p w14:paraId="0356B057">
      <w:pPr>
        <w:spacing w:before="156" w:after="156"/>
        <w:ind w:firstLine="480"/>
        <w:rPr>
          <w:rFonts w:ascii="宋体" w:hAnsi="宋体"/>
          <w:kern w:val="0"/>
          <w:szCs w:val="24"/>
        </w:rPr>
      </w:pPr>
      <w:r>
        <w:rPr>
          <w:rFonts w:hint="eastAsia" w:ascii="宋体" w:hAnsi="宋体"/>
          <w:kern w:val="0"/>
          <w:szCs w:val="24"/>
        </w:rPr>
        <w:t>格点数据为规则的矩形形状，将数据按一定的经纬度进行切块，分块存储，有助于减少数据传输量；</w:t>
      </w:r>
    </w:p>
    <w:p w14:paraId="2FB7BB05">
      <w:pPr>
        <w:spacing w:before="156" w:after="156"/>
        <w:ind w:firstLine="480"/>
        <w:rPr>
          <w:rFonts w:ascii="宋体" w:hAnsi="宋体"/>
          <w:kern w:val="0"/>
          <w:szCs w:val="24"/>
        </w:rPr>
      </w:pPr>
      <w:r>
        <w:rPr>
          <w:rFonts w:hint="eastAsia" w:ascii="宋体" w:hAnsi="宋体"/>
          <w:kern w:val="0"/>
          <w:szCs w:val="24"/>
        </w:rPr>
        <w:t>分块编号先从左到右，再从上到下，切割时每块大小保持一致；</w:t>
      </w:r>
    </w:p>
    <w:p w14:paraId="368E783F">
      <w:pPr>
        <w:spacing w:before="156" w:after="156"/>
        <w:ind w:firstLine="480"/>
        <w:rPr>
          <w:rFonts w:ascii="宋体" w:hAnsi="宋体"/>
          <w:kern w:val="0"/>
          <w:szCs w:val="24"/>
        </w:rPr>
      </w:pPr>
      <w:r>
        <w:rPr>
          <w:rFonts w:ascii="宋体" w:hAnsi="宋体"/>
          <w:kern w:val="0"/>
          <w:szCs w:val="24"/>
        </w:rPr>
        <w:t>(2)</w:t>
      </w:r>
      <w:r>
        <w:rPr>
          <w:rFonts w:ascii="宋体" w:hAnsi="宋体"/>
          <w:kern w:val="0"/>
          <w:szCs w:val="24"/>
        </w:rPr>
        <w:tab/>
      </w:r>
      <w:r>
        <w:rPr>
          <w:rFonts w:ascii="宋体" w:hAnsi="宋体"/>
          <w:kern w:val="0"/>
          <w:szCs w:val="24"/>
        </w:rPr>
        <w:t>基于虚谷建立格式化数据产品库</w:t>
      </w:r>
    </w:p>
    <w:p w14:paraId="12A7E307">
      <w:pPr>
        <w:spacing w:before="156" w:after="156"/>
        <w:ind w:firstLine="480"/>
        <w:rPr>
          <w:rFonts w:ascii="宋体" w:hAnsi="宋体"/>
          <w:kern w:val="0"/>
          <w:szCs w:val="24"/>
        </w:rPr>
      </w:pPr>
      <w:r>
        <w:rPr>
          <w:rFonts w:hint="eastAsia" w:ascii="宋体" w:hAnsi="宋体"/>
          <w:kern w:val="0"/>
          <w:szCs w:val="24"/>
        </w:rPr>
        <w:t>基于虚谷关系型数据库，存储格式化类数据，包括用户权限信息、业务系统操作日志信息、算法程序配置信息、实况站点数据、雷达云图索引数据等；</w:t>
      </w:r>
    </w:p>
    <w:p w14:paraId="4DBD4AB9">
      <w:pPr>
        <w:spacing w:before="156" w:after="156"/>
        <w:ind w:firstLine="480"/>
        <w:rPr>
          <w:rFonts w:ascii="宋体" w:hAnsi="宋体"/>
          <w:kern w:val="0"/>
          <w:szCs w:val="24"/>
        </w:rPr>
      </w:pPr>
      <w:r>
        <w:rPr>
          <w:rFonts w:ascii="宋体" w:hAnsi="宋体"/>
          <w:kern w:val="0"/>
          <w:szCs w:val="24"/>
        </w:rPr>
        <w:t>(3)</w:t>
      </w:r>
      <w:r>
        <w:rPr>
          <w:rFonts w:ascii="宋体" w:hAnsi="宋体"/>
          <w:kern w:val="0"/>
          <w:szCs w:val="24"/>
        </w:rPr>
        <w:tab/>
      </w:r>
      <w:r>
        <w:rPr>
          <w:rFonts w:ascii="宋体" w:hAnsi="宋体"/>
          <w:kern w:val="0"/>
          <w:szCs w:val="24"/>
        </w:rPr>
        <w:t>基于NAS建立文件类数据产品库</w:t>
      </w:r>
    </w:p>
    <w:p w14:paraId="71E88A79">
      <w:pPr>
        <w:spacing w:before="156" w:after="156"/>
        <w:ind w:firstLine="480"/>
        <w:rPr>
          <w:rFonts w:ascii="宋体" w:hAnsi="宋体"/>
          <w:kern w:val="0"/>
          <w:szCs w:val="24"/>
        </w:rPr>
      </w:pPr>
      <w:r>
        <w:rPr>
          <w:rFonts w:hint="eastAsia" w:ascii="宋体" w:hAnsi="宋体"/>
          <w:kern w:val="0"/>
          <w:szCs w:val="24"/>
        </w:rPr>
        <w:t>基于云平台</w:t>
      </w:r>
      <w:r>
        <w:rPr>
          <w:rFonts w:ascii="宋体" w:hAnsi="宋体"/>
          <w:kern w:val="0"/>
          <w:szCs w:val="24"/>
        </w:rPr>
        <w:t>NAS存储，存储雷达、云图等文件类数据；</w:t>
      </w:r>
    </w:p>
    <w:p w14:paraId="01153A0C">
      <w:pPr>
        <w:spacing w:before="156" w:after="156"/>
        <w:ind w:firstLine="480"/>
        <w:rPr>
          <w:rFonts w:ascii="宋体" w:hAnsi="宋体"/>
          <w:kern w:val="0"/>
          <w:szCs w:val="24"/>
        </w:rPr>
      </w:pPr>
      <w:r>
        <w:rPr>
          <w:rFonts w:ascii="宋体" w:hAnsi="宋体"/>
          <w:kern w:val="0"/>
          <w:szCs w:val="24"/>
        </w:rPr>
        <w:t>(4)</w:t>
      </w:r>
      <w:r>
        <w:rPr>
          <w:rFonts w:ascii="宋体" w:hAnsi="宋体"/>
          <w:kern w:val="0"/>
          <w:szCs w:val="24"/>
        </w:rPr>
        <w:tab/>
      </w:r>
      <w:r>
        <w:rPr>
          <w:rFonts w:ascii="宋体" w:hAnsi="宋体"/>
          <w:kern w:val="0"/>
          <w:szCs w:val="24"/>
        </w:rPr>
        <w:t>基于Redis建立业务缓存库</w:t>
      </w:r>
    </w:p>
    <w:p w14:paraId="26609C07">
      <w:pPr>
        <w:spacing w:before="156" w:after="156"/>
        <w:ind w:firstLine="480"/>
        <w:rPr>
          <w:rFonts w:ascii="宋体" w:hAnsi="宋体"/>
          <w:kern w:val="0"/>
          <w:szCs w:val="24"/>
        </w:rPr>
      </w:pPr>
      <w:r>
        <w:rPr>
          <w:rFonts w:hint="eastAsia" w:ascii="宋体" w:hAnsi="宋体"/>
          <w:kern w:val="0"/>
          <w:szCs w:val="24"/>
        </w:rPr>
        <w:t>为提高系统响应速度，将部分实时的热数据缓存在</w:t>
      </w:r>
      <w:r>
        <w:rPr>
          <w:rFonts w:ascii="宋体" w:hAnsi="宋体"/>
          <w:kern w:val="0"/>
          <w:szCs w:val="24"/>
        </w:rPr>
        <w:t>Redis中；</w:t>
      </w:r>
    </w:p>
    <w:p w14:paraId="634E7ED3">
      <w:pPr>
        <w:spacing w:before="156" w:after="156"/>
        <w:ind w:firstLine="480"/>
        <w:rPr>
          <w:rFonts w:ascii="宋体" w:hAnsi="宋体"/>
          <w:kern w:val="0"/>
          <w:szCs w:val="24"/>
        </w:rPr>
      </w:pPr>
      <w:r>
        <w:rPr>
          <w:rFonts w:hint="eastAsia" w:ascii="宋体" w:hAnsi="宋体"/>
          <w:kern w:val="0"/>
          <w:szCs w:val="24"/>
        </w:rPr>
        <w:t>2、数据众创接口建设</w:t>
      </w:r>
    </w:p>
    <w:p w14:paraId="55645887">
      <w:pPr>
        <w:spacing w:before="156" w:after="156"/>
        <w:ind w:firstLine="480"/>
        <w:rPr>
          <w:rFonts w:ascii="宋体" w:hAnsi="宋体"/>
          <w:kern w:val="0"/>
          <w:szCs w:val="24"/>
        </w:rPr>
      </w:pPr>
      <w:r>
        <w:rPr>
          <w:rFonts w:hint="eastAsia" w:ascii="宋体" w:hAnsi="宋体"/>
          <w:kern w:val="0"/>
          <w:szCs w:val="24"/>
        </w:rPr>
        <w:t>（</w:t>
      </w:r>
      <w:r>
        <w:rPr>
          <w:rFonts w:ascii="宋体" w:hAnsi="宋体"/>
          <w:kern w:val="0"/>
          <w:szCs w:val="24"/>
        </w:rPr>
        <w:t>1）扩展云平台MUSIC接口</w:t>
      </w:r>
    </w:p>
    <w:p w14:paraId="05A51C8C">
      <w:pPr>
        <w:spacing w:before="156" w:after="156"/>
        <w:ind w:firstLine="480"/>
        <w:rPr>
          <w:rFonts w:ascii="宋体" w:hAnsi="宋体"/>
          <w:kern w:val="0"/>
          <w:szCs w:val="24"/>
        </w:rPr>
      </w:pPr>
      <w:r>
        <w:rPr>
          <w:rFonts w:hint="eastAsia" w:ascii="宋体" w:hAnsi="宋体"/>
          <w:kern w:val="0"/>
          <w:szCs w:val="24"/>
        </w:rPr>
        <w:t>对于基础数据，直接调用</w:t>
      </w:r>
      <w:r>
        <w:rPr>
          <w:rFonts w:ascii="宋体" w:hAnsi="宋体"/>
          <w:kern w:val="0"/>
          <w:szCs w:val="24"/>
        </w:rPr>
        <w:t>MUSIC接口；</w:t>
      </w:r>
    </w:p>
    <w:p w14:paraId="2A44D0BF">
      <w:pPr>
        <w:spacing w:before="156" w:after="156"/>
        <w:ind w:firstLine="480"/>
        <w:rPr>
          <w:rFonts w:ascii="宋体" w:hAnsi="宋体"/>
          <w:kern w:val="0"/>
          <w:szCs w:val="24"/>
        </w:rPr>
      </w:pPr>
      <w:r>
        <w:rPr>
          <w:rFonts w:hint="eastAsia" w:ascii="宋体" w:hAnsi="宋体"/>
          <w:kern w:val="0"/>
          <w:szCs w:val="24"/>
        </w:rPr>
        <w:t>根据业务系统的实际需求，定制满足国省协同多观测模式切换、基于观测和预报的短临检验评估和短临预警业务系统的业务类接口；</w:t>
      </w:r>
    </w:p>
    <w:p w14:paraId="2D08F778">
      <w:pPr>
        <w:spacing w:before="156" w:after="156"/>
        <w:ind w:firstLine="480"/>
        <w:rPr>
          <w:rFonts w:ascii="宋体" w:hAnsi="宋体"/>
          <w:kern w:val="0"/>
          <w:szCs w:val="24"/>
        </w:rPr>
      </w:pPr>
      <w:r>
        <w:rPr>
          <w:rFonts w:hint="eastAsia" w:ascii="宋体" w:hAnsi="宋体"/>
          <w:kern w:val="0"/>
          <w:szCs w:val="24"/>
        </w:rPr>
        <w:t>（</w:t>
      </w:r>
      <w:r>
        <w:rPr>
          <w:rFonts w:ascii="宋体" w:hAnsi="宋体"/>
          <w:kern w:val="0"/>
          <w:szCs w:val="24"/>
        </w:rPr>
        <w:t>2）监控信息接口</w:t>
      </w:r>
    </w:p>
    <w:p w14:paraId="56DF6F6D">
      <w:pPr>
        <w:spacing w:before="156" w:after="156"/>
        <w:ind w:firstLine="480"/>
        <w:rPr>
          <w:rFonts w:ascii="宋体" w:hAnsi="宋体"/>
          <w:kern w:val="0"/>
          <w:szCs w:val="24"/>
        </w:rPr>
      </w:pPr>
      <w:r>
        <w:rPr>
          <w:rFonts w:hint="eastAsia" w:ascii="宋体" w:hAnsi="宋体"/>
          <w:kern w:val="0"/>
          <w:szCs w:val="24"/>
        </w:rPr>
        <w:t>基于基础信息接口，进一步封装并提供满足各分系统的个性化监控需求接口。</w:t>
      </w:r>
    </w:p>
    <w:p w14:paraId="45D64B91">
      <w:pPr>
        <w:pStyle w:val="9"/>
        <w:spacing w:before="156" w:after="156"/>
        <w:ind w:left="1009"/>
      </w:pPr>
      <w:r>
        <w:rPr>
          <w:rFonts w:hint="eastAsia"/>
        </w:rPr>
        <w:t>产品加工流程改造功能</w:t>
      </w:r>
    </w:p>
    <w:p w14:paraId="491DC760">
      <w:pPr>
        <w:pStyle w:val="10"/>
        <w:spacing w:before="156" w:after="156"/>
      </w:pPr>
      <w:r>
        <w:rPr>
          <w:rFonts w:hint="eastAsia"/>
        </w:rPr>
        <w:t>功能描述</w:t>
      </w:r>
    </w:p>
    <w:p w14:paraId="16769594">
      <w:pPr>
        <w:spacing w:before="156" w:after="156"/>
        <w:ind w:firstLine="480"/>
        <w:rPr>
          <w:rFonts w:ascii="宋体" w:hAnsi="宋体"/>
          <w:kern w:val="0"/>
          <w:szCs w:val="24"/>
        </w:rPr>
      </w:pPr>
      <w:r>
        <w:rPr>
          <w:rFonts w:hint="eastAsia" w:ascii="宋体" w:hAnsi="宋体"/>
          <w:kern w:val="0"/>
          <w:szCs w:val="24"/>
        </w:rPr>
        <w:t>产品加工流程改造功能主要包括基础解析系统改进、数据二次处理系统改进。</w:t>
      </w:r>
    </w:p>
    <w:p w14:paraId="3A981ABF">
      <w:pPr>
        <w:spacing w:before="156" w:after="156"/>
        <w:ind w:firstLine="480"/>
        <w:rPr>
          <w:rFonts w:ascii="宋体" w:hAnsi="宋体"/>
          <w:kern w:val="0"/>
          <w:szCs w:val="24"/>
        </w:rPr>
      </w:pPr>
      <w:r>
        <w:rPr>
          <w:rFonts w:hint="eastAsia" w:ascii="宋体" w:hAnsi="宋体"/>
          <w:kern w:val="0"/>
          <w:szCs w:val="24"/>
        </w:rPr>
        <w:t>1、基础解析系统改进</w:t>
      </w:r>
    </w:p>
    <w:p w14:paraId="7846F0B1">
      <w:pPr>
        <w:spacing w:before="156" w:after="156"/>
        <w:ind w:firstLine="480"/>
        <w:rPr>
          <w:rFonts w:ascii="宋体" w:hAnsi="宋体"/>
          <w:kern w:val="0"/>
          <w:szCs w:val="24"/>
        </w:rPr>
      </w:pPr>
      <w:r>
        <w:rPr>
          <w:rFonts w:hint="eastAsia" w:ascii="宋体" w:hAnsi="宋体"/>
          <w:kern w:val="0"/>
          <w:szCs w:val="24"/>
        </w:rPr>
        <w:t>将各类原始数据进行基础解析，格式转换，并录入到规范的数据存储结构中。</w:t>
      </w:r>
    </w:p>
    <w:p w14:paraId="548CB84D">
      <w:pPr>
        <w:spacing w:before="156" w:after="156"/>
        <w:ind w:firstLine="480"/>
        <w:rPr>
          <w:rFonts w:ascii="宋体" w:hAnsi="宋体"/>
          <w:kern w:val="0"/>
          <w:szCs w:val="24"/>
        </w:rPr>
      </w:pPr>
      <w:r>
        <w:rPr>
          <w:rFonts w:hint="eastAsia" w:ascii="宋体" w:hAnsi="宋体"/>
          <w:kern w:val="0"/>
          <w:szCs w:val="24"/>
        </w:rPr>
        <w:t>2、数据二次处理系统改进</w:t>
      </w:r>
    </w:p>
    <w:p w14:paraId="2B06AFEF">
      <w:pPr>
        <w:spacing w:before="156" w:after="156"/>
        <w:ind w:firstLine="480"/>
        <w:rPr>
          <w:rFonts w:ascii="宋体" w:hAnsi="宋体"/>
          <w:kern w:val="0"/>
          <w:szCs w:val="24"/>
        </w:rPr>
      </w:pPr>
      <w:r>
        <w:rPr>
          <w:rFonts w:hint="eastAsia" w:ascii="宋体" w:hAnsi="宋体"/>
          <w:kern w:val="0"/>
          <w:szCs w:val="24"/>
        </w:rPr>
        <w:t>改进各类数据二次处理程序，将整个流水线融入大数据云平台的加工流水线管理系统中。</w:t>
      </w:r>
    </w:p>
    <w:p w14:paraId="5E55113A">
      <w:pPr>
        <w:pStyle w:val="10"/>
        <w:spacing w:before="156" w:after="156"/>
      </w:pPr>
      <w:r>
        <w:rPr>
          <w:rFonts w:hint="eastAsia"/>
        </w:rPr>
        <w:t>输入输出</w:t>
      </w:r>
    </w:p>
    <w:p w14:paraId="0082BC56">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7</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75761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27FCFB0">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6C4F5F5D">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3C0A629E">
            <w:pPr>
              <w:pStyle w:val="928"/>
              <w:spacing w:before="156" w:after="156"/>
            </w:pPr>
            <w:r>
              <w:rPr>
                <w:rFonts w:hint="eastAsia"/>
              </w:rPr>
              <w:t>输入来源</w:t>
            </w:r>
          </w:p>
        </w:tc>
      </w:tr>
      <w:tr w14:paraId="1FA63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D9B8D3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原始数据</w:t>
            </w:r>
          </w:p>
        </w:tc>
        <w:tc>
          <w:tcPr>
            <w:tcW w:w="3269" w:type="dxa"/>
            <w:tcBorders>
              <w:top w:val="single" w:color="auto" w:sz="4" w:space="0"/>
              <w:left w:val="single" w:color="auto" w:sz="4" w:space="0"/>
              <w:bottom w:val="single" w:color="auto" w:sz="4" w:space="0"/>
              <w:right w:val="single" w:color="auto" w:sz="4" w:space="0"/>
            </w:tcBorders>
            <w:vAlign w:val="center"/>
          </w:tcPr>
          <w:p w14:paraId="63854D3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各类原始数据，可能包括文本、图片、传感器数据等，需要进行基础解析和格式转换</w:t>
            </w:r>
          </w:p>
        </w:tc>
        <w:tc>
          <w:tcPr>
            <w:tcW w:w="3553" w:type="dxa"/>
            <w:tcBorders>
              <w:top w:val="single" w:color="auto" w:sz="4" w:space="0"/>
              <w:left w:val="single" w:color="auto" w:sz="4" w:space="0"/>
              <w:bottom w:val="single" w:color="auto" w:sz="4" w:space="0"/>
              <w:right w:val="single" w:color="auto" w:sz="4" w:space="0"/>
            </w:tcBorders>
          </w:tcPr>
          <w:p w14:paraId="0BF0602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外部数据源或存储系统</w:t>
            </w:r>
          </w:p>
        </w:tc>
      </w:tr>
      <w:tr w14:paraId="76B88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5B2D5F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算法程序（Jar包）</w:t>
            </w:r>
          </w:p>
        </w:tc>
        <w:tc>
          <w:tcPr>
            <w:tcW w:w="3269" w:type="dxa"/>
            <w:tcBorders>
              <w:top w:val="single" w:color="auto" w:sz="4" w:space="0"/>
              <w:left w:val="single" w:color="auto" w:sz="4" w:space="0"/>
              <w:bottom w:val="single" w:color="auto" w:sz="4" w:space="0"/>
              <w:right w:val="single" w:color="auto" w:sz="4" w:space="0"/>
            </w:tcBorders>
            <w:vAlign w:val="center"/>
          </w:tcPr>
          <w:p w14:paraId="78C7666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封装为独立运行的jar程序，计算方式不变，支持不同驱动方式如Kafka或定时驱动</w:t>
            </w:r>
          </w:p>
        </w:tc>
        <w:tc>
          <w:tcPr>
            <w:tcW w:w="3553" w:type="dxa"/>
            <w:tcBorders>
              <w:top w:val="single" w:color="auto" w:sz="4" w:space="0"/>
              <w:left w:val="single" w:color="auto" w:sz="4" w:space="0"/>
              <w:bottom w:val="single" w:color="auto" w:sz="4" w:space="0"/>
              <w:right w:val="single" w:color="auto" w:sz="4" w:space="0"/>
            </w:tcBorders>
          </w:tcPr>
          <w:p w14:paraId="14B173E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算法开发团队或程序打包工具</w:t>
            </w:r>
          </w:p>
        </w:tc>
      </w:tr>
      <w:tr w14:paraId="50CFB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9C244E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Kafka消息</w:t>
            </w:r>
          </w:p>
        </w:tc>
        <w:tc>
          <w:tcPr>
            <w:tcW w:w="3269" w:type="dxa"/>
            <w:tcBorders>
              <w:top w:val="single" w:color="auto" w:sz="4" w:space="0"/>
              <w:left w:val="single" w:color="auto" w:sz="4" w:space="0"/>
              <w:bottom w:val="single" w:color="auto" w:sz="4" w:space="0"/>
              <w:right w:val="single" w:color="auto" w:sz="4" w:space="0"/>
            </w:tcBorders>
            <w:vAlign w:val="center"/>
          </w:tcPr>
          <w:p w14:paraId="7665E3C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触发算法程序的消息数据，支持通过Kafka中间件进行驱动操作</w:t>
            </w:r>
          </w:p>
        </w:tc>
        <w:tc>
          <w:tcPr>
            <w:tcW w:w="3553" w:type="dxa"/>
            <w:tcBorders>
              <w:top w:val="single" w:color="auto" w:sz="4" w:space="0"/>
              <w:left w:val="single" w:color="auto" w:sz="4" w:space="0"/>
              <w:bottom w:val="single" w:color="auto" w:sz="4" w:space="0"/>
              <w:right w:val="single" w:color="auto" w:sz="4" w:space="0"/>
            </w:tcBorders>
          </w:tcPr>
          <w:p w14:paraId="2FF2072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Kafka中间件或外部数据流系统</w:t>
            </w:r>
          </w:p>
        </w:tc>
      </w:tr>
      <w:tr w14:paraId="050D6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E1D6D3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时间驱动配置</w:t>
            </w:r>
          </w:p>
        </w:tc>
        <w:tc>
          <w:tcPr>
            <w:tcW w:w="3269" w:type="dxa"/>
            <w:tcBorders>
              <w:top w:val="single" w:color="auto" w:sz="4" w:space="0"/>
              <w:left w:val="single" w:color="auto" w:sz="4" w:space="0"/>
              <w:bottom w:val="single" w:color="auto" w:sz="4" w:space="0"/>
              <w:right w:val="single" w:color="auto" w:sz="4" w:space="0"/>
            </w:tcBorders>
            <w:vAlign w:val="center"/>
          </w:tcPr>
          <w:p w14:paraId="6A9294C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按时间周期触发的驱动配置，如定时任务配置</w:t>
            </w:r>
          </w:p>
        </w:tc>
        <w:tc>
          <w:tcPr>
            <w:tcW w:w="3553" w:type="dxa"/>
            <w:tcBorders>
              <w:top w:val="single" w:color="auto" w:sz="4" w:space="0"/>
              <w:left w:val="single" w:color="auto" w:sz="4" w:space="0"/>
              <w:bottom w:val="single" w:color="auto" w:sz="4" w:space="0"/>
              <w:right w:val="single" w:color="auto" w:sz="4" w:space="0"/>
            </w:tcBorders>
          </w:tcPr>
          <w:p w14:paraId="35CA30D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系统调度配置或业务需求</w:t>
            </w:r>
          </w:p>
        </w:tc>
      </w:tr>
      <w:tr w14:paraId="438A2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B61F0D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数据存储和接口配置</w:t>
            </w:r>
          </w:p>
        </w:tc>
        <w:tc>
          <w:tcPr>
            <w:tcW w:w="3269" w:type="dxa"/>
            <w:tcBorders>
              <w:top w:val="single" w:color="auto" w:sz="4" w:space="0"/>
              <w:left w:val="single" w:color="auto" w:sz="4" w:space="0"/>
              <w:bottom w:val="single" w:color="auto" w:sz="4" w:space="0"/>
              <w:right w:val="single" w:color="auto" w:sz="4" w:space="0"/>
            </w:tcBorders>
            <w:vAlign w:val="center"/>
          </w:tcPr>
          <w:p w14:paraId="70C97B1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云平台的存储接口、基础数据接口及专题库的配置信息</w:t>
            </w:r>
          </w:p>
        </w:tc>
        <w:tc>
          <w:tcPr>
            <w:tcW w:w="3553" w:type="dxa"/>
            <w:tcBorders>
              <w:top w:val="single" w:color="auto" w:sz="4" w:space="0"/>
              <w:left w:val="single" w:color="auto" w:sz="4" w:space="0"/>
              <w:bottom w:val="single" w:color="auto" w:sz="4" w:space="0"/>
              <w:right w:val="single" w:color="auto" w:sz="4" w:space="0"/>
            </w:tcBorders>
          </w:tcPr>
          <w:p w14:paraId="1F277E2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云平台管理员或配置文件</w:t>
            </w:r>
          </w:p>
        </w:tc>
      </w:tr>
      <w:tr w14:paraId="56B01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D914E1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加工流水线管理配置</w:t>
            </w:r>
          </w:p>
        </w:tc>
        <w:tc>
          <w:tcPr>
            <w:tcW w:w="3269" w:type="dxa"/>
            <w:tcBorders>
              <w:top w:val="single" w:color="auto" w:sz="4" w:space="0"/>
              <w:left w:val="single" w:color="auto" w:sz="4" w:space="0"/>
              <w:bottom w:val="single" w:color="auto" w:sz="4" w:space="0"/>
              <w:right w:val="single" w:color="auto" w:sz="4" w:space="0"/>
            </w:tcBorders>
            <w:vAlign w:val="center"/>
          </w:tcPr>
          <w:p w14:paraId="60D2CB7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云平台加工流水线的管理配置，如程序注册、执行策略、调度配置等</w:t>
            </w:r>
          </w:p>
        </w:tc>
        <w:tc>
          <w:tcPr>
            <w:tcW w:w="3553" w:type="dxa"/>
            <w:tcBorders>
              <w:top w:val="single" w:color="auto" w:sz="4" w:space="0"/>
              <w:left w:val="single" w:color="auto" w:sz="4" w:space="0"/>
              <w:bottom w:val="single" w:color="auto" w:sz="4" w:space="0"/>
              <w:right w:val="single" w:color="auto" w:sz="4" w:space="0"/>
            </w:tcBorders>
          </w:tcPr>
          <w:p w14:paraId="23C7835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云平台管理系统或管理员配置</w:t>
            </w:r>
          </w:p>
        </w:tc>
      </w:tr>
      <w:tr w14:paraId="0E98A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C740C4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告警信息标准（DI/EI）</w:t>
            </w:r>
          </w:p>
        </w:tc>
        <w:tc>
          <w:tcPr>
            <w:tcW w:w="3269" w:type="dxa"/>
            <w:tcBorders>
              <w:top w:val="single" w:color="auto" w:sz="4" w:space="0"/>
              <w:left w:val="single" w:color="auto" w:sz="4" w:space="0"/>
              <w:bottom w:val="single" w:color="auto" w:sz="4" w:space="0"/>
              <w:right w:val="single" w:color="auto" w:sz="4" w:space="0"/>
            </w:tcBorders>
            <w:vAlign w:val="center"/>
          </w:tcPr>
          <w:p w14:paraId="4809410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按照天镜标准的告警信息结构，包含数据源缺失、异常等告警类型</w:t>
            </w:r>
          </w:p>
        </w:tc>
        <w:tc>
          <w:tcPr>
            <w:tcW w:w="3553" w:type="dxa"/>
            <w:tcBorders>
              <w:top w:val="single" w:color="auto" w:sz="4" w:space="0"/>
              <w:left w:val="single" w:color="auto" w:sz="4" w:space="0"/>
              <w:bottom w:val="single" w:color="auto" w:sz="4" w:space="0"/>
              <w:right w:val="single" w:color="auto" w:sz="4" w:space="0"/>
            </w:tcBorders>
          </w:tcPr>
          <w:p w14:paraId="50F7215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天镜DI/EI标准或业务需求</w:t>
            </w:r>
          </w:p>
        </w:tc>
      </w:tr>
    </w:tbl>
    <w:p w14:paraId="53378621">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8</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7D8FD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421848C">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64E69931">
            <w:pPr>
              <w:pStyle w:val="928"/>
              <w:spacing w:before="156" w:after="156"/>
            </w:pPr>
            <w:r>
              <w:rPr>
                <w:rFonts w:hint="eastAsia"/>
              </w:rPr>
              <w:t>输出</w:t>
            </w:r>
            <w:r>
              <w:t>内容</w:t>
            </w:r>
          </w:p>
        </w:tc>
      </w:tr>
      <w:tr w14:paraId="290BA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35F09B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解析后的数据</w:t>
            </w:r>
          </w:p>
        </w:tc>
        <w:tc>
          <w:tcPr>
            <w:tcW w:w="5423" w:type="dxa"/>
            <w:tcBorders>
              <w:top w:val="single" w:color="auto" w:sz="4" w:space="0"/>
              <w:left w:val="single" w:color="auto" w:sz="4" w:space="0"/>
              <w:bottom w:val="single" w:color="auto" w:sz="4" w:space="0"/>
              <w:right w:val="single" w:color="auto" w:sz="4" w:space="0"/>
            </w:tcBorders>
            <w:vAlign w:val="center"/>
          </w:tcPr>
          <w:p w14:paraId="40055E9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已解析和格式化的原始数据，存储到规范的数据存储结构中</w:t>
            </w:r>
          </w:p>
        </w:tc>
      </w:tr>
      <w:tr w14:paraId="7F1C7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015EDE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加工后的数据</w:t>
            </w:r>
          </w:p>
        </w:tc>
        <w:tc>
          <w:tcPr>
            <w:tcW w:w="5423" w:type="dxa"/>
            <w:tcBorders>
              <w:top w:val="single" w:color="auto" w:sz="4" w:space="0"/>
              <w:left w:val="single" w:color="auto" w:sz="4" w:space="0"/>
              <w:bottom w:val="single" w:color="auto" w:sz="4" w:space="0"/>
              <w:right w:val="single" w:color="auto" w:sz="4" w:space="0"/>
            </w:tcBorders>
            <w:vAlign w:val="center"/>
          </w:tcPr>
          <w:p w14:paraId="2455800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在数据二次处理系统中经过处理的数据，存储于云平台的专题库或处理系统中</w:t>
            </w:r>
          </w:p>
        </w:tc>
      </w:tr>
      <w:tr w14:paraId="01331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FEA674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算法程序运行状态</w:t>
            </w:r>
          </w:p>
        </w:tc>
        <w:tc>
          <w:tcPr>
            <w:tcW w:w="5423" w:type="dxa"/>
            <w:tcBorders>
              <w:top w:val="single" w:color="auto" w:sz="4" w:space="0"/>
              <w:left w:val="single" w:color="auto" w:sz="4" w:space="0"/>
              <w:bottom w:val="single" w:color="auto" w:sz="4" w:space="0"/>
              <w:right w:val="single" w:color="auto" w:sz="4" w:space="0"/>
            </w:tcBorders>
            <w:vAlign w:val="center"/>
          </w:tcPr>
          <w:p w14:paraId="7E1F4A1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算法程序的执行结果，包括成功、失败、错误信息等</w:t>
            </w:r>
          </w:p>
        </w:tc>
      </w:tr>
      <w:tr w14:paraId="18A87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B55E12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数据存取接口</w:t>
            </w:r>
          </w:p>
        </w:tc>
        <w:tc>
          <w:tcPr>
            <w:tcW w:w="5423" w:type="dxa"/>
            <w:tcBorders>
              <w:top w:val="single" w:color="auto" w:sz="4" w:space="0"/>
              <w:left w:val="single" w:color="auto" w:sz="4" w:space="0"/>
              <w:bottom w:val="single" w:color="auto" w:sz="4" w:space="0"/>
              <w:right w:val="single" w:color="auto" w:sz="4" w:space="0"/>
            </w:tcBorders>
            <w:vAlign w:val="center"/>
          </w:tcPr>
          <w:p w14:paraId="6C79D6B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经过改造的数据存取接口，支持与云平台的基础接口和专题库的对接</w:t>
            </w:r>
          </w:p>
        </w:tc>
      </w:tr>
      <w:tr w14:paraId="28499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C1306E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加工流水线执行结果</w:t>
            </w:r>
          </w:p>
        </w:tc>
        <w:tc>
          <w:tcPr>
            <w:tcW w:w="5423" w:type="dxa"/>
            <w:tcBorders>
              <w:top w:val="single" w:color="auto" w:sz="4" w:space="0"/>
              <w:left w:val="single" w:color="auto" w:sz="4" w:space="0"/>
              <w:bottom w:val="single" w:color="auto" w:sz="4" w:space="0"/>
              <w:right w:val="single" w:color="auto" w:sz="4" w:space="0"/>
            </w:tcBorders>
            <w:vAlign w:val="center"/>
          </w:tcPr>
          <w:p w14:paraId="4E10ABB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加工流水线的调度和管理结果，包括程序执行的状态、调度日志等</w:t>
            </w:r>
          </w:p>
        </w:tc>
      </w:tr>
      <w:tr w14:paraId="167BF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9C355A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告警信息</w:t>
            </w:r>
          </w:p>
        </w:tc>
        <w:tc>
          <w:tcPr>
            <w:tcW w:w="5423" w:type="dxa"/>
            <w:tcBorders>
              <w:top w:val="single" w:color="auto" w:sz="4" w:space="0"/>
              <w:left w:val="single" w:color="auto" w:sz="4" w:space="0"/>
              <w:bottom w:val="single" w:color="auto" w:sz="4" w:space="0"/>
              <w:right w:val="single" w:color="auto" w:sz="4" w:space="0"/>
            </w:tcBorders>
            <w:vAlign w:val="center"/>
          </w:tcPr>
          <w:p w14:paraId="3F11A4C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按天镜标准格式的告警信息，如数据源缺少、程序异常等，发送给监控系统或相关人员</w:t>
            </w:r>
          </w:p>
        </w:tc>
      </w:tr>
    </w:tbl>
    <w:p w14:paraId="27A5F6F9">
      <w:pPr>
        <w:pStyle w:val="10"/>
        <w:spacing w:before="156" w:after="156"/>
      </w:pPr>
      <w:r>
        <w:rPr>
          <w:rFonts w:hint="eastAsia"/>
        </w:rPr>
        <w:t>处理流程</w:t>
      </w:r>
    </w:p>
    <w:p w14:paraId="7065BFDD">
      <w:pPr>
        <w:spacing w:before="156" w:after="156"/>
        <w:ind w:firstLine="480"/>
        <w:rPr>
          <w:rFonts w:ascii="宋体" w:hAnsi="宋体"/>
          <w:kern w:val="0"/>
          <w:szCs w:val="24"/>
        </w:rPr>
      </w:pPr>
      <w:r>
        <w:rPr>
          <w:rFonts w:ascii="宋体" w:hAnsi="宋体"/>
          <w:kern w:val="0"/>
          <w:szCs w:val="24"/>
        </w:rPr>
        <w:t>1</w:t>
      </w:r>
      <w:r>
        <w:rPr>
          <w:rFonts w:hint="eastAsia" w:ascii="宋体" w:hAnsi="宋体"/>
          <w:kern w:val="0"/>
          <w:szCs w:val="24"/>
        </w:rPr>
        <w:t>、</w:t>
      </w:r>
      <w:r>
        <w:rPr>
          <w:rFonts w:ascii="宋体" w:hAnsi="宋体"/>
          <w:kern w:val="0"/>
          <w:szCs w:val="24"/>
        </w:rPr>
        <w:t>将所有算法程序封装为可独立运行的jar程序，计算方式保存不变，为普通计算，所有程序运行在Linux上，主要开发语言为Java。</w:t>
      </w:r>
      <w:r>
        <w:rPr>
          <w:rFonts w:hint="eastAsia" w:ascii="宋体" w:hAnsi="宋体"/>
          <w:kern w:val="0"/>
          <w:szCs w:val="24"/>
        </w:rPr>
        <w:t>程序支持通过接收</w:t>
      </w:r>
      <w:r>
        <w:rPr>
          <w:rFonts w:ascii="宋体" w:hAnsi="宋体"/>
          <w:kern w:val="0"/>
          <w:szCs w:val="24"/>
        </w:rPr>
        <w:t>Kafka中间件消息进行驱动，支持时间定时驱动等不同的驱动方式</w:t>
      </w:r>
      <w:r>
        <w:rPr>
          <w:rFonts w:hint="eastAsia" w:ascii="宋体" w:hAnsi="宋体"/>
          <w:kern w:val="0"/>
          <w:szCs w:val="24"/>
        </w:rPr>
        <w:t>。</w:t>
      </w:r>
    </w:p>
    <w:p w14:paraId="0A7E6A57">
      <w:pPr>
        <w:spacing w:before="156" w:after="156"/>
        <w:ind w:firstLine="480"/>
        <w:rPr>
          <w:rFonts w:ascii="宋体" w:hAnsi="宋体"/>
          <w:kern w:val="0"/>
          <w:szCs w:val="24"/>
        </w:rPr>
      </w:pPr>
      <w:r>
        <w:rPr>
          <w:rFonts w:ascii="宋体" w:hAnsi="宋体"/>
          <w:kern w:val="0"/>
          <w:szCs w:val="24"/>
        </w:rPr>
        <w:t>2</w:t>
      </w:r>
      <w:r>
        <w:rPr>
          <w:rFonts w:hint="eastAsia" w:ascii="宋体" w:hAnsi="宋体"/>
          <w:kern w:val="0"/>
          <w:szCs w:val="24"/>
        </w:rPr>
        <w:t>、</w:t>
      </w:r>
      <w:r>
        <w:rPr>
          <w:rFonts w:ascii="宋体" w:hAnsi="宋体"/>
          <w:kern w:val="0"/>
          <w:szCs w:val="24"/>
        </w:rPr>
        <w:t>所有数据存取改造对接云平台的基础接口及专题库等</w:t>
      </w:r>
      <w:r>
        <w:rPr>
          <w:rFonts w:hint="eastAsia" w:ascii="宋体" w:hAnsi="宋体"/>
          <w:kern w:val="0"/>
          <w:szCs w:val="24"/>
        </w:rPr>
        <w:t>。</w:t>
      </w:r>
    </w:p>
    <w:p w14:paraId="2EC23232">
      <w:pPr>
        <w:spacing w:before="156" w:after="156"/>
        <w:ind w:firstLine="480"/>
        <w:rPr>
          <w:rFonts w:ascii="宋体" w:hAnsi="宋体"/>
          <w:kern w:val="0"/>
          <w:szCs w:val="24"/>
        </w:rPr>
      </w:pPr>
      <w:r>
        <w:rPr>
          <w:rFonts w:ascii="宋体" w:hAnsi="宋体"/>
          <w:kern w:val="0"/>
          <w:szCs w:val="24"/>
        </w:rPr>
        <w:t>3</w:t>
      </w:r>
      <w:r>
        <w:rPr>
          <w:rFonts w:hint="eastAsia" w:ascii="宋体" w:hAnsi="宋体"/>
          <w:kern w:val="0"/>
          <w:szCs w:val="24"/>
        </w:rPr>
        <w:t>、</w:t>
      </w:r>
      <w:r>
        <w:rPr>
          <w:rFonts w:ascii="宋体" w:hAnsi="宋体"/>
          <w:kern w:val="0"/>
          <w:szCs w:val="24"/>
        </w:rPr>
        <w:t>将所有算法程序注册到云平台的加工流水线中，配置执行策略，由加工流水线进行统一的调度与管理</w:t>
      </w:r>
      <w:r>
        <w:rPr>
          <w:rFonts w:hint="eastAsia" w:ascii="宋体" w:hAnsi="宋体"/>
          <w:kern w:val="0"/>
          <w:szCs w:val="24"/>
        </w:rPr>
        <w:t>。</w:t>
      </w:r>
    </w:p>
    <w:p w14:paraId="25008408">
      <w:pPr>
        <w:spacing w:before="156" w:after="156"/>
        <w:ind w:firstLine="480"/>
        <w:rPr>
          <w:rFonts w:ascii="宋体" w:hAnsi="宋体"/>
          <w:kern w:val="0"/>
          <w:szCs w:val="24"/>
        </w:rPr>
      </w:pPr>
      <w:r>
        <w:rPr>
          <w:rFonts w:ascii="宋体" w:hAnsi="宋体"/>
          <w:kern w:val="0"/>
          <w:szCs w:val="24"/>
        </w:rPr>
        <w:t>4</w:t>
      </w:r>
      <w:r>
        <w:rPr>
          <w:rFonts w:hint="eastAsia" w:ascii="宋体" w:hAnsi="宋体"/>
          <w:kern w:val="0"/>
          <w:szCs w:val="24"/>
        </w:rPr>
        <w:t>、</w:t>
      </w:r>
      <w:r>
        <w:rPr>
          <w:rFonts w:ascii="宋体" w:hAnsi="宋体"/>
          <w:kern w:val="0"/>
          <w:szCs w:val="24"/>
        </w:rPr>
        <w:t>调整算法程序，按天镜DI及EI标准，发送告警信息，主要为数据源缺少、数据源异常、制作时出现错误、程序异常等</w:t>
      </w:r>
      <w:r>
        <w:rPr>
          <w:rFonts w:hint="eastAsia" w:ascii="宋体" w:hAnsi="宋体"/>
          <w:kern w:val="0"/>
          <w:szCs w:val="24"/>
        </w:rPr>
        <w:t>。</w:t>
      </w:r>
    </w:p>
    <w:p w14:paraId="6A589113">
      <w:pPr>
        <w:pStyle w:val="9"/>
        <w:spacing w:before="156" w:after="156"/>
        <w:ind w:left="1009"/>
      </w:pPr>
      <w:r>
        <w:rPr>
          <w:rFonts w:hint="eastAsia"/>
        </w:rPr>
        <w:t>业务应用流程改造功能</w:t>
      </w:r>
    </w:p>
    <w:p w14:paraId="62C265F5">
      <w:pPr>
        <w:pStyle w:val="10"/>
        <w:spacing w:before="156" w:after="156"/>
      </w:pPr>
      <w:r>
        <w:rPr>
          <w:rFonts w:hint="eastAsia"/>
        </w:rPr>
        <w:t>功能描述</w:t>
      </w:r>
    </w:p>
    <w:p w14:paraId="56CE62F6">
      <w:pPr>
        <w:spacing w:before="156" w:after="156"/>
        <w:ind w:firstLine="480"/>
        <w:rPr>
          <w:rFonts w:ascii="宋体" w:hAnsi="宋体"/>
          <w:kern w:val="0"/>
          <w:szCs w:val="24"/>
        </w:rPr>
      </w:pPr>
      <w:r>
        <w:rPr>
          <w:rFonts w:hint="eastAsia" w:ascii="宋体" w:hAnsi="宋体"/>
          <w:kern w:val="0"/>
          <w:szCs w:val="24"/>
        </w:rPr>
        <w:t>前端业务应用流程改造主要包括各个子系统的改造，将前端业务系统改为对接大数据云平台服务接口。</w:t>
      </w:r>
    </w:p>
    <w:p w14:paraId="46B753FA">
      <w:pPr>
        <w:pStyle w:val="10"/>
        <w:spacing w:before="156" w:after="156"/>
      </w:pPr>
      <w:r>
        <w:rPr>
          <w:rFonts w:hint="eastAsia"/>
        </w:rPr>
        <w:t>输入输出</w:t>
      </w:r>
    </w:p>
    <w:p w14:paraId="021D8B25">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9</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15F53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26FBE71">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53E9D124">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4C09259F">
            <w:pPr>
              <w:pStyle w:val="928"/>
              <w:spacing w:before="156" w:after="156"/>
            </w:pPr>
            <w:r>
              <w:rPr>
                <w:rFonts w:hint="eastAsia"/>
              </w:rPr>
              <w:t>输入来源</w:t>
            </w:r>
          </w:p>
        </w:tc>
      </w:tr>
      <w:tr w14:paraId="41463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AAEC89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前端业务系统功能需求</w:t>
            </w:r>
          </w:p>
        </w:tc>
        <w:tc>
          <w:tcPr>
            <w:tcW w:w="3269" w:type="dxa"/>
            <w:tcBorders>
              <w:top w:val="single" w:color="auto" w:sz="4" w:space="0"/>
              <w:left w:val="single" w:color="auto" w:sz="4" w:space="0"/>
              <w:bottom w:val="single" w:color="auto" w:sz="4" w:space="0"/>
              <w:right w:val="single" w:color="auto" w:sz="4" w:space="0"/>
            </w:tcBorders>
            <w:vAlign w:val="center"/>
          </w:tcPr>
          <w:p w14:paraId="1E515E2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业务系统的具体需求，如数据展示、用户操作、接口调用等功能要求</w:t>
            </w:r>
          </w:p>
        </w:tc>
        <w:tc>
          <w:tcPr>
            <w:tcW w:w="3553" w:type="dxa"/>
            <w:tcBorders>
              <w:top w:val="single" w:color="auto" w:sz="4" w:space="0"/>
              <w:left w:val="single" w:color="auto" w:sz="4" w:space="0"/>
              <w:bottom w:val="single" w:color="auto" w:sz="4" w:space="0"/>
              <w:right w:val="single" w:color="auto" w:sz="4" w:space="0"/>
            </w:tcBorders>
          </w:tcPr>
          <w:p w14:paraId="32960B8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业务部门或项目需求文档</w:t>
            </w:r>
          </w:p>
        </w:tc>
      </w:tr>
      <w:tr w14:paraId="22E63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EAF353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大数据云平台接口规范</w:t>
            </w:r>
          </w:p>
        </w:tc>
        <w:tc>
          <w:tcPr>
            <w:tcW w:w="3269" w:type="dxa"/>
            <w:tcBorders>
              <w:top w:val="single" w:color="auto" w:sz="4" w:space="0"/>
              <w:left w:val="single" w:color="auto" w:sz="4" w:space="0"/>
              <w:bottom w:val="single" w:color="auto" w:sz="4" w:space="0"/>
              <w:right w:val="single" w:color="auto" w:sz="4" w:space="0"/>
            </w:tcBorders>
            <w:vAlign w:val="center"/>
          </w:tcPr>
          <w:p w14:paraId="62998F2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大数据云平台的接口文档和规范，包含如何访问数据、调用服务、接收响应等</w:t>
            </w:r>
          </w:p>
        </w:tc>
        <w:tc>
          <w:tcPr>
            <w:tcW w:w="3553" w:type="dxa"/>
            <w:tcBorders>
              <w:top w:val="single" w:color="auto" w:sz="4" w:space="0"/>
              <w:left w:val="single" w:color="auto" w:sz="4" w:space="0"/>
              <w:bottom w:val="single" w:color="auto" w:sz="4" w:space="0"/>
              <w:right w:val="single" w:color="auto" w:sz="4" w:space="0"/>
            </w:tcBorders>
          </w:tcPr>
          <w:p w14:paraId="3815443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云平台文档或技术支持</w:t>
            </w:r>
          </w:p>
        </w:tc>
      </w:tr>
      <w:tr w14:paraId="08FAB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6B5978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子系统接口定义</w:t>
            </w:r>
          </w:p>
        </w:tc>
        <w:tc>
          <w:tcPr>
            <w:tcW w:w="3269" w:type="dxa"/>
            <w:tcBorders>
              <w:top w:val="single" w:color="auto" w:sz="4" w:space="0"/>
              <w:left w:val="single" w:color="auto" w:sz="4" w:space="0"/>
              <w:bottom w:val="single" w:color="auto" w:sz="4" w:space="0"/>
              <w:right w:val="single" w:color="auto" w:sz="4" w:space="0"/>
            </w:tcBorders>
            <w:vAlign w:val="center"/>
          </w:tcPr>
          <w:p w14:paraId="1E02C0D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各子系统的接口定义，包括接口参数、数据格式、认证方式等</w:t>
            </w:r>
          </w:p>
        </w:tc>
        <w:tc>
          <w:tcPr>
            <w:tcW w:w="3553" w:type="dxa"/>
            <w:tcBorders>
              <w:top w:val="single" w:color="auto" w:sz="4" w:space="0"/>
              <w:left w:val="single" w:color="auto" w:sz="4" w:space="0"/>
              <w:bottom w:val="single" w:color="auto" w:sz="4" w:space="0"/>
              <w:right w:val="single" w:color="auto" w:sz="4" w:space="0"/>
            </w:tcBorders>
          </w:tcPr>
          <w:p w14:paraId="5B380D8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各子系统开发团队或接口文档</w:t>
            </w:r>
          </w:p>
        </w:tc>
      </w:tr>
      <w:tr w14:paraId="08145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BA6978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用户权限和认证信息</w:t>
            </w:r>
          </w:p>
        </w:tc>
        <w:tc>
          <w:tcPr>
            <w:tcW w:w="3269" w:type="dxa"/>
            <w:tcBorders>
              <w:top w:val="single" w:color="auto" w:sz="4" w:space="0"/>
              <w:left w:val="single" w:color="auto" w:sz="4" w:space="0"/>
              <w:bottom w:val="single" w:color="auto" w:sz="4" w:space="0"/>
              <w:right w:val="single" w:color="auto" w:sz="4" w:space="0"/>
            </w:tcBorders>
            <w:vAlign w:val="center"/>
          </w:tcPr>
          <w:p w14:paraId="20656DB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用户登录、权限管理等信息，用于前端与云平台服务接口的权限对接</w:t>
            </w:r>
          </w:p>
        </w:tc>
        <w:tc>
          <w:tcPr>
            <w:tcW w:w="3553" w:type="dxa"/>
            <w:tcBorders>
              <w:top w:val="single" w:color="auto" w:sz="4" w:space="0"/>
              <w:left w:val="single" w:color="auto" w:sz="4" w:space="0"/>
              <w:bottom w:val="single" w:color="auto" w:sz="4" w:space="0"/>
              <w:right w:val="single" w:color="auto" w:sz="4" w:space="0"/>
            </w:tcBorders>
          </w:tcPr>
          <w:p w14:paraId="005E659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系统权限管理模块或用户管理系统</w:t>
            </w:r>
          </w:p>
        </w:tc>
      </w:tr>
      <w:tr w14:paraId="3B10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4B963B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数据展示和交互需求</w:t>
            </w:r>
          </w:p>
        </w:tc>
        <w:tc>
          <w:tcPr>
            <w:tcW w:w="3269" w:type="dxa"/>
            <w:tcBorders>
              <w:top w:val="single" w:color="auto" w:sz="4" w:space="0"/>
              <w:left w:val="single" w:color="auto" w:sz="4" w:space="0"/>
              <w:bottom w:val="single" w:color="auto" w:sz="4" w:space="0"/>
              <w:right w:val="single" w:color="auto" w:sz="4" w:space="0"/>
            </w:tcBorders>
            <w:vAlign w:val="center"/>
          </w:tcPr>
          <w:p w14:paraId="7DB385D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前端界面的数据展示需求，包括数据类型、格式、展示方式等</w:t>
            </w:r>
          </w:p>
        </w:tc>
        <w:tc>
          <w:tcPr>
            <w:tcW w:w="3553" w:type="dxa"/>
            <w:tcBorders>
              <w:top w:val="single" w:color="auto" w:sz="4" w:space="0"/>
              <w:left w:val="single" w:color="auto" w:sz="4" w:space="0"/>
              <w:bottom w:val="single" w:color="auto" w:sz="4" w:space="0"/>
              <w:right w:val="single" w:color="auto" w:sz="4" w:space="0"/>
            </w:tcBorders>
          </w:tcPr>
          <w:p w14:paraId="38A89E9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业务部门或前端设计团队</w:t>
            </w:r>
          </w:p>
        </w:tc>
      </w:tr>
    </w:tbl>
    <w:p w14:paraId="4B043EAA">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10</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6151F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CE4E296">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73D584BB">
            <w:pPr>
              <w:pStyle w:val="928"/>
              <w:spacing w:before="156" w:after="156"/>
            </w:pPr>
            <w:r>
              <w:rPr>
                <w:rFonts w:hint="eastAsia"/>
              </w:rPr>
              <w:t>输出</w:t>
            </w:r>
            <w:r>
              <w:t>内容</w:t>
            </w:r>
          </w:p>
        </w:tc>
      </w:tr>
      <w:tr w14:paraId="30D22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18B5BB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接入云平台的前端接口</w:t>
            </w:r>
          </w:p>
        </w:tc>
        <w:tc>
          <w:tcPr>
            <w:tcW w:w="5423" w:type="dxa"/>
            <w:tcBorders>
              <w:top w:val="single" w:color="auto" w:sz="4" w:space="0"/>
              <w:left w:val="single" w:color="auto" w:sz="4" w:space="0"/>
              <w:bottom w:val="single" w:color="auto" w:sz="4" w:space="0"/>
              <w:right w:val="single" w:color="auto" w:sz="4" w:space="0"/>
            </w:tcBorders>
            <w:vAlign w:val="center"/>
          </w:tcPr>
          <w:p w14:paraId="7A4B2B8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修改后的前端业务系统接口，能够对接大数据云平台，获取数据并展示</w:t>
            </w:r>
          </w:p>
        </w:tc>
      </w:tr>
      <w:tr w14:paraId="57239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9BDA9B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接口调用结果</w:t>
            </w:r>
          </w:p>
        </w:tc>
        <w:tc>
          <w:tcPr>
            <w:tcW w:w="5423" w:type="dxa"/>
            <w:tcBorders>
              <w:top w:val="single" w:color="auto" w:sz="4" w:space="0"/>
              <w:left w:val="single" w:color="auto" w:sz="4" w:space="0"/>
              <w:bottom w:val="single" w:color="auto" w:sz="4" w:space="0"/>
              <w:right w:val="single" w:color="auto" w:sz="4" w:space="0"/>
            </w:tcBorders>
            <w:vAlign w:val="center"/>
          </w:tcPr>
          <w:p w14:paraId="4C2589C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从云平台获取的数据或服务响应结果，供前端进行后续处理和展示</w:t>
            </w:r>
          </w:p>
        </w:tc>
      </w:tr>
      <w:tr w14:paraId="415A2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7342E5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用户权限验证信息</w:t>
            </w:r>
          </w:p>
        </w:tc>
        <w:tc>
          <w:tcPr>
            <w:tcW w:w="5423" w:type="dxa"/>
            <w:tcBorders>
              <w:top w:val="single" w:color="auto" w:sz="4" w:space="0"/>
              <w:left w:val="single" w:color="auto" w:sz="4" w:space="0"/>
              <w:bottom w:val="single" w:color="auto" w:sz="4" w:space="0"/>
              <w:right w:val="single" w:color="auto" w:sz="4" w:space="0"/>
            </w:tcBorders>
            <w:vAlign w:val="center"/>
          </w:tcPr>
          <w:p w14:paraId="0C9E3AC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用户登录、权限验证结果，确保前端系统和云平台服务的权限一致</w:t>
            </w:r>
          </w:p>
        </w:tc>
      </w:tr>
      <w:tr w14:paraId="0A106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0E3D11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数据展示内容</w:t>
            </w:r>
          </w:p>
        </w:tc>
        <w:tc>
          <w:tcPr>
            <w:tcW w:w="5423" w:type="dxa"/>
            <w:tcBorders>
              <w:top w:val="single" w:color="auto" w:sz="4" w:space="0"/>
              <w:left w:val="single" w:color="auto" w:sz="4" w:space="0"/>
              <w:bottom w:val="single" w:color="auto" w:sz="4" w:space="0"/>
              <w:right w:val="single" w:color="auto" w:sz="4" w:space="0"/>
            </w:tcBorders>
            <w:vAlign w:val="center"/>
          </w:tcPr>
          <w:p w14:paraId="3DDBA50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从大数据云平台获取的数据展示，可能是图表、表格、地图等多种形式</w:t>
            </w:r>
          </w:p>
        </w:tc>
      </w:tr>
      <w:tr w14:paraId="54EE4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E246E3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前端交互日志</w:t>
            </w:r>
          </w:p>
        </w:tc>
        <w:tc>
          <w:tcPr>
            <w:tcW w:w="5423" w:type="dxa"/>
            <w:tcBorders>
              <w:top w:val="single" w:color="auto" w:sz="4" w:space="0"/>
              <w:left w:val="single" w:color="auto" w:sz="4" w:space="0"/>
              <w:bottom w:val="single" w:color="auto" w:sz="4" w:space="0"/>
              <w:right w:val="single" w:color="auto" w:sz="4" w:space="0"/>
            </w:tcBorders>
            <w:vAlign w:val="center"/>
          </w:tcPr>
          <w:p w14:paraId="0C33FF7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前端用户交互的日志数据，包括用户操作记录、接口调用日志等</w:t>
            </w:r>
          </w:p>
        </w:tc>
      </w:tr>
    </w:tbl>
    <w:p w14:paraId="4560CE37">
      <w:pPr>
        <w:pStyle w:val="10"/>
        <w:spacing w:before="156" w:after="156"/>
      </w:pPr>
      <w:r>
        <w:rPr>
          <w:rFonts w:hint="eastAsia"/>
        </w:rPr>
        <w:t>处理流程</w:t>
      </w:r>
    </w:p>
    <w:p w14:paraId="108F42D8">
      <w:pPr>
        <w:spacing w:before="156" w:after="156"/>
        <w:ind w:firstLine="480"/>
        <w:rPr>
          <w:rFonts w:ascii="宋体" w:hAnsi="宋体"/>
          <w:kern w:val="0"/>
          <w:szCs w:val="24"/>
        </w:rPr>
      </w:pPr>
      <w:r>
        <w:rPr>
          <w:rFonts w:ascii="宋体" w:hAnsi="宋体"/>
          <w:kern w:val="0"/>
          <w:szCs w:val="24"/>
        </w:rPr>
        <w:t>1</w:t>
      </w:r>
      <w:r>
        <w:rPr>
          <w:rFonts w:hint="eastAsia" w:ascii="宋体" w:hAnsi="宋体"/>
          <w:kern w:val="0"/>
          <w:szCs w:val="24"/>
        </w:rPr>
        <w:t>、</w:t>
      </w:r>
      <w:r>
        <w:rPr>
          <w:rFonts w:ascii="宋体" w:hAnsi="宋体"/>
          <w:kern w:val="0"/>
          <w:szCs w:val="24"/>
        </w:rPr>
        <w:t>将所有</w:t>
      </w:r>
      <w:r>
        <w:rPr>
          <w:rFonts w:hint="eastAsia" w:ascii="宋体" w:hAnsi="宋体"/>
          <w:kern w:val="0"/>
          <w:szCs w:val="24"/>
          <w:lang w:val="en-US" w:eastAsia="zh-CN"/>
        </w:rPr>
        <w:t>前端</w:t>
      </w:r>
      <w:r>
        <w:rPr>
          <w:rFonts w:ascii="宋体" w:hAnsi="宋体"/>
          <w:kern w:val="0"/>
          <w:szCs w:val="24"/>
        </w:rPr>
        <w:t>程序</w:t>
      </w:r>
      <w:r>
        <w:rPr>
          <w:rFonts w:hint="eastAsia" w:ascii="宋体" w:hAnsi="宋体"/>
          <w:kern w:val="0"/>
          <w:szCs w:val="24"/>
          <w:lang w:val="en-US" w:eastAsia="zh-CN"/>
        </w:rPr>
        <w:t>进行打包</w:t>
      </w:r>
      <w:r>
        <w:rPr>
          <w:rFonts w:hint="eastAsia" w:ascii="宋体" w:hAnsi="宋体"/>
          <w:kern w:val="0"/>
          <w:szCs w:val="24"/>
        </w:rPr>
        <w:t>。</w:t>
      </w:r>
    </w:p>
    <w:p w14:paraId="4BF179FA">
      <w:pPr>
        <w:spacing w:before="156" w:after="156"/>
        <w:ind w:firstLine="480"/>
        <w:rPr>
          <w:rFonts w:ascii="宋体" w:hAnsi="宋体"/>
          <w:kern w:val="0"/>
          <w:szCs w:val="24"/>
        </w:rPr>
      </w:pPr>
      <w:r>
        <w:rPr>
          <w:rFonts w:ascii="宋体" w:hAnsi="宋体"/>
          <w:kern w:val="0"/>
          <w:szCs w:val="24"/>
        </w:rPr>
        <w:t>2</w:t>
      </w:r>
      <w:r>
        <w:rPr>
          <w:rFonts w:hint="eastAsia" w:ascii="宋体" w:hAnsi="宋体"/>
          <w:kern w:val="0"/>
          <w:szCs w:val="24"/>
        </w:rPr>
        <w:t>、</w:t>
      </w:r>
      <w:r>
        <w:rPr>
          <w:rFonts w:hint="eastAsia" w:ascii="宋体" w:hAnsi="宋体"/>
          <w:kern w:val="0"/>
          <w:szCs w:val="24"/>
          <w:lang w:val="en-US" w:eastAsia="zh-CN"/>
        </w:rPr>
        <w:t>所有前端界面部署到天擎大数据云平台</w:t>
      </w:r>
      <w:r>
        <w:rPr>
          <w:rFonts w:hint="eastAsia" w:ascii="宋体" w:hAnsi="宋体"/>
          <w:kern w:val="0"/>
          <w:szCs w:val="24"/>
        </w:rPr>
        <w:t>。</w:t>
      </w:r>
    </w:p>
    <w:p w14:paraId="4376BE4C">
      <w:pPr>
        <w:spacing w:before="156" w:after="156"/>
        <w:ind w:firstLine="480"/>
        <w:rPr>
          <w:rFonts w:ascii="宋体" w:hAnsi="宋体"/>
          <w:kern w:val="0"/>
          <w:szCs w:val="24"/>
        </w:rPr>
      </w:pPr>
      <w:r>
        <w:rPr>
          <w:rFonts w:ascii="宋体" w:hAnsi="宋体"/>
          <w:kern w:val="0"/>
          <w:szCs w:val="24"/>
        </w:rPr>
        <w:t>3</w:t>
      </w:r>
      <w:r>
        <w:rPr>
          <w:rFonts w:hint="eastAsia" w:ascii="宋体" w:hAnsi="宋体"/>
          <w:kern w:val="0"/>
          <w:szCs w:val="24"/>
        </w:rPr>
        <w:t>、</w:t>
      </w:r>
      <w:r>
        <w:rPr>
          <w:rFonts w:ascii="宋体" w:hAnsi="宋体"/>
          <w:kern w:val="0"/>
          <w:szCs w:val="24"/>
        </w:rPr>
        <w:t>将</w:t>
      </w:r>
      <w:r>
        <w:rPr>
          <w:rFonts w:hint="eastAsia" w:ascii="宋体" w:hAnsi="宋体"/>
          <w:kern w:val="0"/>
          <w:szCs w:val="24"/>
          <w:lang w:val="en-US" w:eastAsia="zh-CN"/>
        </w:rPr>
        <w:t>界面程序</w:t>
      </w:r>
      <w:r>
        <w:rPr>
          <w:rFonts w:ascii="宋体" w:hAnsi="宋体"/>
          <w:kern w:val="0"/>
          <w:szCs w:val="24"/>
        </w:rPr>
        <w:t>注册到云平台的加工流水线中，配置执行策略，由加工流水线进行统一的调度与管理</w:t>
      </w:r>
      <w:r>
        <w:rPr>
          <w:rFonts w:hint="eastAsia" w:ascii="宋体" w:hAnsi="宋体"/>
          <w:kern w:val="0"/>
          <w:szCs w:val="24"/>
        </w:rPr>
        <w:t>。</w:t>
      </w:r>
    </w:p>
    <w:p w14:paraId="308B5C56">
      <w:pPr>
        <w:spacing w:before="156" w:after="156"/>
        <w:ind w:firstLine="480"/>
        <w:rPr>
          <w:rFonts w:ascii="宋体" w:hAnsi="宋体"/>
          <w:kern w:val="0"/>
          <w:szCs w:val="24"/>
        </w:rPr>
      </w:pPr>
    </w:p>
    <w:p w14:paraId="36D8BD24">
      <w:pPr>
        <w:spacing w:before="156" w:after="156"/>
        <w:ind w:firstLine="480"/>
        <w:rPr>
          <w:rFonts w:ascii="宋体" w:hAnsi="宋体"/>
          <w:kern w:val="0"/>
          <w:szCs w:val="24"/>
        </w:rPr>
      </w:pPr>
    </w:p>
    <w:p w14:paraId="33DCEDD6">
      <w:pPr>
        <w:pStyle w:val="9"/>
        <w:spacing w:before="156" w:after="156"/>
        <w:ind w:left="1009"/>
      </w:pPr>
      <w:r>
        <w:rPr>
          <w:rFonts w:hint="eastAsia"/>
        </w:rPr>
        <w:t>业务监控流程改造功能</w:t>
      </w:r>
    </w:p>
    <w:p w14:paraId="3D9D09D4">
      <w:pPr>
        <w:pStyle w:val="10"/>
        <w:spacing w:before="156" w:after="156"/>
      </w:pPr>
      <w:r>
        <w:rPr>
          <w:rFonts w:hint="eastAsia"/>
        </w:rPr>
        <w:t>功能描述</w:t>
      </w:r>
    </w:p>
    <w:p w14:paraId="6BFE0CDF">
      <w:pPr>
        <w:spacing w:before="156" w:after="156"/>
        <w:ind w:firstLine="480"/>
        <w:rPr>
          <w:rFonts w:ascii="宋体" w:hAnsi="宋体"/>
          <w:kern w:val="0"/>
          <w:szCs w:val="24"/>
        </w:rPr>
      </w:pPr>
      <w:r>
        <w:rPr>
          <w:rFonts w:hint="eastAsia" w:ascii="宋体" w:hAnsi="宋体"/>
          <w:kern w:val="0"/>
          <w:szCs w:val="24"/>
        </w:rPr>
        <w:t>对业务进程进行监控，提供服务器名，进程名、进程</w:t>
      </w:r>
      <w:r>
        <w:rPr>
          <w:rFonts w:ascii="宋体" w:hAnsi="宋体"/>
          <w:kern w:val="0"/>
          <w:szCs w:val="24"/>
        </w:rPr>
        <w:t>PID、进程运行状态、使用的CPU、内存等信息，提供对某个业务进程进行手动启停的操作功能。在进程异常时，自动进行相关操作，并通过告警方式提示运维人员。</w:t>
      </w:r>
    </w:p>
    <w:p w14:paraId="4C8ED0BF">
      <w:pPr>
        <w:spacing w:before="156" w:after="156"/>
        <w:ind w:firstLine="480"/>
        <w:rPr>
          <w:rFonts w:ascii="宋体" w:hAnsi="宋体"/>
          <w:kern w:val="0"/>
          <w:szCs w:val="24"/>
        </w:rPr>
      </w:pPr>
      <w:r>
        <w:rPr>
          <w:rFonts w:hint="eastAsia" w:ascii="宋体" w:hAnsi="宋体"/>
          <w:kern w:val="0"/>
          <w:szCs w:val="24"/>
        </w:rPr>
        <w:t>对业务数据进行监控，包括数据源到达情况，数据源要素缺失情况，数据加工生成情况等，可直观地看到整个数据加工流程，使维护人员更加容易发现数据处理过程的问题所在。</w:t>
      </w:r>
    </w:p>
    <w:p w14:paraId="1DEB1B36">
      <w:pPr>
        <w:pStyle w:val="10"/>
        <w:spacing w:before="156" w:after="156"/>
      </w:pPr>
      <w:r>
        <w:rPr>
          <w:rFonts w:hint="eastAsia"/>
        </w:rPr>
        <w:t>输入输出</w:t>
      </w:r>
    </w:p>
    <w:p w14:paraId="5F7FA8B4">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11</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0A04D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F77E32C">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7552EA65">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08F7159D">
            <w:pPr>
              <w:pStyle w:val="928"/>
              <w:spacing w:before="156" w:after="156"/>
            </w:pPr>
            <w:r>
              <w:rPr>
                <w:rFonts w:hint="eastAsia"/>
              </w:rPr>
              <w:t>输入来源</w:t>
            </w:r>
          </w:p>
        </w:tc>
      </w:tr>
      <w:tr w14:paraId="370DA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5DF13D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进程信息配置</w:t>
            </w:r>
          </w:p>
        </w:tc>
        <w:tc>
          <w:tcPr>
            <w:tcW w:w="3269" w:type="dxa"/>
            <w:tcBorders>
              <w:top w:val="single" w:color="auto" w:sz="4" w:space="0"/>
              <w:left w:val="single" w:color="auto" w:sz="4" w:space="0"/>
              <w:bottom w:val="single" w:color="auto" w:sz="4" w:space="0"/>
              <w:right w:val="single" w:color="auto" w:sz="4" w:space="0"/>
            </w:tcBorders>
            <w:vAlign w:val="center"/>
          </w:tcPr>
          <w:p w14:paraId="0A095C9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包括服务器名、进程名、进程PID、进程运行状态、CPU和内存使用情况等监控项</w:t>
            </w:r>
          </w:p>
        </w:tc>
        <w:tc>
          <w:tcPr>
            <w:tcW w:w="3553" w:type="dxa"/>
            <w:tcBorders>
              <w:top w:val="single" w:color="auto" w:sz="4" w:space="0"/>
              <w:left w:val="single" w:color="auto" w:sz="4" w:space="0"/>
              <w:bottom w:val="single" w:color="auto" w:sz="4" w:space="0"/>
              <w:right w:val="single" w:color="auto" w:sz="4" w:space="0"/>
            </w:tcBorders>
          </w:tcPr>
          <w:p w14:paraId="243241A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业务运维人员或系统配置文件</w:t>
            </w:r>
          </w:p>
        </w:tc>
      </w:tr>
      <w:tr w14:paraId="58E68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30C3FE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天镜接口规范</w:t>
            </w:r>
          </w:p>
        </w:tc>
        <w:tc>
          <w:tcPr>
            <w:tcW w:w="3269" w:type="dxa"/>
            <w:tcBorders>
              <w:top w:val="single" w:color="auto" w:sz="4" w:space="0"/>
              <w:left w:val="single" w:color="auto" w:sz="4" w:space="0"/>
              <w:bottom w:val="single" w:color="auto" w:sz="4" w:space="0"/>
              <w:right w:val="single" w:color="auto" w:sz="4" w:space="0"/>
            </w:tcBorders>
            <w:vAlign w:val="center"/>
          </w:tcPr>
          <w:p w14:paraId="27FC233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“天镜”系统的标准接口文档，包含DI和EI信息的发送格式和获取监控信息的方式</w:t>
            </w:r>
          </w:p>
        </w:tc>
        <w:tc>
          <w:tcPr>
            <w:tcW w:w="3553" w:type="dxa"/>
            <w:tcBorders>
              <w:top w:val="single" w:color="auto" w:sz="4" w:space="0"/>
              <w:left w:val="single" w:color="auto" w:sz="4" w:space="0"/>
              <w:bottom w:val="single" w:color="auto" w:sz="4" w:space="0"/>
              <w:right w:val="single" w:color="auto" w:sz="4" w:space="0"/>
            </w:tcBorders>
          </w:tcPr>
          <w:p w14:paraId="0EE095F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天镜接口文档或技术支持</w:t>
            </w:r>
          </w:p>
        </w:tc>
      </w:tr>
      <w:tr w14:paraId="0A809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2EFE7C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监控需求配置</w:t>
            </w:r>
          </w:p>
        </w:tc>
        <w:tc>
          <w:tcPr>
            <w:tcW w:w="3269" w:type="dxa"/>
            <w:tcBorders>
              <w:top w:val="single" w:color="auto" w:sz="4" w:space="0"/>
              <w:left w:val="single" w:color="auto" w:sz="4" w:space="0"/>
              <w:bottom w:val="single" w:color="auto" w:sz="4" w:space="0"/>
              <w:right w:val="single" w:color="auto" w:sz="4" w:space="0"/>
            </w:tcBorders>
            <w:vAlign w:val="center"/>
          </w:tcPr>
          <w:p w14:paraId="30AA87C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监控的业务进程、数据源、数据加工流程等的需求参数</w:t>
            </w:r>
          </w:p>
        </w:tc>
        <w:tc>
          <w:tcPr>
            <w:tcW w:w="3553" w:type="dxa"/>
            <w:tcBorders>
              <w:top w:val="single" w:color="auto" w:sz="4" w:space="0"/>
              <w:left w:val="single" w:color="auto" w:sz="4" w:space="0"/>
              <w:bottom w:val="single" w:color="auto" w:sz="4" w:space="0"/>
              <w:right w:val="single" w:color="auto" w:sz="4" w:space="0"/>
            </w:tcBorders>
          </w:tcPr>
          <w:p w14:paraId="3520052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业务部门或监控系统配置文件</w:t>
            </w:r>
          </w:p>
        </w:tc>
      </w:tr>
      <w:tr w14:paraId="28C75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409BD0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告警规则和标准</w:t>
            </w:r>
          </w:p>
        </w:tc>
        <w:tc>
          <w:tcPr>
            <w:tcW w:w="3269" w:type="dxa"/>
            <w:tcBorders>
              <w:top w:val="single" w:color="auto" w:sz="4" w:space="0"/>
              <w:left w:val="single" w:color="auto" w:sz="4" w:space="0"/>
              <w:bottom w:val="single" w:color="auto" w:sz="4" w:space="0"/>
              <w:right w:val="single" w:color="auto" w:sz="4" w:space="0"/>
            </w:tcBorders>
            <w:vAlign w:val="center"/>
          </w:tcPr>
          <w:p w14:paraId="64827DD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定义告警触发条件和告警级别的配置参数，如进程异常、数据源缺失等</w:t>
            </w:r>
          </w:p>
        </w:tc>
        <w:tc>
          <w:tcPr>
            <w:tcW w:w="3553" w:type="dxa"/>
            <w:tcBorders>
              <w:top w:val="single" w:color="auto" w:sz="4" w:space="0"/>
              <w:left w:val="single" w:color="auto" w:sz="4" w:space="0"/>
              <w:bottom w:val="single" w:color="auto" w:sz="4" w:space="0"/>
              <w:right w:val="single" w:color="auto" w:sz="4" w:space="0"/>
            </w:tcBorders>
          </w:tcPr>
          <w:p w14:paraId="3A02A09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运维团队或系统管理员配置</w:t>
            </w:r>
          </w:p>
        </w:tc>
      </w:tr>
      <w:tr w14:paraId="5E197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8D298F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基础设施监控参数</w:t>
            </w:r>
          </w:p>
        </w:tc>
        <w:tc>
          <w:tcPr>
            <w:tcW w:w="3269" w:type="dxa"/>
            <w:tcBorders>
              <w:top w:val="single" w:color="auto" w:sz="4" w:space="0"/>
              <w:left w:val="single" w:color="auto" w:sz="4" w:space="0"/>
              <w:bottom w:val="single" w:color="auto" w:sz="4" w:space="0"/>
              <w:right w:val="single" w:color="auto" w:sz="4" w:space="0"/>
            </w:tcBorders>
            <w:vAlign w:val="center"/>
          </w:tcPr>
          <w:p w14:paraId="2F71BCC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监控服务器、网络设备等基础设施的相关配置，包含性能指标、状态信息等</w:t>
            </w:r>
          </w:p>
        </w:tc>
        <w:tc>
          <w:tcPr>
            <w:tcW w:w="3553" w:type="dxa"/>
            <w:tcBorders>
              <w:top w:val="single" w:color="auto" w:sz="4" w:space="0"/>
              <w:left w:val="single" w:color="auto" w:sz="4" w:space="0"/>
              <w:bottom w:val="single" w:color="auto" w:sz="4" w:space="0"/>
              <w:right w:val="single" w:color="auto" w:sz="4" w:space="0"/>
            </w:tcBorders>
          </w:tcPr>
          <w:p w14:paraId="6F16A9A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系统管理员或基础设施监控系统</w:t>
            </w:r>
          </w:p>
        </w:tc>
      </w:tr>
      <w:tr w14:paraId="26837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91AA50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数据源状态信息</w:t>
            </w:r>
          </w:p>
        </w:tc>
        <w:tc>
          <w:tcPr>
            <w:tcW w:w="3269" w:type="dxa"/>
            <w:tcBorders>
              <w:top w:val="single" w:color="auto" w:sz="4" w:space="0"/>
              <w:left w:val="single" w:color="auto" w:sz="4" w:space="0"/>
              <w:bottom w:val="single" w:color="auto" w:sz="4" w:space="0"/>
              <w:right w:val="single" w:color="auto" w:sz="4" w:space="0"/>
            </w:tcBorders>
            <w:vAlign w:val="center"/>
          </w:tcPr>
          <w:p w14:paraId="264E183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数据源到达情况、数据要素缺失情况、数据加工情况等，用于监控数据流转的状态</w:t>
            </w:r>
          </w:p>
        </w:tc>
        <w:tc>
          <w:tcPr>
            <w:tcW w:w="3553" w:type="dxa"/>
            <w:tcBorders>
              <w:top w:val="single" w:color="auto" w:sz="4" w:space="0"/>
              <w:left w:val="single" w:color="auto" w:sz="4" w:space="0"/>
              <w:bottom w:val="single" w:color="auto" w:sz="4" w:space="0"/>
              <w:right w:val="single" w:color="auto" w:sz="4" w:space="0"/>
            </w:tcBorders>
          </w:tcPr>
          <w:p w14:paraId="19D8146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数据源系统或数据加工流水线</w:t>
            </w:r>
          </w:p>
        </w:tc>
      </w:tr>
    </w:tbl>
    <w:p w14:paraId="078F10A9">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12</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3045F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67EC8F0">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18EF52BE">
            <w:pPr>
              <w:pStyle w:val="928"/>
              <w:spacing w:before="156" w:after="156"/>
            </w:pPr>
            <w:r>
              <w:rPr>
                <w:rFonts w:hint="eastAsia"/>
              </w:rPr>
              <w:t>输出</w:t>
            </w:r>
            <w:r>
              <w:t>内容</w:t>
            </w:r>
          </w:p>
        </w:tc>
      </w:tr>
      <w:tr w14:paraId="66DA0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6E0603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进程状态信息</w:t>
            </w:r>
          </w:p>
        </w:tc>
        <w:tc>
          <w:tcPr>
            <w:tcW w:w="5423" w:type="dxa"/>
            <w:tcBorders>
              <w:top w:val="single" w:color="auto" w:sz="4" w:space="0"/>
              <w:left w:val="single" w:color="auto" w:sz="4" w:space="0"/>
              <w:bottom w:val="single" w:color="auto" w:sz="4" w:space="0"/>
              <w:right w:val="single" w:color="auto" w:sz="4" w:space="0"/>
            </w:tcBorders>
            <w:vAlign w:val="center"/>
          </w:tcPr>
          <w:p w14:paraId="68D8F91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显示进程的运行状态、PID、CPU和内存使用情况等，供运维人员查看</w:t>
            </w:r>
          </w:p>
        </w:tc>
      </w:tr>
      <w:tr w14:paraId="1A241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592974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手动控制操作</w:t>
            </w:r>
          </w:p>
        </w:tc>
        <w:tc>
          <w:tcPr>
            <w:tcW w:w="5423" w:type="dxa"/>
            <w:tcBorders>
              <w:top w:val="single" w:color="auto" w:sz="4" w:space="0"/>
              <w:left w:val="single" w:color="auto" w:sz="4" w:space="0"/>
              <w:bottom w:val="single" w:color="auto" w:sz="4" w:space="0"/>
              <w:right w:val="single" w:color="auto" w:sz="4" w:space="0"/>
            </w:tcBorders>
            <w:vAlign w:val="center"/>
          </w:tcPr>
          <w:p w14:paraId="73C2FB0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提供手动启停某个进程的操作功能，可能包括启停按钮、操作确认等界面</w:t>
            </w:r>
          </w:p>
        </w:tc>
      </w:tr>
      <w:tr w14:paraId="5F61F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847AA8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进程异常告警信息</w:t>
            </w:r>
          </w:p>
        </w:tc>
        <w:tc>
          <w:tcPr>
            <w:tcW w:w="5423" w:type="dxa"/>
            <w:tcBorders>
              <w:top w:val="single" w:color="auto" w:sz="4" w:space="0"/>
              <w:left w:val="single" w:color="auto" w:sz="4" w:space="0"/>
              <w:bottom w:val="single" w:color="auto" w:sz="4" w:space="0"/>
              <w:right w:val="single" w:color="auto" w:sz="4" w:space="0"/>
            </w:tcBorders>
            <w:vAlign w:val="center"/>
          </w:tcPr>
          <w:p w14:paraId="40D6925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进程异常时的告警信息，如CPU过高、内存泄漏、进程崩溃等，发送给相关运维人员</w:t>
            </w:r>
          </w:p>
        </w:tc>
      </w:tr>
      <w:tr w14:paraId="09B78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F6BD45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数据加工监控信息</w:t>
            </w:r>
          </w:p>
        </w:tc>
        <w:tc>
          <w:tcPr>
            <w:tcW w:w="5423" w:type="dxa"/>
            <w:tcBorders>
              <w:top w:val="single" w:color="auto" w:sz="4" w:space="0"/>
              <w:left w:val="single" w:color="auto" w:sz="4" w:space="0"/>
              <w:bottom w:val="single" w:color="auto" w:sz="4" w:space="0"/>
              <w:right w:val="single" w:color="auto" w:sz="4" w:space="0"/>
            </w:tcBorders>
            <w:vAlign w:val="center"/>
          </w:tcPr>
          <w:p w14:paraId="03C4E90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展示数据源到达情况、数据源要素缺失、数据加工生成情况等，形成数据加工流程的可视化展示</w:t>
            </w:r>
          </w:p>
        </w:tc>
      </w:tr>
      <w:tr w14:paraId="57CE8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5FF8D0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基础设施监控报告</w:t>
            </w:r>
          </w:p>
        </w:tc>
        <w:tc>
          <w:tcPr>
            <w:tcW w:w="5423" w:type="dxa"/>
            <w:tcBorders>
              <w:top w:val="single" w:color="auto" w:sz="4" w:space="0"/>
              <w:left w:val="single" w:color="auto" w:sz="4" w:space="0"/>
              <w:bottom w:val="single" w:color="auto" w:sz="4" w:space="0"/>
              <w:right w:val="single" w:color="auto" w:sz="4" w:space="0"/>
            </w:tcBorders>
            <w:vAlign w:val="center"/>
          </w:tcPr>
          <w:p w14:paraId="0DA030B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显示服务器、网络等基础设施的状态，含CPU使用率、内存状态、网络连通性等</w:t>
            </w:r>
          </w:p>
        </w:tc>
      </w:tr>
      <w:tr w14:paraId="3CF3B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35EBEC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告警信息</w:t>
            </w:r>
          </w:p>
        </w:tc>
        <w:tc>
          <w:tcPr>
            <w:tcW w:w="5423" w:type="dxa"/>
            <w:tcBorders>
              <w:top w:val="single" w:color="auto" w:sz="4" w:space="0"/>
              <w:left w:val="single" w:color="auto" w:sz="4" w:space="0"/>
              <w:bottom w:val="single" w:color="auto" w:sz="4" w:space="0"/>
              <w:right w:val="single" w:color="auto" w:sz="4" w:space="0"/>
            </w:tcBorders>
            <w:vAlign w:val="center"/>
          </w:tcPr>
          <w:p w14:paraId="08900E2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向业务运维人员发送的告警信息，包含进程异常、数据缺失、系统负载过高等</w:t>
            </w:r>
          </w:p>
        </w:tc>
      </w:tr>
    </w:tbl>
    <w:p w14:paraId="7EBB4E07">
      <w:pPr>
        <w:pStyle w:val="10"/>
        <w:spacing w:before="156" w:after="156"/>
      </w:pPr>
      <w:r>
        <w:rPr>
          <w:rFonts w:hint="eastAsia"/>
        </w:rPr>
        <w:t>处理流程</w:t>
      </w:r>
    </w:p>
    <w:p w14:paraId="16C54E9B">
      <w:pPr>
        <w:spacing w:before="156" w:after="156"/>
        <w:ind w:firstLine="480"/>
      </w:pPr>
      <w:r>
        <w:rPr>
          <w:rFonts w:hint="eastAsia"/>
        </w:rPr>
        <w:t>1、</w:t>
      </w:r>
      <w:r>
        <w:t>与</w:t>
      </w:r>
      <w:r>
        <w:rPr>
          <w:rFonts w:hint="eastAsia"/>
        </w:rPr>
        <w:t>“天镜”</w:t>
      </w:r>
      <w:r>
        <w:t>对接</w:t>
      </w:r>
    </w:p>
    <w:p w14:paraId="2A654A01">
      <w:pPr>
        <w:spacing w:before="156" w:after="156"/>
        <w:ind w:firstLine="480"/>
      </w:pPr>
      <w:r>
        <w:rPr>
          <w:rFonts w:hint="eastAsia"/>
        </w:rPr>
        <w:t>依据“天镜”标准接口改造升级目前的加工流水算法程序，增加发送</w:t>
      </w:r>
      <w:r>
        <w:t>DI和EI信息到天镜，并通过</w:t>
      </w:r>
      <w:r>
        <w:rPr>
          <w:rFonts w:hint="eastAsia"/>
        </w:rPr>
        <w:t>“天镜”</w:t>
      </w:r>
      <w:r>
        <w:t>接口获取相关监控信息，定制业务系统监控界面。</w:t>
      </w:r>
    </w:p>
    <w:p w14:paraId="0AD4DCF6">
      <w:pPr>
        <w:spacing w:before="156" w:after="156"/>
        <w:ind w:firstLine="480"/>
      </w:pPr>
      <w:r>
        <w:rPr>
          <w:rFonts w:hint="eastAsia"/>
        </w:rPr>
        <w:t>2、</w:t>
      </w:r>
      <w:r>
        <w:t>监控</w:t>
      </w:r>
    </w:p>
    <w:p w14:paraId="72AD5375">
      <w:pPr>
        <w:spacing w:before="156" w:after="156"/>
        <w:ind w:firstLine="480"/>
      </w:pPr>
      <w:r>
        <w:rPr>
          <w:rFonts w:hint="eastAsia"/>
        </w:rPr>
        <w:t>对服务器、网络等基础信息进行监控，利用“天镜”已有的代理收集器，收集各服务器的状态，并通过“天镜”系统以图形的方式进行展示。可以方便地查看各服务器的状态及网络间的连通情况等。并向业务运维人员提供告警信息。</w:t>
      </w:r>
    </w:p>
    <w:p w14:paraId="3D46F410">
      <w:pPr>
        <w:pStyle w:val="8"/>
        <w:spacing w:before="156" w:after="156"/>
      </w:pPr>
      <w:r>
        <w:rPr>
          <w:rFonts w:hint="eastAsia"/>
        </w:rPr>
        <w:t>数据云平台接入模块</w:t>
      </w:r>
    </w:p>
    <w:p w14:paraId="660DDDF4">
      <w:pPr>
        <w:pStyle w:val="9"/>
        <w:spacing w:before="156" w:after="156"/>
        <w:ind w:left="1009"/>
      </w:pPr>
      <w:r>
        <w:rPr>
          <w:rFonts w:hint="eastAsia"/>
        </w:rPr>
        <w:t>模块概述</w:t>
      </w:r>
    </w:p>
    <w:p w14:paraId="3D08D92B">
      <w:pPr>
        <w:spacing w:before="156" w:after="156"/>
        <w:ind w:firstLine="480"/>
      </w:pPr>
      <w:r>
        <w:rPr>
          <w:rFonts w:hint="eastAsia"/>
        </w:rPr>
        <w:t>基于大数据云平台，依托地理信息系统和可视化制图组件，调用多源气象实况数据和部门共享数据，实现各类观测数据的快速渲染显示以及图片、文字和表格形式的实况服务产品生成；实现网格预报综合智能显示和交互式分析；基于大数据挖掘等技术对气象实况数据信息进行分析挖掘，提炼和凸显超历史极值信息等极端天气气候事件中的关键信息，实现强降雨、强对流和低能见度天气等灾害性天气的智能识别分析、自动告警。</w:t>
      </w:r>
    </w:p>
    <w:p w14:paraId="1780264F">
      <w:pPr>
        <w:pStyle w:val="9"/>
        <w:spacing w:before="156" w:after="156"/>
        <w:ind w:left="1009"/>
      </w:pPr>
      <w:r>
        <w:rPr>
          <w:rFonts w:hint="eastAsia"/>
        </w:rPr>
        <w:t>模块组成</w:t>
      </w:r>
    </w:p>
    <w:p w14:paraId="2A4A5674">
      <w:pPr>
        <w:spacing w:before="156" w:after="156"/>
        <w:ind w:firstLine="480"/>
      </w:pPr>
      <w:r>
        <w:rPr>
          <w:rFonts w:hint="eastAsia"/>
        </w:rPr>
        <w:t>数据云平台接入模块功能</w:t>
      </w:r>
      <w:r>
        <w:t>组成如下图示：</w:t>
      </w:r>
    </w:p>
    <w:p w14:paraId="00E36B00">
      <w:pPr>
        <w:spacing w:before="156" w:after="156"/>
        <w:ind w:firstLine="0" w:firstLineChars="0"/>
        <w:jc w:val="center"/>
      </w:pPr>
      <w:r>
        <w:object>
          <v:shape id="_x0000_i1027" o:spt="75" type="#_x0000_t75" style="height:361.65pt;width:432.85pt;" o:ole="t" filled="f" o:preferrelative="t" stroked="f" coordsize="21600,21600">
            <v:path/>
            <v:fill on="f" focussize="0,0"/>
            <v:stroke on="f" joinstyle="miter"/>
            <v:imagedata r:id="rId24" o:title=""/>
            <o:lock v:ext="edit" aspectratio="t"/>
            <w10:wrap type="none"/>
            <w10:anchorlock/>
          </v:shape>
          <o:OLEObject Type="Embed" ProgID="Visio.Drawing.15" ShapeID="_x0000_i1027" DrawAspect="Content" ObjectID="_1468075730" r:id="rId23">
            <o:LockedField>false</o:LockedField>
          </o:OLEObject>
        </w:object>
      </w:r>
    </w:p>
    <w:p w14:paraId="2F8C7DB9">
      <w:pPr>
        <w:spacing w:before="156" w:after="156"/>
        <w:ind w:firstLine="0" w:firstLineChars="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数据云平台接入模块功能组成</w:t>
      </w:r>
    </w:p>
    <w:p w14:paraId="3BE1DE82">
      <w:pPr>
        <w:pStyle w:val="9"/>
        <w:spacing w:before="156" w:after="156"/>
      </w:pPr>
      <w:r>
        <w:rPr>
          <w:rFonts w:hint="eastAsia"/>
        </w:rPr>
        <w:t>多源数据显示分析功能</w:t>
      </w:r>
    </w:p>
    <w:p w14:paraId="3BBFE7D1">
      <w:pPr>
        <w:pStyle w:val="10"/>
        <w:spacing w:before="156" w:after="156"/>
      </w:pPr>
      <w:r>
        <w:rPr>
          <w:rFonts w:hint="eastAsia"/>
        </w:rPr>
        <w:t>多源数据处理功能</w:t>
      </w:r>
    </w:p>
    <w:p w14:paraId="4C2D1873">
      <w:pPr>
        <w:pStyle w:val="11"/>
        <w:spacing w:before="156" w:after="156"/>
      </w:pPr>
      <w:r>
        <w:rPr>
          <w:rFonts w:hint="eastAsia"/>
        </w:rPr>
        <w:t>功能描述</w:t>
      </w:r>
    </w:p>
    <w:p w14:paraId="790FDBED">
      <w:pPr>
        <w:spacing w:before="156" w:after="156"/>
        <w:ind w:firstLine="480"/>
        <w:rPr>
          <w:rFonts w:ascii="宋体" w:hAnsi="宋体"/>
          <w:kern w:val="0"/>
          <w:szCs w:val="24"/>
        </w:rPr>
      </w:pPr>
      <w:r>
        <w:rPr>
          <w:rFonts w:hint="eastAsia" w:ascii="宋体" w:hAnsi="宋体"/>
          <w:kern w:val="0"/>
          <w:szCs w:val="24"/>
        </w:rPr>
        <w:t>基于资源池和气象大数据云平台数据源，对多源数据进行实时采集，实时解析存储处理，并提供数据接口服务和数据运维、备份等管理。</w:t>
      </w:r>
    </w:p>
    <w:p w14:paraId="7074FF5E">
      <w:pPr>
        <w:pStyle w:val="11"/>
        <w:spacing w:before="156" w:after="156"/>
      </w:pPr>
      <w:r>
        <w:rPr>
          <w:rFonts w:hint="eastAsia"/>
        </w:rPr>
        <w:t>输入输出</w:t>
      </w:r>
    </w:p>
    <w:p w14:paraId="5375A51F">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13</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6EED0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34C665C">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04FFB7EF">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613FFD80">
            <w:pPr>
              <w:pStyle w:val="928"/>
              <w:spacing w:before="156" w:after="156"/>
            </w:pPr>
            <w:r>
              <w:rPr>
                <w:rFonts w:hint="eastAsia"/>
              </w:rPr>
              <w:t>输入来源</w:t>
            </w:r>
          </w:p>
        </w:tc>
      </w:tr>
      <w:tr w14:paraId="1D1DF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568EBF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实况气象数据</w:t>
            </w:r>
          </w:p>
        </w:tc>
        <w:tc>
          <w:tcPr>
            <w:tcW w:w="3269" w:type="dxa"/>
            <w:tcBorders>
              <w:top w:val="single" w:color="auto" w:sz="4" w:space="0"/>
              <w:left w:val="single" w:color="auto" w:sz="4" w:space="0"/>
              <w:bottom w:val="single" w:color="auto" w:sz="4" w:space="0"/>
              <w:right w:val="single" w:color="auto" w:sz="4" w:space="0"/>
            </w:tcBorders>
            <w:vAlign w:val="center"/>
          </w:tcPr>
          <w:p w14:paraId="7530DB4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多源气象实况数据，如温度、湿度、风速等，以及部门共享的相关数据</w:t>
            </w:r>
          </w:p>
        </w:tc>
        <w:tc>
          <w:tcPr>
            <w:tcW w:w="3553" w:type="dxa"/>
            <w:tcBorders>
              <w:top w:val="single" w:color="auto" w:sz="4" w:space="0"/>
              <w:left w:val="single" w:color="auto" w:sz="4" w:space="0"/>
              <w:bottom w:val="single" w:color="auto" w:sz="4" w:space="0"/>
              <w:right w:val="single" w:color="auto" w:sz="4" w:space="0"/>
            </w:tcBorders>
          </w:tcPr>
          <w:p w14:paraId="6E5A669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气象站、共享数据源、外部气象数据提供商</w:t>
            </w:r>
          </w:p>
        </w:tc>
      </w:tr>
      <w:tr w14:paraId="62C89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2DCD35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数据处理程序启动指令</w:t>
            </w:r>
          </w:p>
        </w:tc>
        <w:tc>
          <w:tcPr>
            <w:tcW w:w="3269" w:type="dxa"/>
            <w:tcBorders>
              <w:top w:val="single" w:color="auto" w:sz="4" w:space="0"/>
              <w:left w:val="single" w:color="auto" w:sz="4" w:space="0"/>
              <w:bottom w:val="single" w:color="auto" w:sz="4" w:space="0"/>
              <w:right w:val="single" w:color="auto" w:sz="4" w:space="0"/>
            </w:tcBorders>
            <w:vAlign w:val="center"/>
          </w:tcPr>
          <w:p w14:paraId="0CA462D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启动数据处理服务程序的指令或任务调度信号</w:t>
            </w:r>
          </w:p>
        </w:tc>
        <w:tc>
          <w:tcPr>
            <w:tcW w:w="3553" w:type="dxa"/>
            <w:tcBorders>
              <w:top w:val="single" w:color="auto" w:sz="4" w:space="0"/>
              <w:left w:val="single" w:color="auto" w:sz="4" w:space="0"/>
              <w:bottom w:val="single" w:color="auto" w:sz="4" w:space="0"/>
              <w:right w:val="single" w:color="auto" w:sz="4" w:space="0"/>
            </w:tcBorders>
          </w:tcPr>
          <w:p w14:paraId="196F6D8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系统调度程序、运维人员或自动调度机制</w:t>
            </w:r>
          </w:p>
        </w:tc>
      </w:tr>
      <w:tr w14:paraId="0909C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DD1A49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数据采集文件</w:t>
            </w:r>
          </w:p>
        </w:tc>
        <w:tc>
          <w:tcPr>
            <w:tcW w:w="3269" w:type="dxa"/>
            <w:tcBorders>
              <w:top w:val="single" w:color="auto" w:sz="4" w:space="0"/>
              <w:left w:val="single" w:color="auto" w:sz="4" w:space="0"/>
              <w:bottom w:val="single" w:color="auto" w:sz="4" w:space="0"/>
              <w:right w:val="single" w:color="auto" w:sz="4" w:space="0"/>
            </w:tcBorders>
            <w:vAlign w:val="center"/>
          </w:tcPr>
          <w:p w14:paraId="7474DDC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各类采集到的数据文件（如气象数据文件、图像、文本数据等）</w:t>
            </w:r>
          </w:p>
        </w:tc>
        <w:tc>
          <w:tcPr>
            <w:tcW w:w="3553" w:type="dxa"/>
            <w:tcBorders>
              <w:top w:val="single" w:color="auto" w:sz="4" w:space="0"/>
              <w:left w:val="single" w:color="auto" w:sz="4" w:space="0"/>
              <w:bottom w:val="single" w:color="auto" w:sz="4" w:space="0"/>
              <w:right w:val="single" w:color="auto" w:sz="4" w:space="0"/>
            </w:tcBorders>
          </w:tcPr>
          <w:p w14:paraId="41EAE51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数据采集模块、外部数据源、文件上传模块</w:t>
            </w:r>
          </w:p>
        </w:tc>
      </w:tr>
      <w:tr w14:paraId="7E4F9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F07CFD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数据解析规则</w:t>
            </w:r>
          </w:p>
        </w:tc>
        <w:tc>
          <w:tcPr>
            <w:tcW w:w="3269" w:type="dxa"/>
            <w:tcBorders>
              <w:top w:val="single" w:color="auto" w:sz="4" w:space="0"/>
              <w:left w:val="single" w:color="auto" w:sz="4" w:space="0"/>
              <w:bottom w:val="single" w:color="auto" w:sz="4" w:space="0"/>
              <w:right w:val="single" w:color="auto" w:sz="4" w:space="0"/>
            </w:tcBorders>
            <w:vAlign w:val="center"/>
          </w:tcPr>
          <w:p w14:paraId="6EB9A41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对数据进行解析、分析、处理时所需的规则、算法和模型配置</w:t>
            </w:r>
          </w:p>
        </w:tc>
        <w:tc>
          <w:tcPr>
            <w:tcW w:w="3553" w:type="dxa"/>
            <w:tcBorders>
              <w:top w:val="single" w:color="auto" w:sz="4" w:space="0"/>
              <w:left w:val="single" w:color="auto" w:sz="4" w:space="0"/>
              <w:bottom w:val="single" w:color="auto" w:sz="4" w:space="0"/>
              <w:right w:val="single" w:color="auto" w:sz="4" w:space="0"/>
            </w:tcBorders>
          </w:tcPr>
          <w:p w14:paraId="4B54C66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数据处理模块或分析模型配置文件</w:t>
            </w:r>
          </w:p>
        </w:tc>
      </w:tr>
      <w:tr w14:paraId="7EE94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82B50C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告警触发规则</w:t>
            </w:r>
          </w:p>
        </w:tc>
        <w:tc>
          <w:tcPr>
            <w:tcW w:w="3269" w:type="dxa"/>
            <w:tcBorders>
              <w:top w:val="single" w:color="auto" w:sz="4" w:space="0"/>
              <w:left w:val="single" w:color="auto" w:sz="4" w:space="0"/>
              <w:bottom w:val="single" w:color="auto" w:sz="4" w:space="0"/>
              <w:right w:val="single" w:color="auto" w:sz="4" w:space="0"/>
            </w:tcBorders>
            <w:vAlign w:val="center"/>
          </w:tcPr>
          <w:p w14:paraId="4EC0469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极端天气事件（如强降雨、强对流等）和异常数据的告警规则</w:t>
            </w:r>
          </w:p>
        </w:tc>
        <w:tc>
          <w:tcPr>
            <w:tcW w:w="3553" w:type="dxa"/>
            <w:tcBorders>
              <w:top w:val="single" w:color="auto" w:sz="4" w:space="0"/>
              <w:left w:val="single" w:color="auto" w:sz="4" w:space="0"/>
              <w:bottom w:val="single" w:color="auto" w:sz="4" w:space="0"/>
              <w:right w:val="single" w:color="auto" w:sz="4" w:space="0"/>
            </w:tcBorders>
          </w:tcPr>
          <w:p w14:paraId="3CEB374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告警系统配置、业务需求文档</w:t>
            </w:r>
          </w:p>
        </w:tc>
      </w:tr>
      <w:tr w14:paraId="28C19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546417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实时数据接口配置</w:t>
            </w:r>
          </w:p>
        </w:tc>
        <w:tc>
          <w:tcPr>
            <w:tcW w:w="3269" w:type="dxa"/>
            <w:tcBorders>
              <w:top w:val="single" w:color="auto" w:sz="4" w:space="0"/>
              <w:left w:val="single" w:color="auto" w:sz="4" w:space="0"/>
              <w:bottom w:val="single" w:color="auto" w:sz="4" w:space="0"/>
              <w:right w:val="single" w:color="auto" w:sz="4" w:space="0"/>
            </w:tcBorders>
            <w:vAlign w:val="center"/>
          </w:tcPr>
          <w:p w14:paraId="079005C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用于实时数据采集、解析、处理的接口配置，包含数据来源和数据传输协议</w:t>
            </w:r>
          </w:p>
        </w:tc>
        <w:tc>
          <w:tcPr>
            <w:tcW w:w="3553" w:type="dxa"/>
            <w:tcBorders>
              <w:top w:val="single" w:color="auto" w:sz="4" w:space="0"/>
              <w:left w:val="single" w:color="auto" w:sz="4" w:space="0"/>
              <w:bottom w:val="single" w:color="auto" w:sz="4" w:space="0"/>
              <w:right w:val="single" w:color="auto" w:sz="4" w:space="0"/>
            </w:tcBorders>
          </w:tcPr>
          <w:p w14:paraId="05059A1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数据接口文档、云平台接口配置</w:t>
            </w:r>
          </w:p>
        </w:tc>
      </w:tr>
    </w:tbl>
    <w:p w14:paraId="2B402992">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14</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09C46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7879709">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07BA1BAD">
            <w:pPr>
              <w:pStyle w:val="928"/>
              <w:spacing w:before="156" w:after="156"/>
            </w:pPr>
            <w:r>
              <w:rPr>
                <w:rFonts w:hint="eastAsia"/>
              </w:rPr>
              <w:t>输出</w:t>
            </w:r>
            <w:r>
              <w:t>内容</w:t>
            </w:r>
          </w:p>
        </w:tc>
      </w:tr>
      <w:tr w14:paraId="6C1F5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E012B1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处理后的气象数据</w:t>
            </w:r>
          </w:p>
        </w:tc>
        <w:tc>
          <w:tcPr>
            <w:tcW w:w="5423" w:type="dxa"/>
            <w:tcBorders>
              <w:top w:val="single" w:color="auto" w:sz="4" w:space="0"/>
              <w:left w:val="single" w:color="auto" w:sz="4" w:space="0"/>
              <w:bottom w:val="single" w:color="auto" w:sz="4" w:space="0"/>
              <w:right w:val="single" w:color="auto" w:sz="4" w:space="0"/>
            </w:tcBorders>
            <w:vAlign w:val="center"/>
          </w:tcPr>
          <w:p w14:paraId="1DDE16D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经过解析和处理的气象数据，如清洗后的温湿度、风速数据，处理后的实况数据等</w:t>
            </w:r>
          </w:p>
        </w:tc>
      </w:tr>
      <w:tr w14:paraId="02A61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A4CE2F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预报和分析结果</w:t>
            </w:r>
          </w:p>
        </w:tc>
        <w:tc>
          <w:tcPr>
            <w:tcW w:w="5423" w:type="dxa"/>
            <w:tcBorders>
              <w:top w:val="single" w:color="auto" w:sz="4" w:space="0"/>
              <w:left w:val="single" w:color="auto" w:sz="4" w:space="0"/>
              <w:bottom w:val="single" w:color="auto" w:sz="4" w:space="0"/>
              <w:right w:val="single" w:color="auto" w:sz="4" w:space="0"/>
            </w:tcBorders>
            <w:vAlign w:val="center"/>
          </w:tcPr>
          <w:p w14:paraId="42AD050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网格预报和智能分析的结果，如强降雨、强对流等灾害性天气的预测和识别结果</w:t>
            </w:r>
          </w:p>
        </w:tc>
      </w:tr>
      <w:tr w14:paraId="5B549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366378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实况服务产品</w:t>
            </w:r>
          </w:p>
        </w:tc>
        <w:tc>
          <w:tcPr>
            <w:tcW w:w="5423" w:type="dxa"/>
            <w:tcBorders>
              <w:top w:val="single" w:color="auto" w:sz="4" w:space="0"/>
              <w:left w:val="single" w:color="auto" w:sz="4" w:space="0"/>
              <w:bottom w:val="single" w:color="auto" w:sz="4" w:space="0"/>
              <w:right w:val="single" w:color="auto" w:sz="4" w:space="0"/>
            </w:tcBorders>
            <w:vAlign w:val="center"/>
          </w:tcPr>
          <w:p w14:paraId="3DD680D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以图片、文字和表格形式呈现的气象实况服务产品，如天气图、气象报表、气象统计图等</w:t>
            </w:r>
          </w:p>
        </w:tc>
      </w:tr>
      <w:tr w14:paraId="13419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289D5B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数据接口服务</w:t>
            </w:r>
          </w:p>
        </w:tc>
        <w:tc>
          <w:tcPr>
            <w:tcW w:w="5423" w:type="dxa"/>
            <w:tcBorders>
              <w:top w:val="single" w:color="auto" w:sz="4" w:space="0"/>
              <w:left w:val="single" w:color="auto" w:sz="4" w:space="0"/>
              <w:bottom w:val="single" w:color="auto" w:sz="4" w:space="0"/>
              <w:right w:val="single" w:color="auto" w:sz="4" w:space="0"/>
            </w:tcBorders>
            <w:vAlign w:val="center"/>
          </w:tcPr>
          <w:p w14:paraId="302C02D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提供给其他系统或模块的数据接口，支持外部调用处理后的数据</w:t>
            </w:r>
          </w:p>
        </w:tc>
      </w:tr>
      <w:tr w14:paraId="11229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7FCB55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实时数据日志</w:t>
            </w:r>
          </w:p>
        </w:tc>
        <w:tc>
          <w:tcPr>
            <w:tcW w:w="5423" w:type="dxa"/>
            <w:tcBorders>
              <w:top w:val="single" w:color="auto" w:sz="4" w:space="0"/>
              <w:left w:val="single" w:color="auto" w:sz="4" w:space="0"/>
              <w:bottom w:val="single" w:color="auto" w:sz="4" w:space="0"/>
              <w:right w:val="single" w:color="auto" w:sz="4" w:space="0"/>
            </w:tcBorders>
            <w:vAlign w:val="center"/>
          </w:tcPr>
          <w:p w14:paraId="75C8CE3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处理过程中的实时日志记录，包括数据处理状态、解析情况、告警信息等</w:t>
            </w:r>
          </w:p>
        </w:tc>
      </w:tr>
      <w:tr w14:paraId="64C4E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5C3ECA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告警信息</w:t>
            </w:r>
          </w:p>
        </w:tc>
        <w:tc>
          <w:tcPr>
            <w:tcW w:w="5423" w:type="dxa"/>
            <w:tcBorders>
              <w:top w:val="single" w:color="auto" w:sz="4" w:space="0"/>
              <w:left w:val="single" w:color="auto" w:sz="4" w:space="0"/>
              <w:bottom w:val="single" w:color="auto" w:sz="4" w:space="0"/>
              <w:right w:val="single" w:color="auto" w:sz="4" w:space="0"/>
            </w:tcBorders>
            <w:vAlign w:val="center"/>
          </w:tcPr>
          <w:p w14:paraId="34998D9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对灾害性天气（如强降雨、低能见度等）的智能识别和告警信息，及时推送给相关人员</w:t>
            </w:r>
          </w:p>
        </w:tc>
      </w:tr>
      <w:tr w14:paraId="258EB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D7C7EF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数据备份</w:t>
            </w:r>
          </w:p>
        </w:tc>
        <w:tc>
          <w:tcPr>
            <w:tcW w:w="5423" w:type="dxa"/>
            <w:tcBorders>
              <w:top w:val="single" w:color="auto" w:sz="4" w:space="0"/>
              <w:left w:val="single" w:color="auto" w:sz="4" w:space="0"/>
              <w:bottom w:val="single" w:color="auto" w:sz="4" w:space="0"/>
              <w:right w:val="single" w:color="auto" w:sz="4" w:space="0"/>
            </w:tcBorders>
            <w:vAlign w:val="center"/>
          </w:tcPr>
          <w:p w14:paraId="1DE02A2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处理后的数据和日志的备份文件，用于数据恢复和历史记录追溯</w:t>
            </w:r>
          </w:p>
        </w:tc>
      </w:tr>
    </w:tbl>
    <w:p w14:paraId="363FBA9A">
      <w:pPr>
        <w:pStyle w:val="11"/>
        <w:spacing w:before="156" w:after="156"/>
      </w:pPr>
      <w:r>
        <w:rPr>
          <w:rFonts w:hint="eastAsia"/>
        </w:rPr>
        <w:t>处理流程</w:t>
      </w:r>
    </w:p>
    <w:p w14:paraId="1BAB8C0F">
      <w:pPr>
        <w:spacing w:before="156" w:after="156"/>
        <w:ind w:firstLine="480"/>
      </w:pPr>
      <w:r>
        <w:t>1</w:t>
      </w:r>
      <w:r>
        <w:rPr>
          <w:rFonts w:hint="eastAsia"/>
        </w:rPr>
        <w:t>、</w:t>
      </w:r>
      <w:r>
        <w:t>启动数据处理程序，启动数据处理服务程序，对采集的数据进行实时监控，有新文件，调度数据处理程序进行处理。对数据进行实时解析、分析、处理。</w:t>
      </w:r>
    </w:p>
    <w:p w14:paraId="1F28CBEE">
      <w:pPr>
        <w:spacing w:before="156" w:after="156"/>
        <w:ind w:firstLine="480"/>
      </w:pPr>
      <w:r>
        <w:t>2</w:t>
      </w:r>
      <w:r>
        <w:rPr>
          <w:rFonts w:hint="eastAsia"/>
        </w:rPr>
        <w:t>、</w:t>
      </w:r>
      <w:r>
        <w:t>数据实时解析、分析、处理，对数据进行实时解析、分析、处理。</w:t>
      </w:r>
    </w:p>
    <w:p w14:paraId="7B2430F0">
      <w:pPr>
        <w:spacing w:before="156" w:after="156"/>
        <w:ind w:firstLine="480"/>
      </w:pPr>
      <w:r>
        <w:t>3</w:t>
      </w:r>
      <w:r>
        <w:rPr>
          <w:rFonts w:hint="eastAsia"/>
        </w:rPr>
        <w:t>、</w:t>
      </w:r>
      <w:r>
        <w:t>输出处理后的数据，处理后的数据进行输出存储。</w:t>
      </w:r>
    </w:p>
    <w:p w14:paraId="45E684CE">
      <w:pPr>
        <w:spacing w:before="156" w:after="156"/>
        <w:ind w:firstLine="480"/>
      </w:pPr>
      <w:r>
        <w:t>4</w:t>
      </w:r>
      <w:r>
        <w:rPr>
          <w:rFonts w:hint="eastAsia"/>
        </w:rPr>
        <w:t>、</w:t>
      </w:r>
      <w:r>
        <w:t>记录日志，处理记录输出日志。</w:t>
      </w:r>
    </w:p>
    <w:p w14:paraId="3781AB07">
      <w:pPr>
        <w:pStyle w:val="10"/>
        <w:spacing w:before="156" w:after="156"/>
      </w:pPr>
      <w:r>
        <w:rPr>
          <w:rFonts w:hint="eastAsia"/>
        </w:rPr>
        <w:t>自动站监测资料查询显示分析功能</w:t>
      </w:r>
    </w:p>
    <w:p w14:paraId="048AFD5E">
      <w:pPr>
        <w:pStyle w:val="11"/>
        <w:spacing w:before="156" w:after="156"/>
      </w:pPr>
      <w:r>
        <w:rPr>
          <w:rFonts w:hint="eastAsia"/>
        </w:rPr>
        <w:t>功能描述</w:t>
      </w:r>
    </w:p>
    <w:p w14:paraId="6326C01C">
      <w:pPr>
        <w:spacing w:before="156" w:after="156"/>
        <w:ind w:firstLine="480"/>
        <w:rPr>
          <w:rFonts w:ascii="宋体" w:hAnsi="宋体"/>
          <w:kern w:val="0"/>
          <w:szCs w:val="24"/>
        </w:rPr>
      </w:pPr>
      <w:r>
        <w:rPr>
          <w:rFonts w:ascii="宋体" w:hAnsi="宋体"/>
          <w:kern w:val="0"/>
          <w:szCs w:val="24"/>
        </w:rPr>
        <w:t>查询、显示和分析自动气象站监测数据。用户可以通过系统输入相关查询条件，快速查找到特定时间段、特定观测要素的数据，并以图表或列表形式展示。系统能够自动分析查询结果，提供相关的趋势分析、异常值检测和数据统计，帮助用户理解气象数据的变化规律，为气象预测、决策制定等提供支持。</w:t>
      </w:r>
    </w:p>
    <w:p w14:paraId="60A4DE84">
      <w:pPr>
        <w:pStyle w:val="11"/>
        <w:spacing w:before="156" w:after="156"/>
      </w:pPr>
      <w:r>
        <w:rPr>
          <w:rFonts w:hint="eastAsia"/>
        </w:rPr>
        <w:t>输入输出</w:t>
      </w:r>
    </w:p>
    <w:p w14:paraId="2FF960D2">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15</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23739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D041D3A">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71E1F1BD">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0403DE4B">
            <w:pPr>
              <w:pStyle w:val="928"/>
              <w:spacing w:before="156" w:after="156"/>
            </w:pPr>
            <w:r>
              <w:rPr>
                <w:rFonts w:hint="eastAsia"/>
              </w:rPr>
              <w:t>输入来源</w:t>
            </w:r>
          </w:p>
        </w:tc>
      </w:tr>
      <w:tr w14:paraId="4F6CB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4478A6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查询条件</w:t>
            </w:r>
          </w:p>
        </w:tc>
        <w:tc>
          <w:tcPr>
            <w:tcW w:w="3269" w:type="dxa"/>
            <w:tcBorders>
              <w:top w:val="single" w:color="auto" w:sz="4" w:space="0"/>
              <w:left w:val="single" w:color="auto" w:sz="4" w:space="0"/>
              <w:bottom w:val="single" w:color="auto" w:sz="4" w:space="0"/>
              <w:right w:val="single" w:color="auto" w:sz="4" w:space="0"/>
            </w:tcBorders>
            <w:vAlign w:val="center"/>
          </w:tcPr>
          <w:p w14:paraId="6796827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包括时间范围、观测要素、监测站点等条件</w:t>
            </w:r>
          </w:p>
        </w:tc>
        <w:tc>
          <w:tcPr>
            <w:tcW w:w="3553" w:type="dxa"/>
            <w:tcBorders>
              <w:top w:val="single" w:color="auto" w:sz="4" w:space="0"/>
              <w:left w:val="single" w:color="auto" w:sz="4" w:space="0"/>
              <w:bottom w:val="single" w:color="auto" w:sz="4" w:space="0"/>
              <w:right w:val="single" w:color="auto" w:sz="4" w:space="0"/>
            </w:tcBorders>
            <w:vAlign w:val="top"/>
          </w:tcPr>
          <w:p w14:paraId="1416F2C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r w14:paraId="69DEE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801376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监测站点信息</w:t>
            </w:r>
          </w:p>
        </w:tc>
        <w:tc>
          <w:tcPr>
            <w:tcW w:w="3269" w:type="dxa"/>
            <w:tcBorders>
              <w:top w:val="single" w:color="auto" w:sz="4" w:space="0"/>
              <w:left w:val="single" w:color="auto" w:sz="4" w:space="0"/>
              <w:bottom w:val="single" w:color="auto" w:sz="4" w:space="0"/>
              <w:right w:val="single" w:color="auto" w:sz="4" w:space="0"/>
            </w:tcBorders>
            <w:vAlign w:val="center"/>
          </w:tcPr>
          <w:p w14:paraId="01B70E7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包括站点编号、站点名称、经纬度等基础信息</w:t>
            </w:r>
          </w:p>
        </w:tc>
        <w:tc>
          <w:tcPr>
            <w:tcW w:w="3553" w:type="dxa"/>
            <w:tcBorders>
              <w:top w:val="single" w:color="auto" w:sz="4" w:space="0"/>
              <w:left w:val="single" w:color="auto" w:sz="4" w:space="0"/>
              <w:bottom w:val="single" w:color="auto" w:sz="4" w:space="0"/>
              <w:right w:val="single" w:color="auto" w:sz="4" w:space="0"/>
            </w:tcBorders>
            <w:vAlign w:val="top"/>
          </w:tcPr>
          <w:p w14:paraId="66B2868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数据库/站点管理系统</w:t>
            </w:r>
          </w:p>
        </w:tc>
      </w:tr>
      <w:tr w14:paraId="16B2B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04E50E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自动站数据</w:t>
            </w:r>
          </w:p>
        </w:tc>
        <w:tc>
          <w:tcPr>
            <w:tcW w:w="3269" w:type="dxa"/>
            <w:tcBorders>
              <w:top w:val="single" w:color="auto" w:sz="4" w:space="0"/>
              <w:left w:val="single" w:color="auto" w:sz="4" w:space="0"/>
              <w:bottom w:val="single" w:color="auto" w:sz="4" w:space="0"/>
              <w:right w:val="single" w:color="auto" w:sz="4" w:space="0"/>
            </w:tcBorders>
            <w:vAlign w:val="center"/>
          </w:tcPr>
          <w:p w14:paraId="7740F00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包括温度、湿度、气压、风速、降水量等观测要素的数据</w:t>
            </w:r>
          </w:p>
        </w:tc>
        <w:tc>
          <w:tcPr>
            <w:tcW w:w="3553" w:type="dxa"/>
            <w:tcBorders>
              <w:top w:val="single" w:color="auto" w:sz="4" w:space="0"/>
              <w:left w:val="single" w:color="auto" w:sz="4" w:space="0"/>
              <w:bottom w:val="single" w:color="auto" w:sz="4" w:space="0"/>
              <w:right w:val="single" w:color="auto" w:sz="4" w:space="0"/>
            </w:tcBorders>
            <w:vAlign w:val="top"/>
          </w:tcPr>
          <w:p w14:paraId="4AE954B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自动气象站数据采集系统</w:t>
            </w:r>
          </w:p>
        </w:tc>
      </w:tr>
      <w:tr w14:paraId="1BE58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185146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数据分析参数</w:t>
            </w:r>
          </w:p>
        </w:tc>
        <w:tc>
          <w:tcPr>
            <w:tcW w:w="3269" w:type="dxa"/>
            <w:tcBorders>
              <w:top w:val="single" w:color="auto" w:sz="4" w:space="0"/>
              <w:left w:val="single" w:color="auto" w:sz="4" w:space="0"/>
              <w:bottom w:val="single" w:color="auto" w:sz="4" w:space="0"/>
              <w:right w:val="single" w:color="auto" w:sz="4" w:space="0"/>
            </w:tcBorders>
            <w:vAlign w:val="center"/>
          </w:tcPr>
          <w:p w14:paraId="5F81914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包括统计分析参数，如数据平滑、趋势分析等</w:t>
            </w:r>
          </w:p>
        </w:tc>
        <w:tc>
          <w:tcPr>
            <w:tcW w:w="3553" w:type="dxa"/>
            <w:tcBorders>
              <w:top w:val="single" w:color="auto" w:sz="4" w:space="0"/>
              <w:left w:val="single" w:color="auto" w:sz="4" w:space="0"/>
              <w:bottom w:val="single" w:color="auto" w:sz="4" w:space="0"/>
              <w:right w:val="single" w:color="auto" w:sz="4" w:space="0"/>
            </w:tcBorders>
            <w:vAlign w:val="top"/>
          </w:tcPr>
          <w:p w14:paraId="0991290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用户设置/默认配置</w:t>
            </w:r>
          </w:p>
        </w:tc>
      </w:tr>
      <w:tr w14:paraId="503F0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4A5F6F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异常检测规则</w:t>
            </w:r>
          </w:p>
        </w:tc>
        <w:tc>
          <w:tcPr>
            <w:tcW w:w="3269" w:type="dxa"/>
            <w:tcBorders>
              <w:top w:val="single" w:color="auto" w:sz="4" w:space="0"/>
              <w:left w:val="single" w:color="auto" w:sz="4" w:space="0"/>
              <w:bottom w:val="single" w:color="auto" w:sz="4" w:space="0"/>
              <w:right w:val="single" w:color="auto" w:sz="4" w:space="0"/>
            </w:tcBorders>
            <w:vAlign w:val="center"/>
          </w:tcPr>
          <w:p w14:paraId="7A23502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定义哪些数据为异常值，及其判断标准</w:t>
            </w:r>
          </w:p>
        </w:tc>
        <w:tc>
          <w:tcPr>
            <w:tcW w:w="3553" w:type="dxa"/>
            <w:tcBorders>
              <w:top w:val="single" w:color="auto" w:sz="4" w:space="0"/>
              <w:left w:val="single" w:color="auto" w:sz="4" w:space="0"/>
              <w:bottom w:val="single" w:color="auto" w:sz="4" w:space="0"/>
              <w:right w:val="single" w:color="auto" w:sz="4" w:space="0"/>
            </w:tcBorders>
            <w:vAlign w:val="top"/>
          </w:tcPr>
          <w:p w14:paraId="255BB52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系统配置/人工设定</w:t>
            </w:r>
          </w:p>
        </w:tc>
      </w:tr>
    </w:tbl>
    <w:p w14:paraId="090003F1">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16</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2BF46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0A3F3B7">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0CC9920B">
            <w:pPr>
              <w:pStyle w:val="928"/>
              <w:spacing w:before="156" w:after="156"/>
            </w:pPr>
            <w:r>
              <w:rPr>
                <w:rFonts w:hint="eastAsia"/>
              </w:rPr>
              <w:t>输出</w:t>
            </w:r>
            <w:r>
              <w:t>内容</w:t>
            </w:r>
          </w:p>
        </w:tc>
      </w:tr>
      <w:tr w14:paraId="4D91A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AEC1B5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数据查询结果</w:t>
            </w:r>
          </w:p>
        </w:tc>
        <w:tc>
          <w:tcPr>
            <w:tcW w:w="5423" w:type="dxa"/>
            <w:tcBorders>
              <w:top w:val="single" w:color="auto" w:sz="4" w:space="0"/>
              <w:left w:val="single" w:color="auto" w:sz="4" w:space="0"/>
              <w:bottom w:val="single" w:color="auto" w:sz="4" w:space="0"/>
              <w:right w:val="single" w:color="auto" w:sz="4" w:space="0"/>
            </w:tcBorders>
            <w:vAlign w:val="center"/>
          </w:tcPr>
          <w:p w14:paraId="2EE2CAF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以表格或图表形式展示查询结果，包括观测要素的具体数据</w:t>
            </w:r>
          </w:p>
        </w:tc>
      </w:tr>
      <w:tr w14:paraId="5CF0A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8A2790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数据趋势分析报告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3C09BEF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展示各观测要素随时间变化的趋势分析结果</w:t>
            </w:r>
          </w:p>
        </w:tc>
      </w:tr>
      <w:tr w14:paraId="57863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80E078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异常值报告</w:t>
            </w:r>
          </w:p>
        </w:tc>
        <w:tc>
          <w:tcPr>
            <w:tcW w:w="5423" w:type="dxa"/>
            <w:tcBorders>
              <w:top w:val="single" w:color="auto" w:sz="4" w:space="0"/>
              <w:left w:val="single" w:color="auto" w:sz="4" w:space="0"/>
              <w:bottom w:val="single" w:color="auto" w:sz="4" w:space="0"/>
              <w:right w:val="single" w:color="auto" w:sz="4" w:space="0"/>
            </w:tcBorders>
            <w:vAlign w:val="center"/>
          </w:tcPr>
          <w:p w14:paraId="542C25B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检测到的异常值数据、异常情况的时间、地点和可能原因</w:t>
            </w:r>
          </w:p>
        </w:tc>
      </w:tr>
      <w:tr w14:paraId="51C76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FBA8FF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数据统计结果</w:t>
            </w:r>
          </w:p>
        </w:tc>
        <w:tc>
          <w:tcPr>
            <w:tcW w:w="5423" w:type="dxa"/>
            <w:tcBorders>
              <w:top w:val="single" w:color="auto" w:sz="4" w:space="0"/>
              <w:left w:val="single" w:color="auto" w:sz="4" w:space="0"/>
              <w:bottom w:val="single" w:color="auto" w:sz="4" w:space="0"/>
              <w:right w:val="single" w:color="auto" w:sz="4" w:space="0"/>
            </w:tcBorders>
            <w:vAlign w:val="center"/>
          </w:tcPr>
          <w:p w14:paraId="1CB06E9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包括查询数据的统计分析，如最大值、最小值、平均值等</w:t>
            </w:r>
          </w:p>
        </w:tc>
      </w:tr>
      <w:tr w14:paraId="71C86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72298B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可视化展示</w:t>
            </w:r>
          </w:p>
        </w:tc>
        <w:tc>
          <w:tcPr>
            <w:tcW w:w="5423" w:type="dxa"/>
            <w:tcBorders>
              <w:top w:val="single" w:color="auto" w:sz="4" w:space="0"/>
              <w:left w:val="single" w:color="auto" w:sz="4" w:space="0"/>
              <w:bottom w:val="single" w:color="auto" w:sz="4" w:space="0"/>
              <w:right w:val="single" w:color="auto" w:sz="4" w:space="0"/>
            </w:tcBorders>
            <w:vAlign w:val="center"/>
          </w:tcPr>
          <w:p w14:paraId="292885F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以图表形式展示查询数据的变化趋势和统计分析结果</w:t>
            </w:r>
          </w:p>
        </w:tc>
      </w:tr>
    </w:tbl>
    <w:p w14:paraId="3D8E57AB">
      <w:pPr>
        <w:pStyle w:val="11"/>
        <w:spacing w:before="156" w:after="156"/>
      </w:pPr>
      <w:r>
        <w:rPr>
          <w:rFonts w:hint="eastAsia"/>
        </w:rPr>
        <w:t>处理流程</w:t>
      </w:r>
    </w:p>
    <w:p w14:paraId="01E873BA">
      <w:pPr>
        <w:spacing w:before="156" w:after="156"/>
        <w:ind w:firstLine="480"/>
        <w:rPr>
          <w:rFonts w:hint="eastAsia"/>
        </w:rPr>
      </w:pPr>
      <w:r>
        <w:rPr>
          <w:rFonts w:hint="eastAsia"/>
        </w:rPr>
        <w:t>查询条件设置：</w:t>
      </w:r>
    </w:p>
    <w:p w14:paraId="4AF9B3F2">
      <w:pPr>
        <w:spacing w:before="156" w:after="156"/>
        <w:ind w:firstLine="480"/>
        <w:rPr>
          <w:rFonts w:hint="eastAsia"/>
        </w:rPr>
      </w:pPr>
      <w:r>
        <w:rPr>
          <w:rFonts w:hint="eastAsia"/>
        </w:rPr>
        <w:t>用户可以设置查询的时间范围、监测站点、观测要素（如温度、湿度、风速等），并支持多条件组合查询。</w:t>
      </w:r>
    </w:p>
    <w:p w14:paraId="220D2172">
      <w:pPr>
        <w:spacing w:before="156" w:after="156"/>
        <w:ind w:firstLine="480"/>
        <w:rPr>
          <w:rFonts w:hint="eastAsia"/>
        </w:rPr>
      </w:pPr>
      <w:r>
        <w:rPr>
          <w:rFonts w:hint="eastAsia"/>
        </w:rPr>
        <w:t>系统根据用户输入的查询条件，自动生成查询语句，访问数据库获取符合条件的监测数据。</w:t>
      </w:r>
    </w:p>
    <w:p w14:paraId="037E81D2">
      <w:pPr>
        <w:spacing w:before="156" w:after="156"/>
        <w:ind w:firstLine="480"/>
        <w:rPr>
          <w:rFonts w:hint="eastAsia"/>
        </w:rPr>
      </w:pPr>
      <w:r>
        <w:rPr>
          <w:rFonts w:hint="eastAsia"/>
        </w:rPr>
        <w:t>查询结果显示：</w:t>
      </w:r>
    </w:p>
    <w:p w14:paraId="0B161185">
      <w:pPr>
        <w:spacing w:before="156" w:after="156"/>
        <w:ind w:firstLine="480"/>
        <w:rPr>
          <w:rFonts w:hint="eastAsia"/>
        </w:rPr>
      </w:pPr>
      <w:r>
        <w:rPr>
          <w:rFonts w:hint="eastAsia"/>
        </w:rPr>
        <w:t>查询结果以表格或图表的形式呈现，表格中展示各个监测站点的具体数据，图表中展示各观测要素随时间变化的趋势。</w:t>
      </w:r>
    </w:p>
    <w:p w14:paraId="14929C38">
      <w:pPr>
        <w:spacing w:before="156" w:after="156"/>
        <w:ind w:firstLine="480"/>
        <w:rPr>
          <w:rFonts w:hint="eastAsia"/>
        </w:rPr>
      </w:pPr>
      <w:r>
        <w:rPr>
          <w:rFonts w:hint="eastAsia"/>
        </w:rPr>
        <w:t>支持多种图表形式，包括折线图、柱状图、饼图等，用户可以根据需要选择最适合的展示方式。</w:t>
      </w:r>
    </w:p>
    <w:p w14:paraId="0CD26EBF">
      <w:pPr>
        <w:spacing w:before="156" w:after="156"/>
        <w:ind w:firstLine="480"/>
        <w:rPr>
          <w:rFonts w:hint="eastAsia"/>
        </w:rPr>
      </w:pPr>
      <w:r>
        <w:rPr>
          <w:rFonts w:hint="eastAsia"/>
        </w:rPr>
        <w:t>数据趋势分析：</w:t>
      </w:r>
    </w:p>
    <w:p w14:paraId="063B72BC">
      <w:pPr>
        <w:spacing w:before="156" w:after="156"/>
        <w:ind w:firstLine="480"/>
        <w:rPr>
          <w:rFonts w:hint="eastAsia"/>
        </w:rPr>
      </w:pPr>
      <w:r>
        <w:rPr>
          <w:rFonts w:hint="eastAsia"/>
        </w:rPr>
        <w:t>系统能够自动对查询结果进行趋势分析，展示不同观测要素（如温度、湿度、气压等）在选定时间段内的变化趋势。</w:t>
      </w:r>
    </w:p>
    <w:p w14:paraId="5EF30F98">
      <w:pPr>
        <w:spacing w:before="156" w:after="156"/>
        <w:ind w:firstLine="480"/>
        <w:rPr>
          <w:rFonts w:hint="eastAsia"/>
        </w:rPr>
      </w:pPr>
      <w:r>
        <w:rPr>
          <w:rFonts w:hint="eastAsia"/>
        </w:rPr>
        <w:t>支持数据平滑、趋势线拟合等功能，帮助用户识别数据的变化规律及异常波动。</w:t>
      </w:r>
    </w:p>
    <w:p w14:paraId="32DA1A20">
      <w:pPr>
        <w:spacing w:before="156" w:after="156"/>
        <w:ind w:firstLine="480"/>
        <w:rPr>
          <w:rFonts w:hint="eastAsia"/>
        </w:rPr>
      </w:pPr>
      <w:r>
        <w:rPr>
          <w:rFonts w:hint="eastAsia"/>
        </w:rPr>
        <w:t>异常值检测：</w:t>
      </w:r>
    </w:p>
    <w:p w14:paraId="4B885DB0">
      <w:pPr>
        <w:spacing w:before="156" w:after="156"/>
        <w:ind w:firstLine="480"/>
        <w:rPr>
          <w:rFonts w:hint="eastAsia"/>
        </w:rPr>
      </w:pPr>
      <w:r>
        <w:rPr>
          <w:rFonts w:hint="eastAsia"/>
        </w:rPr>
        <w:t>系统能够基于设定的规则自动检测数据中的异常值（如温度突变、湿度波动过大等），并标记为异常。</w:t>
      </w:r>
    </w:p>
    <w:p w14:paraId="1C949162">
      <w:pPr>
        <w:spacing w:before="156" w:after="156"/>
        <w:ind w:firstLine="480"/>
        <w:rPr>
          <w:rFonts w:hint="eastAsia"/>
        </w:rPr>
      </w:pPr>
      <w:r>
        <w:rPr>
          <w:rFonts w:hint="eastAsia"/>
        </w:rPr>
        <w:t>异常值检测规则可以根据用户需求进行自定义，如通过设定阈值、标准差等方式来判断异常数据。</w:t>
      </w:r>
    </w:p>
    <w:p w14:paraId="5307EA59">
      <w:pPr>
        <w:spacing w:before="156" w:after="156"/>
        <w:ind w:firstLine="480"/>
        <w:rPr>
          <w:rFonts w:hint="eastAsia"/>
        </w:rPr>
      </w:pPr>
      <w:r>
        <w:rPr>
          <w:rFonts w:hint="eastAsia"/>
        </w:rPr>
        <w:t>系统会输出详细的异常值报告，列出所有异常数据的时间、地点、异常类型和可能原因。</w:t>
      </w:r>
    </w:p>
    <w:p w14:paraId="3C821045">
      <w:pPr>
        <w:spacing w:before="156" w:after="156"/>
        <w:ind w:firstLine="480"/>
        <w:rPr>
          <w:rFonts w:hint="eastAsia"/>
        </w:rPr>
      </w:pPr>
      <w:r>
        <w:rPr>
          <w:rFonts w:hint="eastAsia"/>
        </w:rPr>
        <w:t>数据统计与分析：</w:t>
      </w:r>
    </w:p>
    <w:p w14:paraId="3F08CB54">
      <w:pPr>
        <w:spacing w:before="156" w:after="156"/>
        <w:ind w:firstLine="480"/>
        <w:rPr>
          <w:rFonts w:hint="eastAsia"/>
        </w:rPr>
      </w:pPr>
      <w:r>
        <w:rPr>
          <w:rFonts w:hint="eastAsia"/>
        </w:rPr>
        <w:t>系统支持对查询数据进行统计分析，如最大值、最小值、平均值、标准差等，并将结果展示给用户。</w:t>
      </w:r>
    </w:p>
    <w:p w14:paraId="683449F2">
      <w:pPr>
        <w:spacing w:before="156" w:after="156"/>
        <w:ind w:firstLine="480"/>
        <w:rPr>
          <w:rFonts w:hint="eastAsia"/>
        </w:rPr>
      </w:pPr>
      <w:r>
        <w:rPr>
          <w:rFonts w:hint="eastAsia"/>
        </w:rPr>
        <w:t>数据统计功能帮助用户了解所查询数据的总体情况和变化规律。</w:t>
      </w:r>
    </w:p>
    <w:p w14:paraId="4C5C247C">
      <w:pPr>
        <w:spacing w:before="156" w:after="156"/>
        <w:ind w:firstLine="480"/>
        <w:rPr>
          <w:rFonts w:hint="eastAsia"/>
        </w:rPr>
      </w:pPr>
      <w:r>
        <w:rPr>
          <w:rFonts w:hint="eastAsia"/>
        </w:rPr>
        <w:t>数据导出：</w:t>
      </w:r>
    </w:p>
    <w:p w14:paraId="7D610F9C">
      <w:pPr>
        <w:spacing w:before="156" w:after="156"/>
        <w:ind w:firstLine="480"/>
        <w:rPr>
          <w:rFonts w:hint="eastAsia"/>
        </w:rPr>
      </w:pPr>
      <w:r>
        <w:rPr>
          <w:rFonts w:hint="eastAsia"/>
        </w:rPr>
        <w:t>用户可以导出查询结果及分析报告，支持导出为常见格式如CSV、Excel、PDF等，方便后续存档或打印。</w:t>
      </w:r>
    </w:p>
    <w:p w14:paraId="10EDEA75">
      <w:pPr>
        <w:spacing w:before="156" w:after="156"/>
        <w:ind w:firstLine="480"/>
        <w:rPr>
          <w:rFonts w:hint="eastAsia"/>
        </w:rPr>
      </w:pPr>
      <w:r>
        <w:rPr>
          <w:rFonts w:hint="eastAsia"/>
        </w:rPr>
        <w:t>支持将图表和趋势分析结果导出为图片格式，方便用户分享和展示。</w:t>
      </w:r>
    </w:p>
    <w:p w14:paraId="50F259B6">
      <w:pPr>
        <w:spacing w:before="156" w:after="156"/>
        <w:ind w:firstLine="480"/>
        <w:rPr>
          <w:rFonts w:hint="eastAsia"/>
        </w:rPr>
      </w:pPr>
      <w:r>
        <w:rPr>
          <w:rFonts w:hint="eastAsia"/>
        </w:rPr>
        <w:t>多维度分析：</w:t>
      </w:r>
    </w:p>
    <w:p w14:paraId="025F5358">
      <w:pPr>
        <w:spacing w:before="156" w:after="156"/>
        <w:ind w:firstLine="480"/>
        <w:rPr>
          <w:rFonts w:hint="eastAsia"/>
        </w:rPr>
      </w:pPr>
      <w:r>
        <w:rPr>
          <w:rFonts w:hint="eastAsia"/>
        </w:rPr>
        <w:t>系统可以支持基于多个观测要素的数据分析，如联合分析温度与湿度的变化趋势，或者分析风速与降水量的相关性。</w:t>
      </w:r>
    </w:p>
    <w:p w14:paraId="18C5FEDC">
      <w:pPr>
        <w:spacing w:before="156" w:after="156"/>
        <w:ind w:firstLine="480"/>
      </w:pPr>
      <w:r>
        <w:rPr>
          <w:rFonts w:hint="eastAsia"/>
        </w:rPr>
        <w:t>可以根据需要定制化分析模板，满足不同行业用户的需求。</w:t>
      </w:r>
    </w:p>
    <w:p w14:paraId="653A9A46">
      <w:pPr>
        <w:pStyle w:val="10"/>
        <w:spacing w:before="156" w:after="156"/>
      </w:pPr>
      <w:r>
        <w:rPr>
          <w:rFonts w:hint="eastAsia"/>
        </w:rPr>
        <w:t>雷达监测资料查询显示分析功能</w:t>
      </w:r>
    </w:p>
    <w:p w14:paraId="143D68BE">
      <w:pPr>
        <w:pStyle w:val="11"/>
        <w:spacing w:before="156" w:after="156"/>
      </w:pPr>
      <w:r>
        <w:rPr>
          <w:rFonts w:hint="eastAsia"/>
        </w:rPr>
        <w:t>功能描述</w:t>
      </w:r>
    </w:p>
    <w:p w14:paraId="12E7F76D">
      <w:pPr>
        <w:spacing w:before="156" w:after="156"/>
        <w:ind w:firstLine="480"/>
        <w:rPr>
          <w:rFonts w:ascii="宋体" w:hAnsi="宋体"/>
          <w:kern w:val="0"/>
          <w:szCs w:val="24"/>
        </w:rPr>
      </w:pPr>
      <w:r>
        <w:rPr>
          <w:rFonts w:hint="eastAsia" w:ascii="宋体" w:hAnsi="宋体"/>
          <w:kern w:val="0"/>
          <w:szCs w:val="24"/>
        </w:rPr>
        <w:t>查询、显示和分析雷达监测数据。用户可以通过系统输入相关查询条件，快速查找到特定时间段、特定雷达站点的数据，并以图表或列表形式展示。系统能够自动分析查询结果，提供雷达数据的趋势分析、异常值检测、数据统计和回波分析等功能，为气象预警、灾害监测等提供支持。</w:t>
      </w:r>
    </w:p>
    <w:p w14:paraId="680BBF20">
      <w:pPr>
        <w:pStyle w:val="11"/>
        <w:spacing w:before="156" w:after="156"/>
      </w:pPr>
      <w:r>
        <w:rPr>
          <w:rFonts w:hint="eastAsia"/>
        </w:rPr>
        <w:t>输入输出</w:t>
      </w:r>
    </w:p>
    <w:p w14:paraId="25B0271D">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17</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41D0E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1D93A01">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35933A97">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6C3B8101">
            <w:pPr>
              <w:pStyle w:val="928"/>
              <w:spacing w:before="156" w:after="156"/>
            </w:pPr>
            <w:r>
              <w:rPr>
                <w:rFonts w:hint="eastAsia"/>
              </w:rPr>
              <w:t>输入来源</w:t>
            </w:r>
          </w:p>
        </w:tc>
      </w:tr>
      <w:tr w14:paraId="0713C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75AE7D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查询条件</w:t>
            </w:r>
          </w:p>
        </w:tc>
        <w:tc>
          <w:tcPr>
            <w:tcW w:w="3269" w:type="dxa"/>
            <w:tcBorders>
              <w:top w:val="single" w:color="auto" w:sz="4" w:space="0"/>
              <w:left w:val="single" w:color="auto" w:sz="4" w:space="0"/>
              <w:bottom w:val="single" w:color="auto" w:sz="4" w:space="0"/>
              <w:right w:val="single" w:color="auto" w:sz="4" w:space="0"/>
            </w:tcBorders>
            <w:vAlign w:val="center"/>
          </w:tcPr>
          <w:p w14:paraId="457CEB3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包括时间范围、雷达站点、雷达回波强度、降水量等条件</w:t>
            </w:r>
          </w:p>
        </w:tc>
        <w:tc>
          <w:tcPr>
            <w:tcW w:w="3553" w:type="dxa"/>
            <w:tcBorders>
              <w:top w:val="single" w:color="auto" w:sz="4" w:space="0"/>
              <w:left w:val="single" w:color="auto" w:sz="4" w:space="0"/>
              <w:bottom w:val="single" w:color="auto" w:sz="4" w:space="0"/>
              <w:right w:val="single" w:color="auto" w:sz="4" w:space="0"/>
            </w:tcBorders>
          </w:tcPr>
          <w:p w14:paraId="6457603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r w14:paraId="52107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D0AFC4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雷达站点信息</w:t>
            </w:r>
          </w:p>
        </w:tc>
        <w:tc>
          <w:tcPr>
            <w:tcW w:w="3269" w:type="dxa"/>
            <w:tcBorders>
              <w:top w:val="single" w:color="auto" w:sz="4" w:space="0"/>
              <w:left w:val="single" w:color="auto" w:sz="4" w:space="0"/>
              <w:bottom w:val="single" w:color="auto" w:sz="4" w:space="0"/>
              <w:right w:val="single" w:color="auto" w:sz="4" w:space="0"/>
            </w:tcBorders>
            <w:vAlign w:val="center"/>
          </w:tcPr>
          <w:p w14:paraId="497CCBD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包括站点编号、站点名称、经纬度等基础信息</w:t>
            </w:r>
          </w:p>
        </w:tc>
        <w:tc>
          <w:tcPr>
            <w:tcW w:w="3553" w:type="dxa"/>
            <w:tcBorders>
              <w:top w:val="single" w:color="auto" w:sz="4" w:space="0"/>
              <w:left w:val="single" w:color="auto" w:sz="4" w:space="0"/>
              <w:bottom w:val="single" w:color="auto" w:sz="4" w:space="0"/>
              <w:right w:val="single" w:color="auto" w:sz="4" w:space="0"/>
            </w:tcBorders>
          </w:tcPr>
          <w:p w14:paraId="53A3E83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数据库/雷达管理系统</w:t>
            </w:r>
          </w:p>
        </w:tc>
      </w:tr>
      <w:tr w14:paraId="2F66E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EB8F11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雷达数据</w:t>
            </w:r>
          </w:p>
        </w:tc>
        <w:tc>
          <w:tcPr>
            <w:tcW w:w="3269" w:type="dxa"/>
            <w:tcBorders>
              <w:top w:val="single" w:color="auto" w:sz="4" w:space="0"/>
              <w:left w:val="single" w:color="auto" w:sz="4" w:space="0"/>
              <w:bottom w:val="single" w:color="auto" w:sz="4" w:space="0"/>
              <w:right w:val="single" w:color="auto" w:sz="4" w:space="0"/>
            </w:tcBorders>
            <w:vAlign w:val="center"/>
          </w:tcPr>
          <w:p w14:paraId="15D3E77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包括雷达回波、降水量、风速等数据</w:t>
            </w:r>
          </w:p>
        </w:tc>
        <w:tc>
          <w:tcPr>
            <w:tcW w:w="3553" w:type="dxa"/>
            <w:tcBorders>
              <w:top w:val="single" w:color="auto" w:sz="4" w:space="0"/>
              <w:left w:val="single" w:color="auto" w:sz="4" w:space="0"/>
              <w:bottom w:val="single" w:color="auto" w:sz="4" w:space="0"/>
              <w:right w:val="single" w:color="auto" w:sz="4" w:space="0"/>
            </w:tcBorders>
          </w:tcPr>
          <w:p w14:paraId="4AE5C1F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雷达观测系统</w:t>
            </w:r>
          </w:p>
        </w:tc>
      </w:tr>
      <w:tr w14:paraId="13510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E398CB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数据分析参数</w:t>
            </w:r>
          </w:p>
        </w:tc>
        <w:tc>
          <w:tcPr>
            <w:tcW w:w="3269" w:type="dxa"/>
            <w:tcBorders>
              <w:top w:val="single" w:color="auto" w:sz="4" w:space="0"/>
              <w:left w:val="single" w:color="auto" w:sz="4" w:space="0"/>
              <w:bottom w:val="single" w:color="auto" w:sz="4" w:space="0"/>
              <w:right w:val="single" w:color="auto" w:sz="4" w:space="0"/>
            </w:tcBorders>
            <w:vAlign w:val="center"/>
          </w:tcPr>
          <w:p w14:paraId="712358F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包括统计分析参数，如数据平滑、趋势分析等</w:t>
            </w:r>
          </w:p>
        </w:tc>
        <w:tc>
          <w:tcPr>
            <w:tcW w:w="3553" w:type="dxa"/>
            <w:tcBorders>
              <w:top w:val="single" w:color="auto" w:sz="4" w:space="0"/>
              <w:left w:val="single" w:color="auto" w:sz="4" w:space="0"/>
              <w:bottom w:val="single" w:color="auto" w:sz="4" w:space="0"/>
              <w:right w:val="single" w:color="auto" w:sz="4" w:space="0"/>
            </w:tcBorders>
          </w:tcPr>
          <w:p w14:paraId="7B76E38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用户设置/默认配置</w:t>
            </w:r>
          </w:p>
        </w:tc>
      </w:tr>
      <w:tr w14:paraId="3DD68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CE444C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异常检测规则</w:t>
            </w:r>
          </w:p>
        </w:tc>
        <w:tc>
          <w:tcPr>
            <w:tcW w:w="3269" w:type="dxa"/>
            <w:tcBorders>
              <w:top w:val="single" w:color="auto" w:sz="4" w:space="0"/>
              <w:left w:val="single" w:color="auto" w:sz="4" w:space="0"/>
              <w:bottom w:val="single" w:color="auto" w:sz="4" w:space="0"/>
              <w:right w:val="single" w:color="auto" w:sz="4" w:space="0"/>
            </w:tcBorders>
            <w:vAlign w:val="center"/>
          </w:tcPr>
          <w:p w14:paraId="613B9ED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定义哪些数据为异常值，及其判断标准</w:t>
            </w:r>
          </w:p>
        </w:tc>
        <w:tc>
          <w:tcPr>
            <w:tcW w:w="3553" w:type="dxa"/>
            <w:tcBorders>
              <w:top w:val="single" w:color="auto" w:sz="4" w:space="0"/>
              <w:left w:val="single" w:color="auto" w:sz="4" w:space="0"/>
              <w:bottom w:val="single" w:color="auto" w:sz="4" w:space="0"/>
              <w:right w:val="single" w:color="auto" w:sz="4" w:space="0"/>
            </w:tcBorders>
          </w:tcPr>
          <w:p w14:paraId="5298D76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系统配置/人工设定</w:t>
            </w:r>
          </w:p>
        </w:tc>
      </w:tr>
    </w:tbl>
    <w:p w14:paraId="47334A89">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18</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54A6B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5BF3A2C">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642759A3">
            <w:pPr>
              <w:pStyle w:val="928"/>
              <w:spacing w:before="156" w:after="156"/>
            </w:pPr>
            <w:r>
              <w:rPr>
                <w:rFonts w:hint="eastAsia"/>
              </w:rPr>
              <w:t>输出</w:t>
            </w:r>
            <w:r>
              <w:t>内容</w:t>
            </w:r>
          </w:p>
        </w:tc>
      </w:tr>
      <w:tr w14:paraId="62C72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9BFF41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数据查询结果</w:t>
            </w:r>
          </w:p>
        </w:tc>
        <w:tc>
          <w:tcPr>
            <w:tcW w:w="5423" w:type="dxa"/>
            <w:tcBorders>
              <w:top w:val="single" w:color="auto" w:sz="4" w:space="0"/>
              <w:left w:val="single" w:color="auto" w:sz="4" w:space="0"/>
              <w:bottom w:val="single" w:color="auto" w:sz="4" w:space="0"/>
              <w:right w:val="single" w:color="auto" w:sz="4" w:space="0"/>
            </w:tcBorders>
            <w:vAlign w:val="center"/>
          </w:tcPr>
          <w:p w14:paraId="7404449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以表格或图表形式展示查询结果，包括回波强度、降水量等</w:t>
            </w:r>
          </w:p>
        </w:tc>
      </w:tr>
      <w:tr w14:paraId="63E2C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E44CF0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数据趋势分析报告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00C6C0E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展示雷达数据随时间变化的趋势分析结果</w:t>
            </w:r>
          </w:p>
        </w:tc>
      </w:tr>
      <w:tr w14:paraId="781CC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3C377B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异常值报告</w:t>
            </w:r>
          </w:p>
        </w:tc>
        <w:tc>
          <w:tcPr>
            <w:tcW w:w="5423" w:type="dxa"/>
            <w:tcBorders>
              <w:top w:val="single" w:color="auto" w:sz="4" w:space="0"/>
              <w:left w:val="single" w:color="auto" w:sz="4" w:space="0"/>
              <w:bottom w:val="single" w:color="auto" w:sz="4" w:space="0"/>
              <w:right w:val="single" w:color="auto" w:sz="4" w:space="0"/>
            </w:tcBorders>
            <w:vAlign w:val="center"/>
          </w:tcPr>
          <w:p w14:paraId="459D445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检测到的异常值数据、异常情况的时间、地点和可能原因</w:t>
            </w:r>
          </w:p>
        </w:tc>
      </w:tr>
      <w:tr w14:paraId="18EB9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F4FC5B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数据统计结果</w:t>
            </w:r>
          </w:p>
        </w:tc>
        <w:tc>
          <w:tcPr>
            <w:tcW w:w="5423" w:type="dxa"/>
            <w:tcBorders>
              <w:top w:val="single" w:color="auto" w:sz="4" w:space="0"/>
              <w:left w:val="single" w:color="auto" w:sz="4" w:space="0"/>
              <w:bottom w:val="single" w:color="auto" w:sz="4" w:space="0"/>
              <w:right w:val="single" w:color="auto" w:sz="4" w:space="0"/>
            </w:tcBorders>
            <w:vAlign w:val="center"/>
          </w:tcPr>
          <w:p w14:paraId="5FA9728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包括查询数据的统计分析，如最大值、最小值、平均值等</w:t>
            </w:r>
          </w:p>
        </w:tc>
      </w:tr>
      <w:tr w14:paraId="52214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3864B2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回波分析报告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54A63E4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对雷达回波数据进行的分析结果，包括回波强度、移动方向等</w:t>
            </w:r>
          </w:p>
        </w:tc>
      </w:tr>
    </w:tbl>
    <w:p w14:paraId="329D5683">
      <w:pPr>
        <w:pStyle w:val="11"/>
        <w:spacing w:before="156" w:after="156"/>
      </w:pPr>
      <w:r>
        <w:rPr>
          <w:rFonts w:hint="eastAsia"/>
        </w:rPr>
        <w:t>处理流程</w:t>
      </w:r>
    </w:p>
    <w:p w14:paraId="4F079FF5">
      <w:pPr>
        <w:spacing w:before="156" w:after="156"/>
        <w:ind w:firstLine="480"/>
        <w:rPr>
          <w:rFonts w:hint="eastAsia"/>
        </w:rPr>
      </w:pPr>
      <w:r>
        <w:rPr>
          <w:rFonts w:hint="eastAsia"/>
        </w:rPr>
        <w:t>查询条件设置：</w:t>
      </w:r>
    </w:p>
    <w:p w14:paraId="256F6E65">
      <w:pPr>
        <w:spacing w:before="156" w:after="156"/>
        <w:ind w:firstLine="480"/>
        <w:rPr>
          <w:rFonts w:hint="eastAsia"/>
        </w:rPr>
      </w:pPr>
      <w:r>
        <w:rPr>
          <w:rFonts w:hint="eastAsia"/>
        </w:rPr>
        <w:t>用户可以设置查询的时间范围、雷达站点、雷达回波强度、降水量等条件，支持时间段和多站点的查询。</w:t>
      </w:r>
    </w:p>
    <w:p w14:paraId="6D967015">
      <w:pPr>
        <w:spacing w:before="156" w:after="156"/>
        <w:ind w:firstLine="480"/>
        <w:rPr>
          <w:rFonts w:hint="eastAsia"/>
        </w:rPr>
      </w:pPr>
      <w:r>
        <w:rPr>
          <w:rFonts w:hint="eastAsia"/>
        </w:rPr>
        <w:t>系统根据用户输入的查询条件，自动生成查询语句，访问数据库获取符合条件的雷达监测数据。</w:t>
      </w:r>
    </w:p>
    <w:p w14:paraId="7D931DCE">
      <w:pPr>
        <w:spacing w:before="156" w:after="156"/>
        <w:ind w:firstLine="480"/>
        <w:rPr>
          <w:rFonts w:hint="eastAsia"/>
        </w:rPr>
      </w:pPr>
      <w:r>
        <w:rPr>
          <w:rFonts w:hint="eastAsia"/>
        </w:rPr>
        <w:t>查询结果显示：</w:t>
      </w:r>
    </w:p>
    <w:p w14:paraId="244229FB">
      <w:pPr>
        <w:spacing w:before="156" w:after="156"/>
        <w:ind w:firstLine="480"/>
        <w:rPr>
          <w:rFonts w:hint="eastAsia"/>
        </w:rPr>
      </w:pPr>
      <w:r>
        <w:rPr>
          <w:rFonts w:hint="eastAsia"/>
        </w:rPr>
        <w:t>查询结果以表格或图表的形式呈现，表格中展示各个雷达站点的具体数据，图表中展示雷达数据随时间变化的趋势。</w:t>
      </w:r>
    </w:p>
    <w:p w14:paraId="4A2FB399">
      <w:pPr>
        <w:spacing w:before="156" w:after="156"/>
        <w:ind w:firstLine="480"/>
        <w:rPr>
          <w:rFonts w:hint="eastAsia"/>
        </w:rPr>
      </w:pPr>
      <w:r>
        <w:rPr>
          <w:rFonts w:hint="eastAsia"/>
        </w:rPr>
        <w:t>支持多种图表形式，包括回波强度图、降水分布图、风速图等，用户可以根据需要选择最适合的展示方式。</w:t>
      </w:r>
    </w:p>
    <w:p w14:paraId="7C154952">
      <w:pPr>
        <w:spacing w:before="156" w:after="156"/>
        <w:ind w:firstLine="480"/>
        <w:rPr>
          <w:rFonts w:hint="eastAsia"/>
        </w:rPr>
      </w:pPr>
      <w:r>
        <w:rPr>
          <w:rFonts w:hint="eastAsia"/>
        </w:rPr>
        <w:t>数据趋势分析：</w:t>
      </w:r>
    </w:p>
    <w:p w14:paraId="2F532912">
      <w:pPr>
        <w:spacing w:before="156" w:after="156"/>
        <w:ind w:firstLine="480"/>
        <w:rPr>
          <w:rFonts w:hint="eastAsia"/>
        </w:rPr>
      </w:pPr>
      <w:r>
        <w:rPr>
          <w:rFonts w:hint="eastAsia"/>
        </w:rPr>
        <w:t>系统能够自动对查询结果进行趋势分析，展示雷达数据在选定时间段内的变化趋势。</w:t>
      </w:r>
    </w:p>
    <w:p w14:paraId="04498E6C">
      <w:pPr>
        <w:spacing w:before="156" w:after="156"/>
        <w:ind w:firstLine="480"/>
        <w:rPr>
          <w:rFonts w:hint="eastAsia"/>
        </w:rPr>
      </w:pPr>
      <w:r>
        <w:rPr>
          <w:rFonts w:hint="eastAsia"/>
        </w:rPr>
        <w:t>支持数据平滑、趋势线拟合等功能，帮助用户识别数据的变化规律及异常波动。</w:t>
      </w:r>
    </w:p>
    <w:p w14:paraId="2DFC0A3B">
      <w:pPr>
        <w:spacing w:before="156" w:after="156"/>
        <w:ind w:firstLine="480"/>
        <w:rPr>
          <w:rFonts w:hint="eastAsia"/>
        </w:rPr>
      </w:pPr>
      <w:r>
        <w:rPr>
          <w:rFonts w:hint="eastAsia"/>
        </w:rPr>
        <w:t>异常值检测：</w:t>
      </w:r>
    </w:p>
    <w:p w14:paraId="2B3216BE">
      <w:pPr>
        <w:spacing w:before="156" w:after="156"/>
        <w:ind w:firstLine="480"/>
        <w:rPr>
          <w:rFonts w:hint="eastAsia"/>
        </w:rPr>
      </w:pPr>
      <w:r>
        <w:rPr>
          <w:rFonts w:hint="eastAsia"/>
        </w:rPr>
        <w:t>系统能够基于设定的规则自动检测数据中的异常值（如回波强度突变、降水量异常增加等），并标记为异常。</w:t>
      </w:r>
    </w:p>
    <w:p w14:paraId="3441EA2C">
      <w:pPr>
        <w:spacing w:before="156" w:after="156"/>
        <w:ind w:firstLine="480"/>
        <w:rPr>
          <w:rFonts w:hint="eastAsia"/>
        </w:rPr>
      </w:pPr>
      <w:r>
        <w:rPr>
          <w:rFonts w:hint="eastAsia"/>
        </w:rPr>
        <w:t>异常值检测规则可以根据用户需求进行自定义，如通过设定阈值、标准差等方式来判断异常数据。</w:t>
      </w:r>
    </w:p>
    <w:p w14:paraId="000F3D67">
      <w:pPr>
        <w:spacing w:before="156" w:after="156"/>
        <w:ind w:firstLine="480"/>
        <w:rPr>
          <w:rFonts w:hint="eastAsia"/>
        </w:rPr>
      </w:pPr>
      <w:r>
        <w:rPr>
          <w:rFonts w:hint="eastAsia"/>
        </w:rPr>
        <w:t>系统会输出详细的异常值报告，列出所有异常数据的时间、地点、异常类型和可能原因。</w:t>
      </w:r>
    </w:p>
    <w:p w14:paraId="56AC2F01">
      <w:pPr>
        <w:spacing w:before="156" w:after="156"/>
        <w:ind w:firstLine="480"/>
        <w:rPr>
          <w:rFonts w:hint="eastAsia"/>
        </w:rPr>
      </w:pPr>
      <w:r>
        <w:rPr>
          <w:rFonts w:hint="eastAsia"/>
        </w:rPr>
        <w:t>回波分析：</w:t>
      </w:r>
    </w:p>
    <w:p w14:paraId="47E80940">
      <w:pPr>
        <w:spacing w:before="156" w:after="156"/>
        <w:ind w:firstLine="480"/>
        <w:rPr>
          <w:rFonts w:hint="eastAsia"/>
        </w:rPr>
      </w:pPr>
      <w:r>
        <w:rPr>
          <w:rFonts w:hint="eastAsia"/>
        </w:rPr>
        <w:t>系统能够分析雷达回波的强度、分布、移动方向等特征，帮助用户判断天气状况（如强对流、降水、风暴等）。</w:t>
      </w:r>
    </w:p>
    <w:p w14:paraId="15F27420">
      <w:pPr>
        <w:spacing w:before="156" w:after="156"/>
        <w:ind w:firstLine="480"/>
        <w:rPr>
          <w:rFonts w:hint="eastAsia"/>
        </w:rPr>
      </w:pPr>
      <w:r>
        <w:rPr>
          <w:rFonts w:hint="eastAsia"/>
        </w:rPr>
        <w:t>可以自动检测回波的变化情况并生成回波分析报告，展示回波强度的变化趋势、移动方向和影响范围。</w:t>
      </w:r>
    </w:p>
    <w:p w14:paraId="0FB52D70">
      <w:pPr>
        <w:spacing w:before="156" w:after="156"/>
        <w:ind w:firstLine="480"/>
        <w:rPr>
          <w:rFonts w:hint="eastAsia"/>
        </w:rPr>
      </w:pPr>
      <w:r>
        <w:rPr>
          <w:rFonts w:hint="eastAsia"/>
        </w:rPr>
        <w:t>数据统计与分析：</w:t>
      </w:r>
    </w:p>
    <w:p w14:paraId="2E044BB8">
      <w:pPr>
        <w:spacing w:before="156" w:after="156"/>
        <w:ind w:firstLine="480"/>
        <w:rPr>
          <w:rFonts w:hint="eastAsia"/>
        </w:rPr>
      </w:pPr>
      <w:r>
        <w:rPr>
          <w:rFonts w:hint="eastAsia"/>
        </w:rPr>
        <w:t>系统支持对查询数据进行统计分析，如最大值、最小值、平均值、标准差等，并将结果展示给用户。</w:t>
      </w:r>
    </w:p>
    <w:p w14:paraId="74423682">
      <w:pPr>
        <w:spacing w:before="156" w:after="156"/>
        <w:ind w:firstLine="480"/>
        <w:rPr>
          <w:rFonts w:hint="eastAsia"/>
        </w:rPr>
      </w:pPr>
      <w:r>
        <w:rPr>
          <w:rFonts w:hint="eastAsia"/>
        </w:rPr>
        <w:t>数据统计功能帮助用户了解所查询数据的总体情况和变化规律。</w:t>
      </w:r>
    </w:p>
    <w:p w14:paraId="04F0522C">
      <w:pPr>
        <w:spacing w:before="156" w:after="156"/>
        <w:ind w:firstLine="480"/>
        <w:rPr>
          <w:rFonts w:hint="eastAsia"/>
        </w:rPr>
      </w:pPr>
      <w:r>
        <w:rPr>
          <w:rFonts w:hint="eastAsia"/>
        </w:rPr>
        <w:t>数据导出：</w:t>
      </w:r>
    </w:p>
    <w:p w14:paraId="5FFBC9F0">
      <w:pPr>
        <w:spacing w:before="156" w:after="156"/>
        <w:ind w:firstLine="480"/>
        <w:rPr>
          <w:rFonts w:hint="eastAsia"/>
        </w:rPr>
      </w:pPr>
      <w:r>
        <w:rPr>
          <w:rFonts w:hint="eastAsia"/>
        </w:rPr>
        <w:t>用户可以导出查询结果及分析报告，支持导出为常见格式如CSV、Excel、PDF等，方便后续存档或打印。</w:t>
      </w:r>
    </w:p>
    <w:p w14:paraId="1A4F05A8">
      <w:pPr>
        <w:spacing w:before="156" w:after="156"/>
        <w:ind w:firstLine="480"/>
        <w:rPr>
          <w:rFonts w:hint="eastAsia"/>
        </w:rPr>
      </w:pPr>
      <w:r>
        <w:rPr>
          <w:rFonts w:hint="eastAsia"/>
        </w:rPr>
        <w:t>支持将图表和趋势分析结果导出为图片格式，方便用户分享和展示。</w:t>
      </w:r>
    </w:p>
    <w:p w14:paraId="253BC857">
      <w:pPr>
        <w:spacing w:before="156" w:after="156"/>
        <w:ind w:firstLine="480"/>
        <w:rPr>
          <w:rFonts w:hint="eastAsia"/>
        </w:rPr>
      </w:pPr>
      <w:r>
        <w:rPr>
          <w:rFonts w:hint="eastAsia"/>
        </w:rPr>
        <w:t>多维度分析：</w:t>
      </w:r>
    </w:p>
    <w:p w14:paraId="729E4722">
      <w:pPr>
        <w:spacing w:before="156" w:after="156"/>
        <w:ind w:firstLine="480"/>
        <w:rPr>
          <w:rFonts w:hint="eastAsia"/>
        </w:rPr>
      </w:pPr>
      <w:r>
        <w:rPr>
          <w:rFonts w:hint="eastAsia"/>
        </w:rPr>
        <w:t>系统可以支持基于多个雷达观测要素的数据分析，如联合分析回波强度与降水量的关系，或者分析回波与风速的相关性。</w:t>
      </w:r>
    </w:p>
    <w:p w14:paraId="57410D7F">
      <w:pPr>
        <w:spacing w:before="156" w:after="156"/>
        <w:ind w:firstLine="480"/>
      </w:pPr>
      <w:r>
        <w:rPr>
          <w:rFonts w:hint="eastAsia"/>
        </w:rPr>
        <w:t>可以根据需要定制化分析模板，满足不同行业用户的需求。</w:t>
      </w:r>
    </w:p>
    <w:p w14:paraId="75AF9B6C">
      <w:pPr>
        <w:pStyle w:val="10"/>
        <w:spacing w:before="156" w:after="156"/>
      </w:pPr>
      <w:r>
        <w:rPr>
          <w:rFonts w:hint="eastAsia"/>
        </w:rPr>
        <w:t>卫星观测资料查询显示分析功能</w:t>
      </w:r>
    </w:p>
    <w:p w14:paraId="6CEA79B7">
      <w:pPr>
        <w:pStyle w:val="11"/>
        <w:spacing w:before="156" w:after="156"/>
      </w:pPr>
      <w:r>
        <w:rPr>
          <w:rFonts w:hint="eastAsia"/>
        </w:rPr>
        <w:t>功能描述</w:t>
      </w:r>
    </w:p>
    <w:p w14:paraId="7A4C4881">
      <w:pPr>
        <w:spacing w:before="156" w:after="156"/>
        <w:ind w:firstLine="480"/>
        <w:rPr>
          <w:rFonts w:ascii="宋体" w:hAnsi="宋体"/>
          <w:kern w:val="0"/>
          <w:szCs w:val="24"/>
        </w:rPr>
      </w:pPr>
      <w:r>
        <w:rPr>
          <w:rFonts w:hint="eastAsia" w:ascii="宋体" w:hAnsi="宋体"/>
          <w:kern w:val="0"/>
          <w:szCs w:val="24"/>
        </w:rPr>
        <w:t>查询、显示和分析卫星观测数据。用户可以根据具体的查询条件（如卫星种类、观测时间、地理位置等）快速查询和检索卫星数据，并以图表、地图或列表形式呈现。系统提供基于卫星数据的趋势分析、变化检测、异常值识别等功能，为气象预警、环境监测、灾害管理等提供数据支持。</w:t>
      </w:r>
    </w:p>
    <w:p w14:paraId="5B8673C6">
      <w:pPr>
        <w:pStyle w:val="11"/>
        <w:spacing w:before="156" w:after="156"/>
      </w:pPr>
      <w:r>
        <w:rPr>
          <w:rFonts w:hint="eastAsia"/>
        </w:rPr>
        <w:t>输入输出</w:t>
      </w:r>
    </w:p>
    <w:p w14:paraId="501456F5">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19</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245CA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758E1A7">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67D585AD">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05763F07">
            <w:pPr>
              <w:pStyle w:val="928"/>
              <w:spacing w:before="156" w:after="156"/>
            </w:pPr>
            <w:r>
              <w:rPr>
                <w:rFonts w:hint="eastAsia"/>
              </w:rPr>
              <w:t>输入来源</w:t>
            </w:r>
          </w:p>
        </w:tc>
      </w:tr>
      <w:tr w14:paraId="686C5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1C13EA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查询条件</w:t>
            </w:r>
          </w:p>
        </w:tc>
        <w:tc>
          <w:tcPr>
            <w:tcW w:w="3269" w:type="dxa"/>
            <w:tcBorders>
              <w:top w:val="single" w:color="auto" w:sz="4" w:space="0"/>
              <w:left w:val="single" w:color="auto" w:sz="4" w:space="0"/>
              <w:bottom w:val="single" w:color="auto" w:sz="4" w:space="0"/>
              <w:right w:val="single" w:color="auto" w:sz="4" w:space="0"/>
            </w:tcBorders>
            <w:vAlign w:val="center"/>
          </w:tcPr>
          <w:p w14:paraId="3D8DAC7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包括时间范围、卫星类型、观测区域、观测参数等条件</w:t>
            </w:r>
          </w:p>
        </w:tc>
        <w:tc>
          <w:tcPr>
            <w:tcW w:w="3553" w:type="dxa"/>
            <w:tcBorders>
              <w:top w:val="single" w:color="auto" w:sz="4" w:space="0"/>
              <w:left w:val="single" w:color="auto" w:sz="4" w:space="0"/>
              <w:bottom w:val="single" w:color="auto" w:sz="4" w:space="0"/>
              <w:right w:val="single" w:color="auto" w:sz="4" w:space="0"/>
            </w:tcBorders>
          </w:tcPr>
          <w:p w14:paraId="7F1F221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r w14:paraId="7C770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F98699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卫星数据</w:t>
            </w:r>
          </w:p>
        </w:tc>
        <w:tc>
          <w:tcPr>
            <w:tcW w:w="3269" w:type="dxa"/>
            <w:tcBorders>
              <w:top w:val="single" w:color="auto" w:sz="4" w:space="0"/>
              <w:left w:val="single" w:color="auto" w:sz="4" w:space="0"/>
              <w:bottom w:val="single" w:color="auto" w:sz="4" w:space="0"/>
              <w:right w:val="single" w:color="auto" w:sz="4" w:space="0"/>
            </w:tcBorders>
            <w:vAlign w:val="center"/>
          </w:tcPr>
          <w:p w14:paraId="3517EF5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包括卫星图像、地面观测数据、遥感数据等</w:t>
            </w:r>
          </w:p>
        </w:tc>
        <w:tc>
          <w:tcPr>
            <w:tcW w:w="3553" w:type="dxa"/>
            <w:tcBorders>
              <w:top w:val="single" w:color="auto" w:sz="4" w:space="0"/>
              <w:left w:val="single" w:color="auto" w:sz="4" w:space="0"/>
              <w:bottom w:val="single" w:color="auto" w:sz="4" w:space="0"/>
              <w:right w:val="single" w:color="auto" w:sz="4" w:space="0"/>
            </w:tcBorders>
          </w:tcPr>
          <w:p w14:paraId="7245D7D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卫星观测系统、遥感平台</w:t>
            </w:r>
          </w:p>
        </w:tc>
      </w:tr>
      <w:tr w14:paraId="128C9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E3939C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卫星基本信息</w:t>
            </w:r>
          </w:p>
        </w:tc>
        <w:tc>
          <w:tcPr>
            <w:tcW w:w="3269" w:type="dxa"/>
            <w:tcBorders>
              <w:top w:val="single" w:color="auto" w:sz="4" w:space="0"/>
              <w:left w:val="single" w:color="auto" w:sz="4" w:space="0"/>
              <w:bottom w:val="single" w:color="auto" w:sz="4" w:space="0"/>
              <w:right w:val="single" w:color="auto" w:sz="4" w:space="0"/>
            </w:tcBorders>
            <w:vAlign w:val="center"/>
          </w:tcPr>
          <w:p w14:paraId="6452F0F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包括卫星名称、卫星轨道、传感器类型等信息</w:t>
            </w:r>
          </w:p>
        </w:tc>
        <w:tc>
          <w:tcPr>
            <w:tcW w:w="3553" w:type="dxa"/>
            <w:tcBorders>
              <w:top w:val="single" w:color="auto" w:sz="4" w:space="0"/>
              <w:left w:val="single" w:color="auto" w:sz="4" w:space="0"/>
              <w:bottom w:val="single" w:color="auto" w:sz="4" w:space="0"/>
              <w:right w:val="single" w:color="auto" w:sz="4" w:space="0"/>
            </w:tcBorders>
          </w:tcPr>
          <w:p w14:paraId="6ADE1BA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卫星管理系统</w:t>
            </w:r>
          </w:p>
        </w:tc>
      </w:tr>
      <w:tr w14:paraId="5D9C6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7ECF0F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数据分析参数</w:t>
            </w:r>
          </w:p>
        </w:tc>
        <w:tc>
          <w:tcPr>
            <w:tcW w:w="3269" w:type="dxa"/>
            <w:tcBorders>
              <w:top w:val="single" w:color="auto" w:sz="4" w:space="0"/>
              <w:left w:val="single" w:color="auto" w:sz="4" w:space="0"/>
              <w:bottom w:val="single" w:color="auto" w:sz="4" w:space="0"/>
              <w:right w:val="single" w:color="auto" w:sz="4" w:space="0"/>
            </w:tcBorders>
            <w:vAlign w:val="center"/>
          </w:tcPr>
          <w:p w14:paraId="341B62D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包括统计分析参数，如数据平滑、趋势分析等</w:t>
            </w:r>
          </w:p>
        </w:tc>
        <w:tc>
          <w:tcPr>
            <w:tcW w:w="3553" w:type="dxa"/>
            <w:tcBorders>
              <w:top w:val="single" w:color="auto" w:sz="4" w:space="0"/>
              <w:left w:val="single" w:color="auto" w:sz="4" w:space="0"/>
              <w:bottom w:val="single" w:color="auto" w:sz="4" w:space="0"/>
              <w:right w:val="single" w:color="auto" w:sz="4" w:space="0"/>
            </w:tcBorders>
          </w:tcPr>
          <w:p w14:paraId="716C521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用户设置/默认配置</w:t>
            </w:r>
          </w:p>
        </w:tc>
      </w:tr>
      <w:tr w14:paraId="3A322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6CEAF5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异常检测规则</w:t>
            </w:r>
          </w:p>
        </w:tc>
        <w:tc>
          <w:tcPr>
            <w:tcW w:w="3269" w:type="dxa"/>
            <w:tcBorders>
              <w:top w:val="single" w:color="auto" w:sz="4" w:space="0"/>
              <w:left w:val="single" w:color="auto" w:sz="4" w:space="0"/>
              <w:bottom w:val="single" w:color="auto" w:sz="4" w:space="0"/>
              <w:right w:val="single" w:color="auto" w:sz="4" w:space="0"/>
            </w:tcBorders>
            <w:vAlign w:val="center"/>
          </w:tcPr>
          <w:p w14:paraId="00E72F5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定义哪些数据为异常值，及其判断标准</w:t>
            </w:r>
          </w:p>
        </w:tc>
        <w:tc>
          <w:tcPr>
            <w:tcW w:w="3553" w:type="dxa"/>
            <w:tcBorders>
              <w:top w:val="single" w:color="auto" w:sz="4" w:space="0"/>
              <w:left w:val="single" w:color="auto" w:sz="4" w:space="0"/>
              <w:bottom w:val="single" w:color="auto" w:sz="4" w:space="0"/>
              <w:right w:val="single" w:color="auto" w:sz="4" w:space="0"/>
            </w:tcBorders>
          </w:tcPr>
          <w:p w14:paraId="05E92D8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系统配置/人工设定</w:t>
            </w:r>
          </w:p>
        </w:tc>
      </w:tr>
    </w:tbl>
    <w:p w14:paraId="7EFC9655">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20</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79D4D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B203649">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5DCF6EA7">
            <w:pPr>
              <w:pStyle w:val="928"/>
              <w:spacing w:before="156" w:after="156"/>
            </w:pPr>
            <w:r>
              <w:rPr>
                <w:rFonts w:hint="eastAsia"/>
              </w:rPr>
              <w:t>输出</w:t>
            </w:r>
            <w:r>
              <w:t>内容</w:t>
            </w:r>
          </w:p>
        </w:tc>
      </w:tr>
      <w:tr w14:paraId="2FEF1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57827E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数据查询结果</w:t>
            </w:r>
          </w:p>
        </w:tc>
        <w:tc>
          <w:tcPr>
            <w:tcW w:w="5423" w:type="dxa"/>
            <w:tcBorders>
              <w:top w:val="single" w:color="auto" w:sz="4" w:space="0"/>
              <w:left w:val="single" w:color="auto" w:sz="4" w:space="0"/>
              <w:bottom w:val="single" w:color="auto" w:sz="4" w:space="0"/>
              <w:right w:val="single" w:color="auto" w:sz="4" w:space="0"/>
            </w:tcBorders>
            <w:vAlign w:val="center"/>
          </w:tcPr>
          <w:p w14:paraId="1DA0768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以表格或图表形式展示查询结果，包括卫星图像数据、遥感数据等</w:t>
            </w:r>
          </w:p>
        </w:tc>
      </w:tr>
      <w:tr w14:paraId="223A0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162601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数据趋势分析报告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360CC04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展示卫星数据随时间变化的趋势分析结果</w:t>
            </w:r>
          </w:p>
        </w:tc>
      </w:tr>
      <w:tr w14:paraId="0F260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CAE9A2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异常值报告</w:t>
            </w:r>
          </w:p>
        </w:tc>
        <w:tc>
          <w:tcPr>
            <w:tcW w:w="5423" w:type="dxa"/>
            <w:tcBorders>
              <w:top w:val="single" w:color="auto" w:sz="4" w:space="0"/>
              <w:left w:val="single" w:color="auto" w:sz="4" w:space="0"/>
              <w:bottom w:val="single" w:color="auto" w:sz="4" w:space="0"/>
              <w:right w:val="single" w:color="auto" w:sz="4" w:space="0"/>
            </w:tcBorders>
            <w:vAlign w:val="center"/>
          </w:tcPr>
          <w:p w14:paraId="544B23F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检测到的异常数据、异常情况的时间、地点和可能原因</w:t>
            </w:r>
          </w:p>
        </w:tc>
      </w:tr>
      <w:tr w14:paraId="7ECD0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CD4340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数据统计结果</w:t>
            </w:r>
          </w:p>
        </w:tc>
        <w:tc>
          <w:tcPr>
            <w:tcW w:w="5423" w:type="dxa"/>
            <w:tcBorders>
              <w:top w:val="single" w:color="auto" w:sz="4" w:space="0"/>
              <w:left w:val="single" w:color="auto" w:sz="4" w:space="0"/>
              <w:bottom w:val="single" w:color="auto" w:sz="4" w:space="0"/>
              <w:right w:val="single" w:color="auto" w:sz="4" w:space="0"/>
            </w:tcBorders>
            <w:vAlign w:val="center"/>
          </w:tcPr>
          <w:p w14:paraId="6F15F35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包括查询数据的统计分析，如最大值、最小值、平均值等</w:t>
            </w:r>
          </w:p>
        </w:tc>
      </w:tr>
      <w:tr w14:paraId="3EA12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867BC0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数据可视化分析报告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7A48D95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包括卫星影像的地理信息展示、变化检测图、温度/湿度变化图等</w:t>
            </w:r>
          </w:p>
        </w:tc>
      </w:tr>
    </w:tbl>
    <w:p w14:paraId="68A0D0CE">
      <w:pPr>
        <w:pStyle w:val="11"/>
        <w:spacing w:before="156" w:after="156"/>
      </w:pPr>
      <w:r>
        <w:rPr>
          <w:rFonts w:hint="eastAsia"/>
        </w:rPr>
        <w:t>处理流程</w:t>
      </w:r>
    </w:p>
    <w:p w14:paraId="1B5C25BC">
      <w:pPr>
        <w:spacing w:before="156" w:after="156"/>
        <w:ind w:firstLine="480"/>
        <w:rPr>
          <w:rFonts w:hint="eastAsia"/>
        </w:rPr>
      </w:pPr>
      <w:r>
        <w:rPr>
          <w:rFonts w:hint="eastAsia"/>
        </w:rPr>
        <w:t>查询条件设置：</w:t>
      </w:r>
    </w:p>
    <w:p w14:paraId="59B3915F">
      <w:pPr>
        <w:spacing w:before="156" w:after="156"/>
        <w:ind w:firstLine="480"/>
        <w:rPr>
          <w:rFonts w:hint="eastAsia"/>
        </w:rPr>
      </w:pPr>
      <w:r>
        <w:rPr>
          <w:rFonts w:hint="eastAsia"/>
        </w:rPr>
        <w:t>用户可以设置查询的时间范围、卫星类型（如气象卫星、环境卫星等）、观测区域、观测参数（如温度、湿度、云量等）等条件，支持多站点、多区域的查询。</w:t>
      </w:r>
    </w:p>
    <w:p w14:paraId="7A18C109">
      <w:pPr>
        <w:spacing w:before="156" w:after="156"/>
        <w:ind w:firstLine="480"/>
        <w:rPr>
          <w:rFonts w:hint="eastAsia"/>
        </w:rPr>
      </w:pPr>
      <w:r>
        <w:rPr>
          <w:rFonts w:hint="eastAsia"/>
        </w:rPr>
        <w:t>系统根据用户输入的查询条件，自动生成查询语句，访问数据库或卫星数据源获取符合条件的卫星观测数据。</w:t>
      </w:r>
    </w:p>
    <w:p w14:paraId="4A16D17F">
      <w:pPr>
        <w:spacing w:before="156" w:after="156"/>
        <w:ind w:firstLine="480"/>
        <w:rPr>
          <w:rFonts w:hint="eastAsia"/>
        </w:rPr>
      </w:pPr>
      <w:r>
        <w:rPr>
          <w:rFonts w:hint="eastAsia"/>
        </w:rPr>
        <w:t>查询结果显示：</w:t>
      </w:r>
    </w:p>
    <w:p w14:paraId="373AB9B1">
      <w:pPr>
        <w:spacing w:before="156" w:after="156"/>
        <w:ind w:firstLine="480"/>
        <w:rPr>
          <w:rFonts w:hint="eastAsia"/>
        </w:rPr>
      </w:pPr>
      <w:r>
        <w:rPr>
          <w:rFonts w:hint="eastAsia"/>
        </w:rPr>
        <w:t>查询结果以表格或图表的形式呈现，表格中展示各个卫星观测参数的数据，图表中展示卫星数据随时间变化的趋势。</w:t>
      </w:r>
    </w:p>
    <w:p w14:paraId="00EA9164">
      <w:pPr>
        <w:spacing w:before="156" w:after="156"/>
        <w:ind w:firstLine="480"/>
        <w:rPr>
          <w:rFonts w:hint="eastAsia"/>
        </w:rPr>
      </w:pPr>
      <w:r>
        <w:rPr>
          <w:rFonts w:hint="eastAsia"/>
        </w:rPr>
        <w:t>支持图像数据的可视化展示，用户可以查看卫星拍摄的图像或影像，并进行区域放大、缩小等操作。</w:t>
      </w:r>
    </w:p>
    <w:p w14:paraId="391CD359">
      <w:pPr>
        <w:spacing w:before="156" w:after="156"/>
        <w:ind w:firstLine="480"/>
        <w:rPr>
          <w:rFonts w:hint="eastAsia"/>
        </w:rPr>
      </w:pPr>
      <w:r>
        <w:rPr>
          <w:rFonts w:hint="eastAsia"/>
        </w:rPr>
        <w:t>数据趋势分析：</w:t>
      </w:r>
    </w:p>
    <w:p w14:paraId="7FD0BA4E">
      <w:pPr>
        <w:spacing w:before="156" w:after="156"/>
        <w:ind w:firstLine="480"/>
        <w:rPr>
          <w:rFonts w:hint="eastAsia"/>
        </w:rPr>
      </w:pPr>
      <w:r>
        <w:rPr>
          <w:rFonts w:hint="eastAsia"/>
        </w:rPr>
        <w:t>系统能够自动对查询结果进行趋势分析，展示卫星数据在选定时间段内的变化趋势。</w:t>
      </w:r>
    </w:p>
    <w:p w14:paraId="67862E00">
      <w:pPr>
        <w:spacing w:before="156" w:after="156"/>
        <w:ind w:firstLine="480"/>
        <w:rPr>
          <w:rFonts w:hint="eastAsia"/>
        </w:rPr>
      </w:pPr>
      <w:r>
        <w:rPr>
          <w:rFonts w:hint="eastAsia"/>
        </w:rPr>
        <w:t>支持数据平滑、趋势线拟合等功能，帮助用户识别数据的变化规律及异常波动。</w:t>
      </w:r>
    </w:p>
    <w:p w14:paraId="5290A3C2">
      <w:pPr>
        <w:spacing w:before="156" w:after="156"/>
        <w:ind w:firstLine="480"/>
        <w:rPr>
          <w:rFonts w:hint="eastAsia"/>
        </w:rPr>
      </w:pPr>
      <w:r>
        <w:rPr>
          <w:rFonts w:hint="eastAsia"/>
        </w:rPr>
        <w:t>异常值检测：</w:t>
      </w:r>
    </w:p>
    <w:p w14:paraId="322FA030">
      <w:pPr>
        <w:spacing w:before="156" w:after="156"/>
        <w:ind w:firstLine="480"/>
        <w:rPr>
          <w:rFonts w:hint="eastAsia"/>
        </w:rPr>
      </w:pPr>
      <w:r>
        <w:rPr>
          <w:rFonts w:hint="eastAsia"/>
        </w:rPr>
        <w:t>系统能够基于设定的规则自动检测数据中的异常值（如温度异常升高、湿度突变等），并标记为异常。</w:t>
      </w:r>
    </w:p>
    <w:p w14:paraId="338F2C79">
      <w:pPr>
        <w:spacing w:before="156" w:after="156"/>
        <w:ind w:firstLine="480"/>
        <w:rPr>
          <w:rFonts w:hint="eastAsia"/>
        </w:rPr>
      </w:pPr>
      <w:r>
        <w:rPr>
          <w:rFonts w:hint="eastAsia"/>
        </w:rPr>
        <w:t>异常值检测规则可以根据用户需求进行自定义，如通过设定阈值、标准差等方式来判断异常数据。</w:t>
      </w:r>
    </w:p>
    <w:p w14:paraId="66F336D1">
      <w:pPr>
        <w:spacing w:before="156" w:after="156"/>
        <w:ind w:firstLine="480"/>
        <w:rPr>
          <w:rFonts w:hint="eastAsia"/>
        </w:rPr>
      </w:pPr>
      <w:r>
        <w:rPr>
          <w:rFonts w:hint="eastAsia"/>
        </w:rPr>
        <w:t>系统会输出详细的异常值报告，列出所有异常数据的时间、地点、异常类型和可能原因。</w:t>
      </w:r>
    </w:p>
    <w:p w14:paraId="0ED98357">
      <w:pPr>
        <w:spacing w:before="156" w:after="156"/>
        <w:ind w:firstLine="480"/>
        <w:rPr>
          <w:rFonts w:hint="eastAsia"/>
        </w:rPr>
      </w:pPr>
      <w:r>
        <w:rPr>
          <w:rFonts w:hint="eastAsia"/>
        </w:rPr>
        <w:t>卫星图像分析：</w:t>
      </w:r>
    </w:p>
    <w:p w14:paraId="02EE7F88">
      <w:pPr>
        <w:spacing w:before="156" w:after="156"/>
        <w:ind w:firstLine="480"/>
        <w:rPr>
          <w:rFonts w:hint="eastAsia"/>
        </w:rPr>
      </w:pPr>
      <w:r>
        <w:rPr>
          <w:rFonts w:hint="eastAsia"/>
        </w:rPr>
        <w:t>系统能够对卫星影像数据进行分析，提取感兴趣区域的数值信息，如云层变化、气温变化、湿度变化等。</w:t>
      </w:r>
    </w:p>
    <w:p w14:paraId="1BB3A795">
      <w:pPr>
        <w:spacing w:before="156" w:after="156"/>
        <w:ind w:firstLine="480"/>
        <w:rPr>
          <w:rFonts w:hint="eastAsia"/>
        </w:rPr>
      </w:pPr>
      <w:r>
        <w:rPr>
          <w:rFonts w:hint="eastAsia"/>
        </w:rPr>
        <w:t>支持影像对比分析，识别不同时期或不同卫星拍摄图像之间的差异，帮助用户判断天气、环境变化。</w:t>
      </w:r>
    </w:p>
    <w:p w14:paraId="7CAC8AA7">
      <w:pPr>
        <w:spacing w:before="156" w:after="156"/>
        <w:ind w:firstLine="480"/>
        <w:rPr>
          <w:rFonts w:hint="eastAsia"/>
        </w:rPr>
      </w:pPr>
      <w:r>
        <w:rPr>
          <w:rFonts w:hint="eastAsia"/>
        </w:rPr>
        <w:t>多维度数据分析：</w:t>
      </w:r>
    </w:p>
    <w:p w14:paraId="1B2595AF">
      <w:pPr>
        <w:spacing w:before="156" w:after="156"/>
        <w:ind w:firstLine="480"/>
        <w:rPr>
          <w:rFonts w:hint="eastAsia"/>
        </w:rPr>
      </w:pPr>
      <w:r>
        <w:rPr>
          <w:rFonts w:hint="eastAsia"/>
        </w:rPr>
        <w:t>支持多种卫星观测参数的联合分析，例如结合云图数据与温度数据分析云层变化对气候的影响，或者结合湿度与风速数据分析气象变化。</w:t>
      </w:r>
    </w:p>
    <w:p w14:paraId="104F5CAD">
      <w:pPr>
        <w:spacing w:before="156" w:after="156"/>
        <w:ind w:firstLine="480"/>
        <w:rPr>
          <w:rFonts w:hint="eastAsia"/>
        </w:rPr>
      </w:pPr>
      <w:r>
        <w:rPr>
          <w:rFonts w:hint="eastAsia"/>
        </w:rPr>
        <w:t>可以根据需要定制化分析模板，满足不同行业用户的需求。</w:t>
      </w:r>
    </w:p>
    <w:p w14:paraId="21D43C66">
      <w:pPr>
        <w:spacing w:before="156" w:after="156"/>
        <w:ind w:firstLine="480"/>
        <w:rPr>
          <w:rFonts w:hint="eastAsia"/>
        </w:rPr>
      </w:pPr>
      <w:r>
        <w:rPr>
          <w:rFonts w:hint="eastAsia"/>
        </w:rPr>
        <w:t>数据统计与分析：</w:t>
      </w:r>
    </w:p>
    <w:p w14:paraId="26C4240A">
      <w:pPr>
        <w:spacing w:before="156" w:after="156"/>
        <w:ind w:firstLine="480"/>
        <w:rPr>
          <w:rFonts w:hint="eastAsia"/>
        </w:rPr>
      </w:pPr>
      <w:r>
        <w:rPr>
          <w:rFonts w:hint="eastAsia"/>
        </w:rPr>
        <w:t>系统支持对查询数据进行统计分析，如最大值、最小值、平均值、标准差等，并将结果展示给用户。</w:t>
      </w:r>
    </w:p>
    <w:p w14:paraId="19871692">
      <w:pPr>
        <w:spacing w:before="156" w:after="156"/>
        <w:ind w:firstLine="480"/>
        <w:rPr>
          <w:rFonts w:hint="eastAsia"/>
        </w:rPr>
      </w:pPr>
      <w:r>
        <w:rPr>
          <w:rFonts w:hint="eastAsia"/>
        </w:rPr>
        <w:t>数据统计功能帮助用户了解所查询数据的总体情况和变化规律。</w:t>
      </w:r>
    </w:p>
    <w:p w14:paraId="7207BE59">
      <w:pPr>
        <w:spacing w:before="156" w:after="156"/>
        <w:ind w:firstLine="480"/>
        <w:rPr>
          <w:rFonts w:hint="eastAsia"/>
        </w:rPr>
      </w:pPr>
      <w:r>
        <w:rPr>
          <w:rFonts w:hint="eastAsia"/>
        </w:rPr>
        <w:t>数据可视化展示：</w:t>
      </w:r>
    </w:p>
    <w:p w14:paraId="64DD91CD">
      <w:pPr>
        <w:spacing w:before="156" w:after="156"/>
        <w:ind w:firstLine="480"/>
        <w:rPr>
          <w:rFonts w:hint="eastAsia"/>
        </w:rPr>
      </w:pPr>
      <w:r>
        <w:rPr>
          <w:rFonts w:hint="eastAsia"/>
        </w:rPr>
        <w:t>支持通过地图或影像展示卫星数据，使用户能够直观地看到各个地区、时段的数据变化。</w:t>
      </w:r>
    </w:p>
    <w:p w14:paraId="2BCDFFA8">
      <w:pPr>
        <w:spacing w:before="156" w:after="156"/>
        <w:ind w:firstLine="480"/>
        <w:rPr>
          <w:rFonts w:hint="eastAsia"/>
        </w:rPr>
      </w:pPr>
      <w:r>
        <w:rPr>
          <w:rFonts w:hint="eastAsia"/>
        </w:rPr>
        <w:t>可将卫星影像与地理信息系统（GIS）进行结合，展示地理坐标和气象参数的空间分布。</w:t>
      </w:r>
    </w:p>
    <w:p w14:paraId="4B6832A0">
      <w:pPr>
        <w:spacing w:before="156" w:after="156"/>
        <w:ind w:firstLine="480"/>
        <w:rPr>
          <w:rFonts w:hint="eastAsia"/>
        </w:rPr>
      </w:pPr>
      <w:r>
        <w:rPr>
          <w:rFonts w:hint="eastAsia"/>
        </w:rPr>
        <w:t>数据导出：</w:t>
      </w:r>
    </w:p>
    <w:p w14:paraId="75F0B509">
      <w:pPr>
        <w:spacing w:before="156" w:after="156"/>
        <w:ind w:firstLine="480"/>
        <w:rPr>
          <w:rFonts w:hint="eastAsia"/>
        </w:rPr>
      </w:pPr>
      <w:r>
        <w:rPr>
          <w:rFonts w:hint="eastAsia"/>
        </w:rPr>
        <w:t>用户可以导出查询结果及分析报告，支持导出为常见格式如CSV、Excel、PDF等，方便后续存档或打印。</w:t>
      </w:r>
    </w:p>
    <w:p w14:paraId="7C77576F">
      <w:pPr>
        <w:spacing w:before="156" w:after="156"/>
        <w:ind w:firstLine="480"/>
      </w:pPr>
      <w:r>
        <w:rPr>
          <w:rFonts w:hint="eastAsia"/>
        </w:rPr>
        <w:t>支持将图表和趋势分析结果导出为图片格式，方便用户分享和展示。</w:t>
      </w:r>
    </w:p>
    <w:p w14:paraId="1666D23F">
      <w:pPr>
        <w:pStyle w:val="10"/>
        <w:spacing w:before="156" w:after="156"/>
      </w:pPr>
      <w:r>
        <w:rPr>
          <w:rFonts w:hint="eastAsia"/>
        </w:rPr>
        <w:t>非常规观测资料查询显示分析功能</w:t>
      </w:r>
    </w:p>
    <w:p w14:paraId="019C66CD">
      <w:pPr>
        <w:pStyle w:val="11"/>
        <w:spacing w:before="156" w:after="156"/>
      </w:pPr>
      <w:r>
        <w:rPr>
          <w:rFonts w:hint="eastAsia"/>
        </w:rPr>
        <w:t>功能描述</w:t>
      </w:r>
    </w:p>
    <w:p w14:paraId="68206484">
      <w:pPr>
        <w:spacing w:before="156" w:after="156"/>
        <w:ind w:firstLine="480"/>
        <w:rPr>
          <w:rFonts w:ascii="宋体" w:hAnsi="宋体"/>
          <w:kern w:val="0"/>
          <w:szCs w:val="24"/>
        </w:rPr>
      </w:pPr>
      <w:r>
        <w:rPr>
          <w:rFonts w:hint="eastAsia" w:ascii="宋体" w:hAnsi="宋体"/>
          <w:kern w:val="0"/>
          <w:szCs w:val="24"/>
        </w:rPr>
        <w:t>查询、显示和分析非常规观测数据（如民用气象探测设备、移动气象站、无人机气象监测数据等）。用户可以根据自定义的查询条件（如数据类型、时间范围、地点等）进行灵活查询，系统返回与查询条件匹配的非常规观测资料，并提供数据趋势分析、异常值检测等分析功能，帮助用户深入理解非常规观测数据的特征与变化趋势。此功能支持各种非常规数据来源，为气象预警、环境监测、灾害响应等提供数据支持。</w:t>
      </w:r>
    </w:p>
    <w:p w14:paraId="3DBD15F0">
      <w:pPr>
        <w:pStyle w:val="11"/>
        <w:spacing w:before="156" w:after="156"/>
      </w:pPr>
      <w:r>
        <w:rPr>
          <w:rFonts w:hint="eastAsia"/>
        </w:rPr>
        <w:t>输入输出</w:t>
      </w:r>
    </w:p>
    <w:p w14:paraId="19FF7267">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21</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2E4B2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7D4A791">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342D50D3">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49827EE6">
            <w:pPr>
              <w:pStyle w:val="928"/>
              <w:spacing w:before="156" w:after="156"/>
            </w:pPr>
            <w:r>
              <w:rPr>
                <w:rFonts w:hint="eastAsia"/>
              </w:rPr>
              <w:t>输入来源</w:t>
            </w:r>
          </w:p>
        </w:tc>
      </w:tr>
      <w:tr w14:paraId="57F36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4E3CBC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查询条件</w:t>
            </w:r>
          </w:p>
        </w:tc>
        <w:tc>
          <w:tcPr>
            <w:tcW w:w="3269" w:type="dxa"/>
            <w:tcBorders>
              <w:top w:val="single" w:color="auto" w:sz="4" w:space="0"/>
              <w:left w:val="single" w:color="auto" w:sz="4" w:space="0"/>
              <w:bottom w:val="single" w:color="auto" w:sz="4" w:space="0"/>
              <w:right w:val="single" w:color="auto" w:sz="4" w:space="0"/>
            </w:tcBorders>
            <w:vAlign w:val="center"/>
          </w:tcPr>
          <w:p w14:paraId="020E3C1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包括时间范围、观测地点、设备类型、观测参数（如温度、湿度等）</w:t>
            </w:r>
          </w:p>
        </w:tc>
        <w:tc>
          <w:tcPr>
            <w:tcW w:w="3553" w:type="dxa"/>
            <w:tcBorders>
              <w:top w:val="single" w:color="auto" w:sz="4" w:space="0"/>
              <w:left w:val="single" w:color="auto" w:sz="4" w:space="0"/>
              <w:bottom w:val="single" w:color="auto" w:sz="4" w:space="0"/>
              <w:right w:val="single" w:color="auto" w:sz="4" w:space="0"/>
            </w:tcBorders>
          </w:tcPr>
          <w:p w14:paraId="7724C05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r w14:paraId="67BA0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F8EBFD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非常规观测数据</w:t>
            </w:r>
          </w:p>
        </w:tc>
        <w:tc>
          <w:tcPr>
            <w:tcW w:w="3269" w:type="dxa"/>
            <w:tcBorders>
              <w:top w:val="single" w:color="auto" w:sz="4" w:space="0"/>
              <w:left w:val="single" w:color="auto" w:sz="4" w:space="0"/>
              <w:bottom w:val="single" w:color="auto" w:sz="4" w:space="0"/>
              <w:right w:val="single" w:color="auto" w:sz="4" w:space="0"/>
            </w:tcBorders>
            <w:vAlign w:val="center"/>
          </w:tcPr>
          <w:p w14:paraId="126323C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包括来自民用气象探测设备、无人机气象监测、移动气象站等的数据</w:t>
            </w:r>
          </w:p>
        </w:tc>
        <w:tc>
          <w:tcPr>
            <w:tcW w:w="3553" w:type="dxa"/>
            <w:tcBorders>
              <w:top w:val="single" w:color="auto" w:sz="4" w:space="0"/>
              <w:left w:val="single" w:color="auto" w:sz="4" w:space="0"/>
              <w:bottom w:val="single" w:color="auto" w:sz="4" w:space="0"/>
              <w:right w:val="single" w:color="auto" w:sz="4" w:space="0"/>
            </w:tcBorders>
          </w:tcPr>
          <w:p w14:paraId="005F6BD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非常规观测设备、平台</w:t>
            </w:r>
          </w:p>
        </w:tc>
      </w:tr>
      <w:tr w14:paraId="0F147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1C83E0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设备基本信息</w:t>
            </w:r>
          </w:p>
        </w:tc>
        <w:tc>
          <w:tcPr>
            <w:tcW w:w="3269" w:type="dxa"/>
            <w:tcBorders>
              <w:top w:val="single" w:color="auto" w:sz="4" w:space="0"/>
              <w:left w:val="single" w:color="auto" w:sz="4" w:space="0"/>
              <w:bottom w:val="single" w:color="auto" w:sz="4" w:space="0"/>
              <w:right w:val="single" w:color="auto" w:sz="4" w:space="0"/>
            </w:tcBorders>
            <w:vAlign w:val="center"/>
          </w:tcPr>
          <w:p w14:paraId="14E0B20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包括设备名称、设备型号、安装位置、安装时间等信息</w:t>
            </w:r>
          </w:p>
        </w:tc>
        <w:tc>
          <w:tcPr>
            <w:tcW w:w="3553" w:type="dxa"/>
            <w:tcBorders>
              <w:top w:val="single" w:color="auto" w:sz="4" w:space="0"/>
              <w:left w:val="single" w:color="auto" w:sz="4" w:space="0"/>
              <w:bottom w:val="single" w:color="auto" w:sz="4" w:space="0"/>
              <w:right w:val="single" w:color="auto" w:sz="4" w:space="0"/>
            </w:tcBorders>
          </w:tcPr>
          <w:p w14:paraId="53E4C33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设备管理系统</w:t>
            </w:r>
          </w:p>
        </w:tc>
      </w:tr>
      <w:tr w14:paraId="489F4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CB266D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数据分析参数</w:t>
            </w:r>
          </w:p>
        </w:tc>
        <w:tc>
          <w:tcPr>
            <w:tcW w:w="3269" w:type="dxa"/>
            <w:tcBorders>
              <w:top w:val="single" w:color="auto" w:sz="4" w:space="0"/>
              <w:left w:val="single" w:color="auto" w:sz="4" w:space="0"/>
              <w:bottom w:val="single" w:color="auto" w:sz="4" w:space="0"/>
              <w:right w:val="single" w:color="auto" w:sz="4" w:space="0"/>
            </w:tcBorders>
            <w:vAlign w:val="center"/>
          </w:tcPr>
          <w:p w14:paraId="28270F5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包括趋势分析、平滑处理、异常检测阈值等分析参数</w:t>
            </w:r>
          </w:p>
        </w:tc>
        <w:tc>
          <w:tcPr>
            <w:tcW w:w="3553" w:type="dxa"/>
            <w:tcBorders>
              <w:top w:val="single" w:color="auto" w:sz="4" w:space="0"/>
              <w:left w:val="single" w:color="auto" w:sz="4" w:space="0"/>
              <w:bottom w:val="single" w:color="auto" w:sz="4" w:space="0"/>
              <w:right w:val="single" w:color="auto" w:sz="4" w:space="0"/>
            </w:tcBorders>
          </w:tcPr>
          <w:p w14:paraId="77CC816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用户设置/默认配置</w:t>
            </w:r>
          </w:p>
        </w:tc>
      </w:tr>
    </w:tbl>
    <w:p w14:paraId="6ECDEC85">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22</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00345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CF794F0">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7119A74E">
            <w:pPr>
              <w:pStyle w:val="928"/>
              <w:spacing w:before="156" w:after="156"/>
            </w:pPr>
            <w:r>
              <w:rPr>
                <w:rFonts w:hint="eastAsia"/>
              </w:rPr>
              <w:t>输出</w:t>
            </w:r>
            <w:r>
              <w:t>内容</w:t>
            </w:r>
          </w:p>
        </w:tc>
      </w:tr>
      <w:tr w14:paraId="506CD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44987A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数据查询结果</w:t>
            </w:r>
          </w:p>
        </w:tc>
        <w:tc>
          <w:tcPr>
            <w:tcW w:w="5423" w:type="dxa"/>
            <w:tcBorders>
              <w:top w:val="single" w:color="auto" w:sz="4" w:space="0"/>
              <w:left w:val="single" w:color="auto" w:sz="4" w:space="0"/>
              <w:bottom w:val="single" w:color="auto" w:sz="4" w:space="0"/>
              <w:right w:val="single" w:color="auto" w:sz="4" w:space="0"/>
            </w:tcBorders>
            <w:vAlign w:val="center"/>
          </w:tcPr>
          <w:p w14:paraId="43E557F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以表格或图表形式展示查询结果，包括各类非常规观测数据</w:t>
            </w:r>
          </w:p>
        </w:tc>
      </w:tr>
      <w:tr w14:paraId="702E8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ACAE46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数据趋势分析报告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54A8F0E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展示非常规观测数据随时间变化的趋势分析结果</w:t>
            </w:r>
          </w:p>
        </w:tc>
      </w:tr>
      <w:tr w14:paraId="04124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071493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异常值报告</w:t>
            </w:r>
          </w:p>
        </w:tc>
        <w:tc>
          <w:tcPr>
            <w:tcW w:w="5423" w:type="dxa"/>
            <w:tcBorders>
              <w:top w:val="single" w:color="auto" w:sz="4" w:space="0"/>
              <w:left w:val="single" w:color="auto" w:sz="4" w:space="0"/>
              <w:bottom w:val="single" w:color="auto" w:sz="4" w:space="0"/>
              <w:right w:val="single" w:color="auto" w:sz="4" w:space="0"/>
            </w:tcBorders>
            <w:vAlign w:val="center"/>
          </w:tcPr>
          <w:p w14:paraId="23F58F8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检测到的异常数据、异常情况的时间、地点和可能原因</w:t>
            </w:r>
          </w:p>
        </w:tc>
      </w:tr>
      <w:tr w14:paraId="4C567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3503C1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数据统计结果</w:t>
            </w:r>
          </w:p>
        </w:tc>
        <w:tc>
          <w:tcPr>
            <w:tcW w:w="5423" w:type="dxa"/>
            <w:tcBorders>
              <w:top w:val="single" w:color="auto" w:sz="4" w:space="0"/>
              <w:left w:val="single" w:color="auto" w:sz="4" w:space="0"/>
              <w:bottom w:val="single" w:color="auto" w:sz="4" w:space="0"/>
              <w:right w:val="single" w:color="auto" w:sz="4" w:space="0"/>
            </w:tcBorders>
            <w:vAlign w:val="center"/>
          </w:tcPr>
          <w:p w14:paraId="0F6CACC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包括查询数据的统计分析，如最大值、最小值、平均值等</w:t>
            </w:r>
          </w:p>
        </w:tc>
      </w:tr>
      <w:tr w14:paraId="5ABFF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D585D6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数据可视化分析报告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373E943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包括非常规观测数据的地理信息展示、变化检测图等</w:t>
            </w:r>
          </w:p>
        </w:tc>
      </w:tr>
    </w:tbl>
    <w:p w14:paraId="1F894FE5">
      <w:pPr>
        <w:pStyle w:val="11"/>
        <w:spacing w:before="156" w:after="156"/>
      </w:pPr>
      <w:r>
        <w:rPr>
          <w:rFonts w:hint="eastAsia"/>
        </w:rPr>
        <w:t>处理流程</w:t>
      </w:r>
    </w:p>
    <w:p w14:paraId="614D89C6">
      <w:pPr>
        <w:spacing w:before="156" w:after="156"/>
        <w:ind w:firstLine="480"/>
        <w:rPr>
          <w:rFonts w:hint="eastAsia"/>
        </w:rPr>
      </w:pPr>
      <w:r>
        <w:rPr>
          <w:rFonts w:hint="eastAsia"/>
        </w:rPr>
        <w:t>查询条件设置：</w:t>
      </w:r>
    </w:p>
    <w:p w14:paraId="55048572">
      <w:pPr>
        <w:spacing w:before="156" w:after="156"/>
        <w:ind w:firstLine="480"/>
        <w:rPr>
          <w:rFonts w:hint="eastAsia"/>
        </w:rPr>
      </w:pPr>
      <w:r>
        <w:rPr>
          <w:rFonts w:hint="eastAsia"/>
        </w:rPr>
        <w:t>用户可以根据非常规观测资料的不同属性设置查询条件，包括数据类型（如无人机监测数据、移动气象站数据）、时间范围、观测地点、气象参数（如温度、湿度、风速等）。</w:t>
      </w:r>
    </w:p>
    <w:p w14:paraId="766B9007">
      <w:pPr>
        <w:spacing w:before="156" w:after="156"/>
        <w:ind w:firstLine="480"/>
        <w:rPr>
          <w:rFonts w:hint="eastAsia"/>
        </w:rPr>
      </w:pPr>
      <w:r>
        <w:rPr>
          <w:rFonts w:hint="eastAsia"/>
        </w:rPr>
        <w:t>支持灵活查询，允许用户同时指定多个查询条件来筛选相关数据。</w:t>
      </w:r>
    </w:p>
    <w:p w14:paraId="662F58E3">
      <w:pPr>
        <w:spacing w:before="156" w:after="156"/>
        <w:ind w:firstLine="480"/>
        <w:rPr>
          <w:rFonts w:hint="eastAsia"/>
        </w:rPr>
      </w:pPr>
      <w:r>
        <w:rPr>
          <w:rFonts w:hint="eastAsia"/>
        </w:rPr>
        <w:t>数据查询与显示：</w:t>
      </w:r>
    </w:p>
    <w:p w14:paraId="26A6D628">
      <w:pPr>
        <w:spacing w:before="156" w:after="156"/>
        <w:ind w:firstLine="480"/>
        <w:rPr>
          <w:rFonts w:hint="eastAsia"/>
        </w:rPr>
      </w:pPr>
      <w:r>
        <w:rPr>
          <w:rFonts w:hint="eastAsia"/>
        </w:rPr>
        <w:t>根据用户输入的查询条件，系统查询数据库或直接从观测设备获取相应的数据。</w:t>
      </w:r>
    </w:p>
    <w:p w14:paraId="49B3B017">
      <w:pPr>
        <w:spacing w:before="156" w:after="156"/>
        <w:ind w:firstLine="480"/>
        <w:rPr>
          <w:rFonts w:hint="eastAsia"/>
        </w:rPr>
      </w:pPr>
      <w:r>
        <w:rPr>
          <w:rFonts w:hint="eastAsia"/>
        </w:rPr>
        <w:t>查询结果以表格、图表等形式展示，可以根据设备类型、数据类型、时间等维度进行分类显示。</w:t>
      </w:r>
    </w:p>
    <w:p w14:paraId="7342CA56">
      <w:pPr>
        <w:spacing w:before="156" w:after="156"/>
        <w:ind w:firstLine="480"/>
        <w:rPr>
          <w:rFonts w:hint="eastAsia"/>
        </w:rPr>
      </w:pPr>
      <w:r>
        <w:rPr>
          <w:rFonts w:hint="eastAsia"/>
        </w:rPr>
        <w:t>数据趋势分析：</w:t>
      </w:r>
    </w:p>
    <w:p w14:paraId="58540298">
      <w:pPr>
        <w:spacing w:before="156" w:after="156"/>
        <w:ind w:firstLine="480"/>
        <w:rPr>
          <w:rFonts w:hint="eastAsia"/>
        </w:rPr>
      </w:pPr>
      <w:r>
        <w:rPr>
          <w:rFonts w:hint="eastAsia"/>
        </w:rPr>
        <w:t>系统能够自动分析查询结果中数据随时间变化的趋势，展示数据变化的曲线图或趋势图。</w:t>
      </w:r>
    </w:p>
    <w:p w14:paraId="0E885305">
      <w:pPr>
        <w:spacing w:before="156" w:after="156"/>
        <w:ind w:firstLine="480"/>
        <w:rPr>
          <w:rFonts w:hint="eastAsia"/>
        </w:rPr>
      </w:pPr>
      <w:r>
        <w:rPr>
          <w:rFonts w:hint="eastAsia"/>
        </w:rPr>
        <w:t>支持趋势平滑、数据拟合等功能，帮助用户识别数据中的周期性变化或长期趋势。</w:t>
      </w:r>
    </w:p>
    <w:p w14:paraId="26365694">
      <w:pPr>
        <w:spacing w:before="156" w:after="156"/>
        <w:ind w:firstLine="480"/>
        <w:rPr>
          <w:rFonts w:hint="eastAsia"/>
        </w:rPr>
      </w:pPr>
      <w:r>
        <w:rPr>
          <w:rFonts w:hint="eastAsia"/>
        </w:rPr>
        <w:t>异常值检测与分析：</w:t>
      </w:r>
    </w:p>
    <w:p w14:paraId="02B74522">
      <w:pPr>
        <w:spacing w:before="156" w:after="156"/>
        <w:ind w:firstLine="480"/>
        <w:rPr>
          <w:rFonts w:hint="eastAsia"/>
        </w:rPr>
      </w:pPr>
      <w:r>
        <w:rPr>
          <w:rFonts w:hint="eastAsia"/>
        </w:rPr>
        <w:t>系统能够自动识别查询数据中的异常值，如数据突变、极端值等，并根据设定的规则标记为异常。</w:t>
      </w:r>
    </w:p>
    <w:p w14:paraId="28E81B3B">
      <w:pPr>
        <w:spacing w:before="156" w:after="156"/>
        <w:ind w:firstLine="480"/>
        <w:rPr>
          <w:rFonts w:hint="eastAsia"/>
        </w:rPr>
      </w:pPr>
      <w:r>
        <w:rPr>
          <w:rFonts w:hint="eastAsia"/>
        </w:rPr>
        <w:t>异常值检测可以基于阈值、标准差等方式进行配置，用户也可以自定义异常判断标准。</w:t>
      </w:r>
    </w:p>
    <w:p w14:paraId="7D5C5A93">
      <w:pPr>
        <w:spacing w:before="156" w:after="156"/>
        <w:ind w:firstLine="480"/>
        <w:rPr>
          <w:rFonts w:hint="eastAsia"/>
        </w:rPr>
      </w:pPr>
      <w:r>
        <w:rPr>
          <w:rFonts w:hint="eastAsia"/>
        </w:rPr>
        <w:t>输出详细的异常报告，列出所有异常数据的时间、地点、异常类型及可能原因。</w:t>
      </w:r>
    </w:p>
    <w:p w14:paraId="2DD67B99">
      <w:pPr>
        <w:spacing w:before="156" w:after="156"/>
        <w:ind w:firstLine="480"/>
        <w:rPr>
          <w:rFonts w:hint="eastAsia"/>
        </w:rPr>
      </w:pPr>
      <w:r>
        <w:rPr>
          <w:rFonts w:hint="eastAsia"/>
        </w:rPr>
        <w:t>设备信息管理：</w:t>
      </w:r>
    </w:p>
    <w:p w14:paraId="2DE208AD">
      <w:pPr>
        <w:spacing w:before="156" w:after="156"/>
        <w:ind w:firstLine="480"/>
        <w:rPr>
          <w:rFonts w:hint="eastAsia"/>
        </w:rPr>
      </w:pPr>
      <w:r>
        <w:rPr>
          <w:rFonts w:hint="eastAsia"/>
        </w:rPr>
        <w:t>系统能够查询和显示与观测设备相关的信息，如设备的名称、型号、安装位置、运行状态等。</w:t>
      </w:r>
    </w:p>
    <w:p w14:paraId="74A5DEEB">
      <w:pPr>
        <w:spacing w:before="156" w:after="156"/>
        <w:ind w:firstLine="480"/>
        <w:rPr>
          <w:rFonts w:hint="eastAsia"/>
        </w:rPr>
      </w:pPr>
      <w:r>
        <w:rPr>
          <w:rFonts w:hint="eastAsia"/>
        </w:rPr>
        <w:t>支持查询不同设备的观测数据，帮助用户了解每个设备的监测情况。</w:t>
      </w:r>
    </w:p>
    <w:p w14:paraId="31955D27">
      <w:pPr>
        <w:spacing w:before="156" w:after="156"/>
        <w:ind w:firstLine="480"/>
        <w:rPr>
          <w:rFonts w:hint="eastAsia"/>
        </w:rPr>
      </w:pPr>
      <w:r>
        <w:rPr>
          <w:rFonts w:hint="eastAsia"/>
        </w:rPr>
        <w:t>数据统计与分析：</w:t>
      </w:r>
    </w:p>
    <w:p w14:paraId="355D0D6D">
      <w:pPr>
        <w:spacing w:before="156" w:after="156"/>
        <w:ind w:firstLine="480"/>
        <w:rPr>
          <w:rFonts w:hint="eastAsia"/>
        </w:rPr>
      </w:pPr>
      <w:r>
        <w:rPr>
          <w:rFonts w:hint="eastAsia"/>
        </w:rPr>
        <w:t>系统支持对查询数据进行统计分析，计算最大值、最小值、平均值、标准差等常见统计指标。</w:t>
      </w:r>
    </w:p>
    <w:p w14:paraId="5A34DB8F">
      <w:pPr>
        <w:spacing w:before="156" w:after="156"/>
        <w:ind w:firstLine="480"/>
        <w:rPr>
          <w:rFonts w:hint="eastAsia"/>
        </w:rPr>
      </w:pPr>
      <w:r>
        <w:rPr>
          <w:rFonts w:hint="eastAsia"/>
        </w:rPr>
        <w:t>提供数据分布分析，帮助用户了解数据的整体特征，识别数据的规律和异常波动。</w:t>
      </w:r>
    </w:p>
    <w:p w14:paraId="281AAC71">
      <w:pPr>
        <w:spacing w:before="156" w:after="156"/>
        <w:ind w:firstLine="480"/>
        <w:rPr>
          <w:rFonts w:hint="eastAsia"/>
        </w:rPr>
      </w:pPr>
      <w:r>
        <w:rPr>
          <w:rFonts w:hint="eastAsia"/>
        </w:rPr>
        <w:t>数据可视化展示：</w:t>
      </w:r>
    </w:p>
    <w:p w14:paraId="5033B9FA">
      <w:pPr>
        <w:spacing w:before="156" w:after="156"/>
        <w:ind w:firstLine="480"/>
        <w:rPr>
          <w:rFonts w:hint="eastAsia"/>
        </w:rPr>
      </w:pPr>
      <w:r>
        <w:rPr>
          <w:rFonts w:hint="eastAsia"/>
        </w:rPr>
        <w:t>支持将非常规观测数据的时空分布以地图形式呈现，用户可以查看不同区域、时段的气象数据。</w:t>
      </w:r>
    </w:p>
    <w:p w14:paraId="0A994017">
      <w:pPr>
        <w:spacing w:before="156" w:after="156"/>
        <w:ind w:firstLine="480"/>
        <w:rPr>
          <w:rFonts w:hint="eastAsia"/>
        </w:rPr>
      </w:pPr>
      <w:r>
        <w:rPr>
          <w:rFonts w:hint="eastAsia"/>
        </w:rPr>
        <w:t>提供对比图和变化图，帮助用户快速识别不同观测点的数据差异和变化趋势。</w:t>
      </w:r>
    </w:p>
    <w:p w14:paraId="24893F69">
      <w:pPr>
        <w:spacing w:before="156" w:after="156"/>
        <w:ind w:firstLine="480"/>
        <w:rPr>
          <w:rFonts w:hint="eastAsia"/>
        </w:rPr>
      </w:pPr>
      <w:r>
        <w:rPr>
          <w:rFonts w:hint="eastAsia"/>
        </w:rPr>
        <w:t>数据导出：</w:t>
      </w:r>
    </w:p>
    <w:p w14:paraId="0B4EA747">
      <w:pPr>
        <w:spacing w:before="156" w:after="156"/>
        <w:ind w:firstLine="480"/>
        <w:rPr>
          <w:rFonts w:hint="eastAsia"/>
        </w:rPr>
      </w:pPr>
      <w:r>
        <w:rPr>
          <w:rFonts w:hint="eastAsia"/>
        </w:rPr>
        <w:t>用户可以导出查询结果及分析报告，支持常见的文件格式（如CSV、Excel、PDF、图片等）。</w:t>
      </w:r>
    </w:p>
    <w:p w14:paraId="71CAC514">
      <w:pPr>
        <w:spacing w:before="156" w:after="156"/>
        <w:ind w:firstLine="480"/>
      </w:pPr>
      <w:r>
        <w:rPr>
          <w:rFonts w:hint="eastAsia"/>
        </w:rPr>
        <w:t>支持将数据趋势图、异常值报告、统计结果等导出为图片或文档，便于存档或分享。</w:t>
      </w:r>
    </w:p>
    <w:p w14:paraId="52690BA3">
      <w:pPr>
        <w:pStyle w:val="10"/>
        <w:spacing w:before="156" w:after="156"/>
      </w:pPr>
      <w:r>
        <w:rPr>
          <w:rFonts w:hint="eastAsia"/>
        </w:rPr>
        <w:t>网格预报综合智能显示和交互式分析功能</w:t>
      </w:r>
    </w:p>
    <w:p w14:paraId="22F05E1C">
      <w:pPr>
        <w:pStyle w:val="11"/>
        <w:spacing w:before="156" w:after="156"/>
      </w:pPr>
      <w:r>
        <w:rPr>
          <w:rFonts w:hint="eastAsia"/>
        </w:rPr>
        <w:t>功能描述</w:t>
      </w:r>
    </w:p>
    <w:p w14:paraId="7A570F3E">
      <w:pPr>
        <w:spacing w:before="156" w:after="156"/>
        <w:ind w:firstLine="480"/>
      </w:pPr>
      <w:r>
        <w:rPr>
          <w:rFonts w:hint="eastAsia"/>
        </w:rPr>
        <w:t>基于网络端二三维一体的网格预报（降水、温度、高低温、风场、相对湿度）等要素的高效动态化显示，支持二维或者三维模式下的，任意一点的网格预报天气分析、行政信息、经纬度、高度等其信息快速提取。</w:t>
      </w:r>
    </w:p>
    <w:p w14:paraId="78F0AAC4">
      <w:pPr>
        <w:pStyle w:val="11"/>
        <w:spacing w:before="156" w:after="156"/>
      </w:pPr>
      <w:r>
        <w:rPr>
          <w:rFonts w:hint="eastAsia"/>
        </w:rPr>
        <w:t>输入输出</w:t>
      </w:r>
    </w:p>
    <w:p w14:paraId="43D41B1D">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23</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517A1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B20EF64">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798CB095">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255F3B7E">
            <w:pPr>
              <w:pStyle w:val="928"/>
              <w:spacing w:before="156" w:after="156"/>
            </w:pPr>
            <w:r>
              <w:rPr>
                <w:rFonts w:hint="eastAsia"/>
              </w:rPr>
              <w:t>输入来源</w:t>
            </w:r>
          </w:p>
        </w:tc>
      </w:tr>
      <w:tr w14:paraId="1B00A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30D056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网格预报数据</w:t>
            </w:r>
          </w:p>
        </w:tc>
        <w:tc>
          <w:tcPr>
            <w:tcW w:w="3269" w:type="dxa"/>
            <w:tcBorders>
              <w:top w:val="single" w:color="auto" w:sz="4" w:space="0"/>
              <w:left w:val="single" w:color="auto" w:sz="4" w:space="0"/>
              <w:bottom w:val="single" w:color="auto" w:sz="4" w:space="0"/>
              <w:right w:val="single" w:color="auto" w:sz="4" w:space="0"/>
            </w:tcBorders>
            <w:vAlign w:val="center"/>
          </w:tcPr>
          <w:p w14:paraId="35946B3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包括降水、温度、高低温、风场、相对湿度等要素的数据</w:t>
            </w:r>
          </w:p>
        </w:tc>
        <w:tc>
          <w:tcPr>
            <w:tcW w:w="3553" w:type="dxa"/>
            <w:tcBorders>
              <w:top w:val="single" w:color="auto" w:sz="4" w:space="0"/>
              <w:left w:val="single" w:color="auto" w:sz="4" w:space="0"/>
              <w:bottom w:val="single" w:color="auto" w:sz="4" w:space="0"/>
              <w:right w:val="single" w:color="auto" w:sz="4" w:space="0"/>
            </w:tcBorders>
          </w:tcPr>
          <w:p w14:paraId="19E255C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网格预报系统、气象模型</w:t>
            </w:r>
          </w:p>
        </w:tc>
      </w:tr>
      <w:tr w14:paraId="2BA8E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2A4753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用户选择的查询点</w:t>
            </w:r>
          </w:p>
        </w:tc>
        <w:tc>
          <w:tcPr>
            <w:tcW w:w="3269" w:type="dxa"/>
            <w:tcBorders>
              <w:top w:val="single" w:color="auto" w:sz="4" w:space="0"/>
              <w:left w:val="single" w:color="auto" w:sz="4" w:space="0"/>
              <w:bottom w:val="single" w:color="auto" w:sz="4" w:space="0"/>
              <w:right w:val="single" w:color="auto" w:sz="4" w:space="0"/>
            </w:tcBorders>
            <w:vAlign w:val="center"/>
          </w:tcPr>
          <w:p w14:paraId="7A320E9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用户在二维或三维显示界面中选择的查询点</w:t>
            </w:r>
          </w:p>
        </w:tc>
        <w:tc>
          <w:tcPr>
            <w:tcW w:w="3553" w:type="dxa"/>
            <w:tcBorders>
              <w:top w:val="single" w:color="auto" w:sz="4" w:space="0"/>
              <w:left w:val="single" w:color="auto" w:sz="4" w:space="0"/>
              <w:bottom w:val="single" w:color="auto" w:sz="4" w:space="0"/>
              <w:right w:val="single" w:color="auto" w:sz="4" w:space="0"/>
            </w:tcBorders>
          </w:tcPr>
          <w:p w14:paraId="6D6736A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用户界面</w:t>
            </w:r>
          </w:p>
        </w:tc>
      </w:tr>
      <w:tr w14:paraId="46EE2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9ECF16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显示模式</w:t>
            </w:r>
          </w:p>
        </w:tc>
        <w:tc>
          <w:tcPr>
            <w:tcW w:w="3269" w:type="dxa"/>
            <w:tcBorders>
              <w:top w:val="single" w:color="auto" w:sz="4" w:space="0"/>
              <w:left w:val="single" w:color="auto" w:sz="4" w:space="0"/>
              <w:bottom w:val="single" w:color="auto" w:sz="4" w:space="0"/>
              <w:right w:val="single" w:color="auto" w:sz="4" w:space="0"/>
            </w:tcBorders>
            <w:vAlign w:val="center"/>
          </w:tcPr>
          <w:p w14:paraId="6D2530A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二维或三维显示模式的选择</w:t>
            </w:r>
          </w:p>
        </w:tc>
        <w:tc>
          <w:tcPr>
            <w:tcW w:w="3553" w:type="dxa"/>
            <w:tcBorders>
              <w:top w:val="single" w:color="auto" w:sz="4" w:space="0"/>
              <w:left w:val="single" w:color="auto" w:sz="4" w:space="0"/>
              <w:bottom w:val="single" w:color="auto" w:sz="4" w:space="0"/>
              <w:right w:val="single" w:color="auto" w:sz="4" w:space="0"/>
            </w:tcBorders>
          </w:tcPr>
          <w:p w14:paraId="0684C8C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r w14:paraId="16CBD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5331AA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时间戳</w:t>
            </w:r>
          </w:p>
        </w:tc>
        <w:tc>
          <w:tcPr>
            <w:tcW w:w="3269" w:type="dxa"/>
            <w:tcBorders>
              <w:top w:val="single" w:color="auto" w:sz="4" w:space="0"/>
              <w:left w:val="single" w:color="auto" w:sz="4" w:space="0"/>
              <w:bottom w:val="single" w:color="auto" w:sz="4" w:space="0"/>
              <w:right w:val="single" w:color="auto" w:sz="4" w:space="0"/>
            </w:tcBorders>
            <w:vAlign w:val="center"/>
          </w:tcPr>
          <w:p w14:paraId="5684B9E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选择查询的时间或时段</w:t>
            </w:r>
          </w:p>
        </w:tc>
        <w:tc>
          <w:tcPr>
            <w:tcW w:w="3553" w:type="dxa"/>
            <w:tcBorders>
              <w:top w:val="single" w:color="auto" w:sz="4" w:space="0"/>
              <w:left w:val="single" w:color="auto" w:sz="4" w:space="0"/>
              <w:bottom w:val="single" w:color="auto" w:sz="4" w:space="0"/>
              <w:right w:val="single" w:color="auto" w:sz="4" w:space="0"/>
            </w:tcBorders>
          </w:tcPr>
          <w:p w14:paraId="418AC79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r w14:paraId="637A2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6D9247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用户地理位置或区域信息</w:t>
            </w:r>
          </w:p>
        </w:tc>
        <w:tc>
          <w:tcPr>
            <w:tcW w:w="3269" w:type="dxa"/>
            <w:tcBorders>
              <w:top w:val="single" w:color="auto" w:sz="4" w:space="0"/>
              <w:left w:val="single" w:color="auto" w:sz="4" w:space="0"/>
              <w:bottom w:val="single" w:color="auto" w:sz="4" w:space="0"/>
              <w:right w:val="single" w:color="auto" w:sz="4" w:space="0"/>
            </w:tcBorders>
            <w:vAlign w:val="center"/>
          </w:tcPr>
          <w:p w14:paraId="30243BA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包括行政区域、经纬度、高度等信息</w:t>
            </w:r>
          </w:p>
        </w:tc>
        <w:tc>
          <w:tcPr>
            <w:tcW w:w="3553" w:type="dxa"/>
            <w:tcBorders>
              <w:top w:val="single" w:color="auto" w:sz="4" w:space="0"/>
              <w:left w:val="single" w:color="auto" w:sz="4" w:space="0"/>
              <w:bottom w:val="single" w:color="auto" w:sz="4" w:space="0"/>
              <w:right w:val="single" w:color="auto" w:sz="4" w:space="0"/>
            </w:tcBorders>
          </w:tcPr>
          <w:p w14:paraId="6F51BFA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用户输入/系统推算</w:t>
            </w:r>
          </w:p>
        </w:tc>
      </w:tr>
    </w:tbl>
    <w:p w14:paraId="6AF35666">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24</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47189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44668B0">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6C2AF57C">
            <w:pPr>
              <w:pStyle w:val="928"/>
              <w:spacing w:before="156" w:after="156"/>
            </w:pPr>
            <w:r>
              <w:rPr>
                <w:rFonts w:hint="eastAsia"/>
              </w:rPr>
              <w:t>输出</w:t>
            </w:r>
            <w:r>
              <w:t>内容</w:t>
            </w:r>
          </w:p>
        </w:tc>
      </w:tr>
      <w:tr w14:paraId="1F0AA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546073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查询点的网格预报数据</w:t>
            </w:r>
          </w:p>
        </w:tc>
        <w:tc>
          <w:tcPr>
            <w:tcW w:w="5423" w:type="dxa"/>
            <w:tcBorders>
              <w:top w:val="single" w:color="auto" w:sz="4" w:space="0"/>
              <w:left w:val="single" w:color="auto" w:sz="4" w:space="0"/>
              <w:bottom w:val="single" w:color="auto" w:sz="4" w:space="0"/>
              <w:right w:val="single" w:color="auto" w:sz="4" w:space="0"/>
            </w:tcBorders>
            <w:vAlign w:val="center"/>
          </w:tcPr>
          <w:p w14:paraId="3A8F1AF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显示所选点的气象数据，如降水量、温度、风速、湿度等</w:t>
            </w:r>
          </w:p>
        </w:tc>
      </w:tr>
      <w:tr w14:paraId="3C457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7D281F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交互式图表/地图</w:t>
            </w:r>
          </w:p>
        </w:tc>
        <w:tc>
          <w:tcPr>
            <w:tcW w:w="5423" w:type="dxa"/>
            <w:tcBorders>
              <w:top w:val="single" w:color="auto" w:sz="4" w:space="0"/>
              <w:left w:val="single" w:color="auto" w:sz="4" w:space="0"/>
              <w:bottom w:val="single" w:color="auto" w:sz="4" w:space="0"/>
              <w:right w:val="single" w:color="auto" w:sz="4" w:space="0"/>
            </w:tcBorders>
            <w:vAlign w:val="center"/>
          </w:tcPr>
          <w:p w14:paraId="61D17A1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展示查询点的网格预报数据，并呈现图表或地图形式</w:t>
            </w:r>
          </w:p>
        </w:tc>
      </w:tr>
      <w:tr w14:paraId="172BE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2D2961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数据提取信息</w:t>
            </w:r>
          </w:p>
        </w:tc>
        <w:tc>
          <w:tcPr>
            <w:tcW w:w="5423" w:type="dxa"/>
            <w:tcBorders>
              <w:top w:val="single" w:color="auto" w:sz="4" w:space="0"/>
              <w:left w:val="single" w:color="auto" w:sz="4" w:space="0"/>
              <w:bottom w:val="single" w:color="auto" w:sz="4" w:space="0"/>
              <w:right w:val="single" w:color="auto" w:sz="4" w:space="0"/>
            </w:tcBorders>
            <w:vAlign w:val="center"/>
          </w:tcPr>
          <w:p w14:paraId="0F4117D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包括查询点的经纬度、所在行政区划、高度等详细信息</w:t>
            </w:r>
          </w:p>
        </w:tc>
      </w:tr>
      <w:tr w14:paraId="77BAE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EB624B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动态更新的预报信息</w:t>
            </w:r>
          </w:p>
        </w:tc>
        <w:tc>
          <w:tcPr>
            <w:tcW w:w="5423" w:type="dxa"/>
            <w:tcBorders>
              <w:top w:val="single" w:color="auto" w:sz="4" w:space="0"/>
              <w:left w:val="single" w:color="auto" w:sz="4" w:space="0"/>
              <w:bottom w:val="single" w:color="auto" w:sz="4" w:space="0"/>
              <w:right w:val="single" w:color="auto" w:sz="4" w:space="0"/>
            </w:tcBorders>
            <w:vAlign w:val="center"/>
          </w:tcPr>
          <w:p w14:paraId="6C3A1CF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展示实时更新的天气要素数据（如降水、温度等）</w:t>
            </w:r>
          </w:p>
        </w:tc>
      </w:tr>
      <w:tr w14:paraId="7F1C9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D49E9B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高度/经纬度信息</w:t>
            </w:r>
          </w:p>
        </w:tc>
        <w:tc>
          <w:tcPr>
            <w:tcW w:w="5423" w:type="dxa"/>
            <w:tcBorders>
              <w:top w:val="single" w:color="auto" w:sz="4" w:space="0"/>
              <w:left w:val="single" w:color="auto" w:sz="4" w:space="0"/>
              <w:bottom w:val="single" w:color="auto" w:sz="4" w:space="0"/>
              <w:right w:val="single" w:color="auto" w:sz="4" w:space="0"/>
            </w:tcBorders>
            <w:vAlign w:val="center"/>
          </w:tcPr>
          <w:p w14:paraId="3E690E6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提供用户选择点的地理信息，如经纬度和海拔高度</w:t>
            </w:r>
          </w:p>
        </w:tc>
      </w:tr>
    </w:tbl>
    <w:p w14:paraId="4B90209D">
      <w:pPr>
        <w:pStyle w:val="11"/>
        <w:spacing w:before="156" w:after="156"/>
      </w:pPr>
      <w:r>
        <w:rPr>
          <w:rFonts w:hint="eastAsia"/>
        </w:rPr>
        <w:t>处理流程</w:t>
      </w:r>
    </w:p>
    <w:p w14:paraId="5304AF6E">
      <w:pPr>
        <w:spacing w:before="156" w:after="156"/>
        <w:ind w:firstLine="480"/>
        <w:rPr>
          <w:rFonts w:hint="eastAsia"/>
        </w:rPr>
      </w:pPr>
      <w:r>
        <w:rPr>
          <w:rFonts w:hint="eastAsia"/>
        </w:rPr>
        <w:t>网格预报数据输入与展示：</w:t>
      </w:r>
    </w:p>
    <w:p w14:paraId="4E7B4025">
      <w:pPr>
        <w:spacing w:before="156" w:after="156"/>
        <w:ind w:firstLine="480"/>
        <w:rPr>
          <w:rFonts w:hint="eastAsia"/>
        </w:rPr>
      </w:pPr>
      <w:r>
        <w:rPr>
          <w:rFonts w:hint="eastAsia"/>
        </w:rPr>
        <w:t>系统支持接入来自气象模型或网格预报系统的数据，涵盖降水、温度、风场、湿度等要素的预报数据。</w:t>
      </w:r>
    </w:p>
    <w:p w14:paraId="7F80703C">
      <w:pPr>
        <w:spacing w:before="156" w:after="156"/>
        <w:ind w:firstLine="480"/>
        <w:rPr>
          <w:rFonts w:hint="eastAsia"/>
        </w:rPr>
      </w:pPr>
      <w:r>
        <w:rPr>
          <w:rFonts w:hint="eastAsia"/>
        </w:rPr>
        <w:t>这些数据将被动态加载到系统中，支持按时间维度进行展示。</w:t>
      </w:r>
    </w:p>
    <w:p w14:paraId="7E48AF23">
      <w:pPr>
        <w:spacing w:before="156" w:after="156"/>
        <w:ind w:firstLine="480"/>
        <w:rPr>
          <w:rFonts w:hint="eastAsia"/>
        </w:rPr>
      </w:pPr>
      <w:r>
        <w:rPr>
          <w:rFonts w:hint="eastAsia"/>
        </w:rPr>
        <w:t>二维与三维展示模式：</w:t>
      </w:r>
    </w:p>
    <w:p w14:paraId="2FE152AD">
      <w:pPr>
        <w:spacing w:before="156" w:after="156"/>
        <w:ind w:firstLine="480"/>
        <w:rPr>
          <w:rFonts w:hint="eastAsia"/>
        </w:rPr>
      </w:pPr>
      <w:r>
        <w:rPr>
          <w:rFonts w:hint="eastAsia"/>
        </w:rPr>
        <w:t>用户可以选择以二维或三维的方式查看预报数据。在二维模式下，数据以平面地图展示；在三维模式下，数据将以立体的地理模型展示，帮助用户更直观地理解气象变化。</w:t>
      </w:r>
    </w:p>
    <w:p w14:paraId="1AD00CE6">
      <w:pPr>
        <w:spacing w:before="156" w:after="156"/>
        <w:ind w:firstLine="480"/>
        <w:rPr>
          <w:rFonts w:hint="eastAsia"/>
        </w:rPr>
      </w:pPr>
      <w:r>
        <w:rPr>
          <w:rFonts w:hint="eastAsia"/>
        </w:rPr>
        <w:t>三维展示模式可展示更多的气象要素（如风场、气压等），并支持旋转、缩放和倾斜等交互操作。</w:t>
      </w:r>
    </w:p>
    <w:p w14:paraId="1D4FF88D">
      <w:pPr>
        <w:spacing w:before="156" w:after="156"/>
        <w:ind w:firstLine="480"/>
        <w:rPr>
          <w:rFonts w:hint="eastAsia"/>
        </w:rPr>
      </w:pPr>
      <w:r>
        <w:rPr>
          <w:rFonts w:hint="eastAsia"/>
        </w:rPr>
        <w:t>动态查询与交互：</w:t>
      </w:r>
    </w:p>
    <w:p w14:paraId="54C37296">
      <w:pPr>
        <w:spacing w:before="156" w:after="156"/>
        <w:ind w:firstLine="480"/>
        <w:rPr>
          <w:rFonts w:hint="eastAsia"/>
        </w:rPr>
      </w:pPr>
      <w:r>
        <w:rPr>
          <w:rFonts w:hint="eastAsia"/>
        </w:rPr>
        <w:t>用户可以在二维或三维界面上选择任意点，系统会实时提取该点的网格预报数据，并显示该点的天气分析信息。</w:t>
      </w:r>
    </w:p>
    <w:p w14:paraId="6BF3B961">
      <w:pPr>
        <w:spacing w:before="156" w:after="156"/>
        <w:ind w:firstLine="480"/>
        <w:rPr>
          <w:rFonts w:hint="eastAsia"/>
        </w:rPr>
      </w:pPr>
      <w:r>
        <w:rPr>
          <w:rFonts w:hint="eastAsia"/>
        </w:rPr>
        <w:t>除了基础的气象数据外，系统还会自动提取与该点相关的行政区域信息、经纬度、海拔高度等地理信息，提供更加丰富的分析视角。</w:t>
      </w:r>
    </w:p>
    <w:p w14:paraId="0BA609BD">
      <w:pPr>
        <w:spacing w:before="156" w:after="156"/>
        <w:ind w:firstLine="480"/>
        <w:rPr>
          <w:rFonts w:hint="eastAsia"/>
        </w:rPr>
      </w:pPr>
      <w:r>
        <w:rPr>
          <w:rFonts w:hint="eastAsia"/>
        </w:rPr>
        <w:t>支持多时间维度：</w:t>
      </w:r>
    </w:p>
    <w:p w14:paraId="1971AF08">
      <w:pPr>
        <w:spacing w:before="156" w:after="156"/>
        <w:ind w:firstLine="480"/>
        <w:rPr>
          <w:rFonts w:hint="eastAsia"/>
        </w:rPr>
      </w:pPr>
      <w:r>
        <w:rPr>
          <w:rFonts w:hint="eastAsia"/>
        </w:rPr>
        <w:t>用户可以选择不同的时间点（如小时、天、周等），系统会根据时间维度显示该时刻的网格预报数据。</w:t>
      </w:r>
    </w:p>
    <w:p w14:paraId="5A63BA35">
      <w:pPr>
        <w:spacing w:before="156" w:after="156"/>
        <w:ind w:firstLine="480"/>
        <w:rPr>
          <w:rFonts w:hint="eastAsia"/>
        </w:rPr>
      </w:pPr>
      <w:r>
        <w:rPr>
          <w:rFonts w:hint="eastAsia"/>
        </w:rPr>
        <w:t>系统还支持对比不同时间段的数据变化，展示趋势图或动画效果，帮助用户直观了解天气变化。</w:t>
      </w:r>
    </w:p>
    <w:p w14:paraId="1A53E9A1">
      <w:pPr>
        <w:spacing w:before="156" w:after="156"/>
        <w:ind w:firstLine="480"/>
        <w:rPr>
          <w:rFonts w:hint="eastAsia"/>
        </w:rPr>
      </w:pPr>
      <w:r>
        <w:rPr>
          <w:rFonts w:hint="eastAsia"/>
        </w:rPr>
        <w:t>高效动态显示：</w:t>
      </w:r>
    </w:p>
    <w:p w14:paraId="48EDDF74">
      <w:pPr>
        <w:spacing w:before="156" w:after="156"/>
        <w:ind w:firstLine="480"/>
        <w:rPr>
          <w:rFonts w:hint="eastAsia"/>
        </w:rPr>
      </w:pPr>
      <w:r>
        <w:rPr>
          <w:rFonts w:hint="eastAsia"/>
        </w:rPr>
        <w:t>该功能将采用高效的数据加载和渲染方式，保证用户在查询和操作时不会出现卡顿现象。</w:t>
      </w:r>
    </w:p>
    <w:p w14:paraId="061A0FFE">
      <w:pPr>
        <w:spacing w:before="156" w:after="156"/>
        <w:ind w:firstLine="480"/>
        <w:rPr>
          <w:rFonts w:hint="eastAsia"/>
        </w:rPr>
      </w:pPr>
      <w:r>
        <w:rPr>
          <w:rFonts w:hint="eastAsia"/>
        </w:rPr>
        <w:t>系统会对数据进行预处理和优化，确保大规模网格数据的快速展示和动态更新。</w:t>
      </w:r>
    </w:p>
    <w:p w14:paraId="7E4FEBCF">
      <w:pPr>
        <w:spacing w:before="156" w:after="156"/>
        <w:ind w:firstLine="480"/>
        <w:rPr>
          <w:rFonts w:hint="eastAsia"/>
        </w:rPr>
      </w:pPr>
      <w:r>
        <w:rPr>
          <w:rFonts w:hint="eastAsia"/>
        </w:rPr>
        <w:t>气象要素数据展示：</w:t>
      </w:r>
    </w:p>
    <w:p w14:paraId="7B434DB3">
      <w:pPr>
        <w:spacing w:before="156" w:after="156"/>
        <w:ind w:firstLine="480"/>
        <w:rPr>
          <w:rFonts w:hint="eastAsia"/>
        </w:rPr>
      </w:pPr>
      <w:r>
        <w:rPr>
          <w:rFonts w:hint="eastAsia"/>
        </w:rPr>
        <w:t>系统支持多种气象要素（如降水、温度、湿度、风速等）的显示，用户可以选择展示某一要素，或叠加多个要素进行对比。</w:t>
      </w:r>
    </w:p>
    <w:p w14:paraId="3D37BAE7">
      <w:pPr>
        <w:spacing w:before="156" w:after="156"/>
        <w:ind w:firstLine="480"/>
        <w:rPr>
          <w:rFonts w:hint="eastAsia"/>
        </w:rPr>
      </w:pPr>
      <w:r>
        <w:rPr>
          <w:rFonts w:hint="eastAsia"/>
        </w:rPr>
        <w:t>数据展示形式包括图表（如折线图、柱状图）、热力图、等值线图等，帮助用户理解数据的空间分布与变化趋势。</w:t>
      </w:r>
    </w:p>
    <w:p w14:paraId="7365313C">
      <w:pPr>
        <w:spacing w:before="156" w:after="156"/>
        <w:ind w:firstLine="480"/>
        <w:rPr>
          <w:rFonts w:hint="eastAsia"/>
        </w:rPr>
      </w:pPr>
      <w:r>
        <w:rPr>
          <w:rFonts w:hint="eastAsia"/>
        </w:rPr>
        <w:t>实时数据更新与反馈：</w:t>
      </w:r>
    </w:p>
    <w:p w14:paraId="0B854CE4">
      <w:pPr>
        <w:spacing w:before="156" w:after="156"/>
        <w:ind w:firstLine="480"/>
        <w:rPr>
          <w:rFonts w:hint="eastAsia"/>
        </w:rPr>
      </w:pPr>
      <w:r>
        <w:rPr>
          <w:rFonts w:hint="eastAsia"/>
        </w:rPr>
        <w:t>系统将根据实时数据源自动更新网格预报信息，确保用户看到的是最新的预报数据。</w:t>
      </w:r>
    </w:p>
    <w:p w14:paraId="4A0FFEFB">
      <w:pPr>
        <w:spacing w:before="156" w:after="156"/>
        <w:ind w:firstLine="480"/>
        <w:rPr>
          <w:rFonts w:hint="eastAsia"/>
        </w:rPr>
      </w:pPr>
      <w:r>
        <w:rPr>
          <w:rFonts w:hint="eastAsia"/>
        </w:rPr>
        <w:t>动态更新将自动显示在用户界面上，无需手动刷新，确保数据的实时性和准确性。</w:t>
      </w:r>
    </w:p>
    <w:p w14:paraId="75B56390">
      <w:pPr>
        <w:spacing w:before="156" w:after="156"/>
        <w:ind w:firstLine="480"/>
        <w:rPr>
          <w:rFonts w:hint="eastAsia"/>
        </w:rPr>
      </w:pPr>
      <w:r>
        <w:rPr>
          <w:rFonts w:hint="eastAsia"/>
        </w:rPr>
        <w:t>交互式数据提取与分析：</w:t>
      </w:r>
    </w:p>
    <w:p w14:paraId="58A8FA0B">
      <w:pPr>
        <w:spacing w:before="156" w:after="156"/>
        <w:ind w:firstLine="480"/>
        <w:rPr>
          <w:rFonts w:hint="eastAsia"/>
        </w:rPr>
      </w:pPr>
      <w:r>
        <w:rPr>
          <w:rFonts w:hint="eastAsia"/>
        </w:rPr>
        <w:t>用户可以点击地图上的任意点或三维模型上的任意位置，系统自动提取该位置的相关气象数据并展示。</w:t>
      </w:r>
    </w:p>
    <w:p w14:paraId="3EFC4B02">
      <w:pPr>
        <w:spacing w:before="156" w:after="156"/>
        <w:ind w:firstLine="480"/>
        <w:rPr>
          <w:rFonts w:hint="eastAsia"/>
        </w:rPr>
      </w:pPr>
      <w:r>
        <w:rPr>
          <w:rFonts w:hint="eastAsia"/>
        </w:rPr>
        <w:t>系统还提供详细的地理信息提取功能，如经纬度、海拔高度、所在行政区划等，支持用户快速了解该点的背景信息。</w:t>
      </w:r>
    </w:p>
    <w:p w14:paraId="1154DBF5">
      <w:pPr>
        <w:spacing w:before="156" w:after="156"/>
        <w:ind w:firstLine="480"/>
        <w:rPr>
          <w:rFonts w:hint="eastAsia"/>
        </w:rPr>
      </w:pPr>
      <w:r>
        <w:rPr>
          <w:rFonts w:hint="eastAsia"/>
        </w:rPr>
        <w:t>历史数据查询与回放：</w:t>
      </w:r>
    </w:p>
    <w:p w14:paraId="14021F97">
      <w:pPr>
        <w:spacing w:before="156" w:after="156"/>
        <w:ind w:firstLine="480"/>
        <w:rPr>
          <w:rFonts w:hint="eastAsia"/>
        </w:rPr>
      </w:pPr>
      <w:r>
        <w:rPr>
          <w:rFonts w:hint="eastAsia"/>
        </w:rPr>
        <w:t>除了实时数据，系统还支持历史数据的查询与回放，用户可以查看过往的网格预报数据，进行趋势分析或事件复盘。</w:t>
      </w:r>
    </w:p>
    <w:p w14:paraId="6D9DC042">
      <w:pPr>
        <w:spacing w:before="156" w:after="156"/>
        <w:ind w:firstLine="480"/>
        <w:rPr>
          <w:rFonts w:hint="eastAsia"/>
        </w:rPr>
      </w:pPr>
      <w:r>
        <w:rPr>
          <w:rFonts w:hint="eastAsia"/>
        </w:rPr>
        <w:t>数据导出与报告生成：</w:t>
      </w:r>
    </w:p>
    <w:p w14:paraId="60F379D3">
      <w:pPr>
        <w:spacing w:before="156" w:after="156"/>
        <w:ind w:firstLine="480"/>
        <w:rPr>
          <w:rFonts w:hint="eastAsia"/>
        </w:rPr>
      </w:pPr>
      <w:r>
        <w:rPr>
          <w:rFonts w:hint="eastAsia"/>
        </w:rPr>
        <w:t>用户可以导出所选区域和时间范围内的预报数据，导出格式支持Excel、CSV、PDF等。</w:t>
      </w:r>
    </w:p>
    <w:p w14:paraId="7340013F">
      <w:pPr>
        <w:spacing w:before="156" w:after="156"/>
        <w:ind w:firstLine="480"/>
      </w:pPr>
      <w:r>
        <w:rPr>
          <w:rFonts w:hint="eastAsia"/>
        </w:rPr>
        <w:t>系统提供自动生成的报告功能，汇总查询结果和分析结论，方便用户存档或分享。</w:t>
      </w:r>
    </w:p>
    <w:p w14:paraId="5D7550E3">
      <w:pPr>
        <w:pStyle w:val="9"/>
        <w:spacing w:before="156" w:after="156"/>
      </w:pPr>
      <w:r>
        <w:rPr>
          <w:rFonts w:hint="eastAsia"/>
        </w:rPr>
        <w:t>三性天气信息分析挖掘功能</w:t>
      </w:r>
    </w:p>
    <w:p w14:paraId="78ACEE87">
      <w:pPr>
        <w:pStyle w:val="10"/>
        <w:spacing w:before="156" w:after="156"/>
      </w:pPr>
      <w:r>
        <w:rPr>
          <w:rFonts w:hint="eastAsia"/>
        </w:rPr>
        <w:t>实况气候关联信息挖掘分析功能</w:t>
      </w:r>
    </w:p>
    <w:p w14:paraId="1D47979F">
      <w:pPr>
        <w:pStyle w:val="11"/>
        <w:spacing w:before="156" w:after="156"/>
      </w:pPr>
      <w:r>
        <w:rPr>
          <w:rFonts w:hint="eastAsia"/>
        </w:rPr>
        <w:t>功能描述</w:t>
      </w:r>
    </w:p>
    <w:p w14:paraId="5E907BDD">
      <w:pPr>
        <w:spacing w:before="156" w:after="156"/>
        <w:ind w:firstLine="480"/>
        <w:rPr>
          <w:rFonts w:ascii="宋体" w:hAnsi="宋体"/>
          <w:kern w:val="0"/>
          <w:szCs w:val="24"/>
        </w:rPr>
      </w:pPr>
      <w:r>
        <w:rPr>
          <w:rFonts w:ascii="宋体" w:hAnsi="宋体"/>
          <w:kern w:val="0"/>
          <w:szCs w:val="24"/>
        </w:rPr>
        <w:t>系统根据气象数据对三性天气信息</w:t>
      </w:r>
      <w:r>
        <w:rPr>
          <w:rFonts w:hint="eastAsia" w:ascii="宋体" w:hAnsi="宋体"/>
          <w:kern w:val="0"/>
          <w:szCs w:val="24"/>
          <w:lang w:val="en-US" w:eastAsia="zh-CN"/>
        </w:rPr>
        <w:t>中的实况气候</w:t>
      </w:r>
      <w:r>
        <w:rPr>
          <w:rFonts w:ascii="宋体" w:hAnsi="宋体"/>
          <w:kern w:val="0"/>
          <w:szCs w:val="24"/>
        </w:rPr>
        <w:t>进行分析与挖掘。通过对历史天气数据和实时气象数据的分析，识别出天气的变化趋势、异常波动及潜在的天气风险。分析结果提供给用户，用于预警天气变化、制定应对措施、优化农业生产、城市规划等决策。</w:t>
      </w:r>
    </w:p>
    <w:p w14:paraId="67ECA39A">
      <w:pPr>
        <w:pStyle w:val="11"/>
        <w:spacing w:before="156" w:after="156"/>
      </w:pPr>
      <w:r>
        <w:rPr>
          <w:rFonts w:hint="eastAsia"/>
        </w:rPr>
        <w:t>输入输出</w:t>
      </w:r>
    </w:p>
    <w:p w14:paraId="7C4D2E5F">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25</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27B4B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7F8F423">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64BAC5D8">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6C44D538">
            <w:pPr>
              <w:pStyle w:val="928"/>
              <w:spacing w:before="156" w:after="156"/>
            </w:pPr>
            <w:r>
              <w:rPr>
                <w:rFonts w:hint="eastAsia"/>
              </w:rPr>
              <w:t>输入来源</w:t>
            </w:r>
          </w:p>
        </w:tc>
      </w:tr>
      <w:tr w14:paraId="7A623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B22B39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历史天气数据</w:t>
            </w:r>
          </w:p>
        </w:tc>
        <w:tc>
          <w:tcPr>
            <w:tcW w:w="3269" w:type="dxa"/>
            <w:tcBorders>
              <w:top w:val="single" w:color="auto" w:sz="4" w:space="0"/>
              <w:left w:val="single" w:color="auto" w:sz="4" w:space="0"/>
              <w:bottom w:val="single" w:color="auto" w:sz="4" w:space="0"/>
              <w:right w:val="single" w:color="auto" w:sz="4" w:space="0"/>
            </w:tcBorders>
            <w:vAlign w:val="center"/>
          </w:tcPr>
          <w:p w14:paraId="5D50924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包括温度、湿度、气压等历史记录数据</w:t>
            </w:r>
          </w:p>
        </w:tc>
        <w:tc>
          <w:tcPr>
            <w:tcW w:w="3553" w:type="dxa"/>
            <w:tcBorders>
              <w:top w:val="single" w:color="auto" w:sz="4" w:space="0"/>
              <w:left w:val="single" w:color="auto" w:sz="4" w:space="0"/>
              <w:bottom w:val="single" w:color="auto" w:sz="4" w:space="0"/>
              <w:right w:val="single" w:color="auto" w:sz="4" w:space="0"/>
            </w:tcBorders>
          </w:tcPr>
          <w:p w14:paraId="77079EC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气象监测站、气象数据库</w:t>
            </w:r>
          </w:p>
        </w:tc>
      </w:tr>
      <w:tr w14:paraId="21533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4AA110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实时气象数据</w:t>
            </w:r>
          </w:p>
        </w:tc>
        <w:tc>
          <w:tcPr>
            <w:tcW w:w="3269" w:type="dxa"/>
            <w:tcBorders>
              <w:top w:val="single" w:color="auto" w:sz="4" w:space="0"/>
              <w:left w:val="single" w:color="auto" w:sz="4" w:space="0"/>
              <w:bottom w:val="single" w:color="auto" w:sz="4" w:space="0"/>
              <w:right w:val="single" w:color="auto" w:sz="4" w:space="0"/>
            </w:tcBorders>
            <w:vAlign w:val="center"/>
          </w:tcPr>
          <w:p w14:paraId="2B5C7B6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包括实时的温度、湿度、气压等数据</w:t>
            </w:r>
          </w:p>
        </w:tc>
        <w:tc>
          <w:tcPr>
            <w:tcW w:w="3553" w:type="dxa"/>
            <w:tcBorders>
              <w:top w:val="single" w:color="auto" w:sz="4" w:space="0"/>
              <w:left w:val="single" w:color="auto" w:sz="4" w:space="0"/>
              <w:bottom w:val="single" w:color="auto" w:sz="4" w:space="0"/>
              <w:right w:val="single" w:color="auto" w:sz="4" w:space="0"/>
            </w:tcBorders>
          </w:tcPr>
          <w:p w14:paraId="15F634C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自动站监测设备、传感器</w:t>
            </w:r>
          </w:p>
        </w:tc>
      </w:tr>
      <w:tr w14:paraId="52DD3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85498F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数据分析模型</w:t>
            </w:r>
          </w:p>
        </w:tc>
        <w:tc>
          <w:tcPr>
            <w:tcW w:w="3269" w:type="dxa"/>
            <w:tcBorders>
              <w:top w:val="single" w:color="auto" w:sz="4" w:space="0"/>
              <w:left w:val="single" w:color="auto" w:sz="4" w:space="0"/>
              <w:bottom w:val="single" w:color="auto" w:sz="4" w:space="0"/>
              <w:right w:val="single" w:color="auto" w:sz="4" w:space="0"/>
            </w:tcBorders>
            <w:vAlign w:val="center"/>
          </w:tcPr>
          <w:p w14:paraId="6ACD8D4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数据挖掘算法模型，用于识别趋势和异常</w:t>
            </w:r>
          </w:p>
        </w:tc>
        <w:tc>
          <w:tcPr>
            <w:tcW w:w="3553" w:type="dxa"/>
            <w:tcBorders>
              <w:top w:val="single" w:color="auto" w:sz="4" w:space="0"/>
              <w:left w:val="single" w:color="auto" w:sz="4" w:space="0"/>
              <w:bottom w:val="single" w:color="auto" w:sz="4" w:space="0"/>
              <w:right w:val="single" w:color="auto" w:sz="4" w:space="0"/>
            </w:tcBorders>
          </w:tcPr>
          <w:p w14:paraId="144A56B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系统预设或用户自定义</w:t>
            </w:r>
          </w:p>
        </w:tc>
      </w:tr>
      <w:tr w14:paraId="4922A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7B7A3B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用户需求</w:t>
            </w:r>
          </w:p>
        </w:tc>
        <w:tc>
          <w:tcPr>
            <w:tcW w:w="3269" w:type="dxa"/>
            <w:tcBorders>
              <w:top w:val="single" w:color="auto" w:sz="4" w:space="0"/>
              <w:left w:val="single" w:color="auto" w:sz="4" w:space="0"/>
              <w:bottom w:val="single" w:color="auto" w:sz="4" w:space="0"/>
              <w:right w:val="single" w:color="auto" w:sz="4" w:space="0"/>
            </w:tcBorders>
            <w:vAlign w:val="center"/>
          </w:tcPr>
          <w:p w14:paraId="7EBFB94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用户希望分析的特定天气类型或风险预测</w:t>
            </w:r>
          </w:p>
        </w:tc>
        <w:tc>
          <w:tcPr>
            <w:tcW w:w="3553" w:type="dxa"/>
            <w:tcBorders>
              <w:top w:val="single" w:color="auto" w:sz="4" w:space="0"/>
              <w:left w:val="single" w:color="auto" w:sz="4" w:space="0"/>
              <w:bottom w:val="single" w:color="auto" w:sz="4" w:space="0"/>
              <w:right w:val="single" w:color="auto" w:sz="4" w:space="0"/>
            </w:tcBorders>
          </w:tcPr>
          <w:p w14:paraId="7E2FD90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bl>
    <w:p w14:paraId="4F9C43DF">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26</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2E769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8E4A0DF">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35FC6334">
            <w:pPr>
              <w:pStyle w:val="928"/>
              <w:spacing w:before="156" w:after="156"/>
            </w:pPr>
            <w:r>
              <w:rPr>
                <w:rFonts w:hint="eastAsia"/>
              </w:rPr>
              <w:t>输出</w:t>
            </w:r>
            <w:r>
              <w:t>内容</w:t>
            </w:r>
          </w:p>
        </w:tc>
      </w:tr>
      <w:tr w14:paraId="2663D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60D947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天气趋势分析报告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22049F6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温度、湿度、气压等三性因素的变化趋势</w:t>
            </w:r>
          </w:p>
        </w:tc>
      </w:tr>
      <w:tr w14:paraId="0E6AD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F77AAE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天气异常预警</w:t>
            </w:r>
          </w:p>
        </w:tc>
        <w:tc>
          <w:tcPr>
            <w:tcW w:w="5423" w:type="dxa"/>
            <w:tcBorders>
              <w:top w:val="single" w:color="auto" w:sz="4" w:space="0"/>
              <w:left w:val="single" w:color="auto" w:sz="4" w:space="0"/>
              <w:bottom w:val="single" w:color="auto" w:sz="4" w:space="0"/>
              <w:right w:val="single" w:color="auto" w:sz="4" w:space="0"/>
            </w:tcBorders>
            <w:vAlign w:val="center"/>
          </w:tcPr>
          <w:p w14:paraId="0CE37E2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检测到的异常天气模式或可能的气候事件</w:t>
            </w:r>
          </w:p>
        </w:tc>
      </w:tr>
      <w:tr w14:paraId="44CA1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6ED89F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风险预测</w:t>
            </w:r>
          </w:p>
        </w:tc>
        <w:tc>
          <w:tcPr>
            <w:tcW w:w="5423" w:type="dxa"/>
            <w:tcBorders>
              <w:top w:val="single" w:color="auto" w:sz="4" w:space="0"/>
              <w:left w:val="single" w:color="auto" w:sz="4" w:space="0"/>
              <w:bottom w:val="single" w:color="auto" w:sz="4" w:space="0"/>
              <w:right w:val="single" w:color="auto" w:sz="4" w:space="0"/>
            </w:tcBorders>
            <w:vAlign w:val="center"/>
          </w:tcPr>
          <w:p w14:paraId="05632C0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根据三性天气数据预测的天气风险级别</w:t>
            </w:r>
          </w:p>
        </w:tc>
      </w:tr>
      <w:tr w14:paraId="2A606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A70BEC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数据可视化结果</w:t>
            </w:r>
          </w:p>
        </w:tc>
        <w:tc>
          <w:tcPr>
            <w:tcW w:w="5423" w:type="dxa"/>
            <w:tcBorders>
              <w:top w:val="single" w:color="auto" w:sz="4" w:space="0"/>
              <w:left w:val="single" w:color="auto" w:sz="4" w:space="0"/>
              <w:bottom w:val="single" w:color="auto" w:sz="4" w:space="0"/>
              <w:right w:val="single" w:color="auto" w:sz="4" w:space="0"/>
            </w:tcBorders>
            <w:vAlign w:val="center"/>
          </w:tcPr>
          <w:p w14:paraId="071FB90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温度、湿度、气压的变化曲线图、热力图等</w:t>
            </w:r>
          </w:p>
        </w:tc>
      </w:tr>
    </w:tbl>
    <w:p w14:paraId="543770A9">
      <w:pPr>
        <w:pStyle w:val="11"/>
        <w:spacing w:before="156" w:after="156"/>
      </w:pPr>
      <w:r>
        <w:rPr>
          <w:rFonts w:hint="eastAsia"/>
        </w:rPr>
        <w:t>处理流程</w:t>
      </w:r>
    </w:p>
    <w:p w14:paraId="6DE9F01D">
      <w:pPr>
        <w:spacing w:before="156" w:after="156"/>
        <w:ind w:firstLine="480"/>
      </w:pPr>
      <w:r>
        <w:rPr>
          <w:rFonts w:hint="eastAsia"/>
        </w:rPr>
        <w:t>系统根据气象数据对三性天气信息（温度、湿度、气压）进行分析与挖掘。通过对历史天气数据和实时气象数据的分析，识别出天气的变化趋势、异常波动及潜在的天气风险。分析结果提供给用户，用于预警天气变化、制定应对措施、优化农业生产、城市规划等决策。</w:t>
      </w:r>
    </w:p>
    <w:p w14:paraId="42AD77E1">
      <w:pPr>
        <w:pStyle w:val="10"/>
        <w:spacing w:before="156" w:after="156"/>
      </w:pPr>
      <w:r>
        <w:rPr>
          <w:rFonts w:hint="eastAsia"/>
        </w:rPr>
        <w:t>强降雨智能监测识别功能</w:t>
      </w:r>
    </w:p>
    <w:p w14:paraId="13DCC995">
      <w:pPr>
        <w:pStyle w:val="11"/>
        <w:spacing w:before="156" w:after="156"/>
      </w:pPr>
      <w:r>
        <w:rPr>
          <w:rFonts w:hint="eastAsia"/>
        </w:rPr>
        <w:t>功能描述</w:t>
      </w:r>
    </w:p>
    <w:p w14:paraId="182E209D">
      <w:pPr>
        <w:spacing w:before="156" w:after="156"/>
        <w:ind w:firstLine="480"/>
        <w:rPr>
          <w:rFonts w:ascii="宋体" w:hAnsi="宋体"/>
          <w:kern w:val="0"/>
          <w:szCs w:val="24"/>
        </w:rPr>
      </w:pPr>
      <w:r>
        <w:rPr>
          <w:rFonts w:ascii="宋体" w:hAnsi="宋体"/>
          <w:kern w:val="0"/>
          <w:szCs w:val="24"/>
        </w:rPr>
        <w:t>系统通过分析气象数据中的降水量、降雨持续时间、气压变化等因素，实时识别并监测强降雨事件。该功能通过智能算法对实时降雨数据进行自动识别，并与历史气象数据进行比对，判断降雨是否达到强降雨标准。系统能够提供强降雨预警，并在降雨过程中实时更新监测结果，为灾害预防和应急管理提供及时的气象信息支持。</w:t>
      </w:r>
    </w:p>
    <w:p w14:paraId="3CA5E573">
      <w:pPr>
        <w:pStyle w:val="11"/>
        <w:spacing w:before="156" w:after="156"/>
      </w:pPr>
      <w:r>
        <w:rPr>
          <w:rFonts w:hint="eastAsia"/>
        </w:rPr>
        <w:t>输入输出</w:t>
      </w:r>
    </w:p>
    <w:p w14:paraId="43605261">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27</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61BB9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14538C4">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379F95C3">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00413C86">
            <w:pPr>
              <w:pStyle w:val="928"/>
              <w:spacing w:before="156" w:after="156"/>
            </w:pPr>
            <w:r>
              <w:rPr>
                <w:rFonts w:hint="eastAsia"/>
              </w:rPr>
              <w:t>输入来源</w:t>
            </w:r>
          </w:p>
        </w:tc>
      </w:tr>
      <w:tr w14:paraId="5DE89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574659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实时降雨数据</w:t>
            </w:r>
          </w:p>
        </w:tc>
        <w:tc>
          <w:tcPr>
            <w:tcW w:w="3269" w:type="dxa"/>
            <w:tcBorders>
              <w:top w:val="single" w:color="auto" w:sz="4" w:space="0"/>
              <w:left w:val="single" w:color="auto" w:sz="4" w:space="0"/>
              <w:bottom w:val="single" w:color="auto" w:sz="4" w:space="0"/>
              <w:right w:val="single" w:color="auto" w:sz="4" w:space="0"/>
            </w:tcBorders>
            <w:vAlign w:val="center"/>
          </w:tcPr>
          <w:p w14:paraId="0D6A345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包括降水量、降雨强度、降雨持续时间等信息</w:t>
            </w:r>
          </w:p>
        </w:tc>
        <w:tc>
          <w:tcPr>
            <w:tcW w:w="3553" w:type="dxa"/>
            <w:tcBorders>
              <w:top w:val="single" w:color="auto" w:sz="4" w:space="0"/>
              <w:left w:val="single" w:color="auto" w:sz="4" w:space="0"/>
              <w:bottom w:val="single" w:color="auto" w:sz="4" w:space="0"/>
              <w:right w:val="single" w:color="auto" w:sz="4" w:space="0"/>
            </w:tcBorders>
          </w:tcPr>
          <w:p w14:paraId="3E65AE9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自动站监测设备、气象传感器</w:t>
            </w:r>
          </w:p>
        </w:tc>
      </w:tr>
      <w:tr w14:paraId="254AC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EEE012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气象预警标准</w:t>
            </w:r>
          </w:p>
        </w:tc>
        <w:tc>
          <w:tcPr>
            <w:tcW w:w="3269" w:type="dxa"/>
            <w:tcBorders>
              <w:top w:val="single" w:color="auto" w:sz="4" w:space="0"/>
              <w:left w:val="single" w:color="auto" w:sz="4" w:space="0"/>
              <w:bottom w:val="single" w:color="auto" w:sz="4" w:space="0"/>
              <w:right w:val="single" w:color="auto" w:sz="4" w:space="0"/>
            </w:tcBorders>
            <w:vAlign w:val="center"/>
          </w:tcPr>
          <w:p w14:paraId="4BAFF8D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强降雨的定义标准，如降水量阈值、时长等</w:t>
            </w:r>
          </w:p>
        </w:tc>
        <w:tc>
          <w:tcPr>
            <w:tcW w:w="3553" w:type="dxa"/>
            <w:tcBorders>
              <w:top w:val="single" w:color="auto" w:sz="4" w:space="0"/>
              <w:left w:val="single" w:color="auto" w:sz="4" w:space="0"/>
              <w:bottom w:val="single" w:color="auto" w:sz="4" w:space="0"/>
              <w:right w:val="single" w:color="auto" w:sz="4" w:space="0"/>
            </w:tcBorders>
          </w:tcPr>
          <w:p w14:paraId="38EADDC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系统内置标准或用户设置</w:t>
            </w:r>
          </w:p>
        </w:tc>
      </w:tr>
      <w:tr w14:paraId="6F43D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2617C6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历史降水数据</w:t>
            </w:r>
          </w:p>
        </w:tc>
        <w:tc>
          <w:tcPr>
            <w:tcW w:w="3269" w:type="dxa"/>
            <w:tcBorders>
              <w:top w:val="single" w:color="auto" w:sz="4" w:space="0"/>
              <w:left w:val="single" w:color="auto" w:sz="4" w:space="0"/>
              <w:bottom w:val="single" w:color="auto" w:sz="4" w:space="0"/>
              <w:right w:val="single" w:color="auto" w:sz="4" w:space="0"/>
            </w:tcBorders>
            <w:vAlign w:val="center"/>
          </w:tcPr>
          <w:p w14:paraId="4622F5C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包括历史降水量数据和气象条件</w:t>
            </w:r>
          </w:p>
        </w:tc>
        <w:tc>
          <w:tcPr>
            <w:tcW w:w="3553" w:type="dxa"/>
            <w:tcBorders>
              <w:top w:val="single" w:color="auto" w:sz="4" w:space="0"/>
              <w:left w:val="single" w:color="auto" w:sz="4" w:space="0"/>
              <w:bottom w:val="single" w:color="auto" w:sz="4" w:space="0"/>
              <w:right w:val="single" w:color="auto" w:sz="4" w:space="0"/>
            </w:tcBorders>
          </w:tcPr>
          <w:p w14:paraId="68A6A30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气象数据库</w:t>
            </w:r>
          </w:p>
        </w:tc>
      </w:tr>
      <w:tr w14:paraId="33637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084727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数据处理模型</w:t>
            </w:r>
          </w:p>
        </w:tc>
        <w:tc>
          <w:tcPr>
            <w:tcW w:w="3269" w:type="dxa"/>
            <w:tcBorders>
              <w:top w:val="single" w:color="auto" w:sz="4" w:space="0"/>
              <w:left w:val="single" w:color="auto" w:sz="4" w:space="0"/>
              <w:bottom w:val="single" w:color="auto" w:sz="4" w:space="0"/>
              <w:right w:val="single" w:color="auto" w:sz="4" w:space="0"/>
            </w:tcBorders>
            <w:vAlign w:val="center"/>
          </w:tcPr>
          <w:p w14:paraId="0F983AD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智能识别算法，用于分析降雨是否达到强降雨标准</w:t>
            </w:r>
          </w:p>
        </w:tc>
        <w:tc>
          <w:tcPr>
            <w:tcW w:w="3553" w:type="dxa"/>
            <w:tcBorders>
              <w:top w:val="single" w:color="auto" w:sz="4" w:space="0"/>
              <w:left w:val="single" w:color="auto" w:sz="4" w:space="0"/>
              <w:bottom w:val="single" w:color="auto" w:sz="4" w:space="0"/>
              <w:right w:val="single" w:color="auto" w:sz="4" w:space="0"/>
            </w:tcBorders>
          </w:tcPr>
          <w:p w14:paraId="1838FBF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系统内置算法模型</w:t>
            </w:r>
          </w:p>
        </w:tc>
      </w:tr>
    </w:tbl>
    <w:p w14:paraId="396B03F8">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28</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02093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98400DB">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3821C181">
            <w:pPr>
              <w:pStyle w:val="928"/>
              <w:spacing w:before="156" w:after="156"/>
            </w:pPr>
            <w:r>
              <w:rPr>
                <w:rFonts w:hint="eastAsia"/>
              </w:rPr>
              <w:t>输出</w:t>
            </w:r>
            <w:r>
              <w:t>内容</w:t>
            </w:r>
          </w:p>
        </w:tc>
      </w:tr>
      <w:tr w14:paraId="52DF8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60C73B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强降雨监测结果</w:t>
            </w:r>
          </w:p>
        </w:tc>
        <w:tc>
          <w:tcPr>
            <w:tcW w:w="5423" w:type="dxa"/>
            <w:tcBorders>
              <w:top w:val="single" w:color="auto" w:sz="4" w:space="0"/>
              <w:left w:val="single" w:color="auto" w:sz="4" w:space="0"/>
              <w:bottom w:val="single" w:color="auto" w:sz="4" w:space="0"/>
              <w:right w:val="single" w:color="auto" w:sz="4" w:space="0"/>
            </w:tcBorders>
            <w:vAlign w:val="center"/>
          </w:tcPr>
          <w:p w14:paraId="16BFB06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判断结果：是否为强降雨，降水量、持续时间等分析</w:t>
            </w:r>
          </w:p>
        </w:tc>
      </w:tr>
      <w:tr w14:paraId="552C2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5041C2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强降雨预警</w:t>
            </w:r>
          </w:p>
        </w:tc>
        <w:tc>
          <w:tcPr>
            <w:tcW w:w="5423" w:type="dxa"/>
            <w:tcBorders>
              <w:top w:val="single" w:color="auto" w:sz="4" w:space="0"/>
              <w:left w:val="single" w:color="auto" w:sz="4" w:space="0"/>
              <w:bottom w:val="single" w:color="auto" w:sz="4" w:space="0"/>
              <w:right w:val="single" w:color="auto" w:sz="4" w:space="0"/>
            </w:tcBorders>
            <w:vAlign w:val="center"/>
          </w:tcPr>
          <w:p w14:paraId="69B80F3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发生强降雨时的预警信息，包含降雨强度、时间、区域等</w:t>
            </w:r>
          </w:p>
        </w:tc>
      </w:tr>
      <w:tr w14:paraId="0619B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F05803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实时降雨数据</w:t>
            </w:r>
          </w:p>
        </w:tc>
        <w:tc>
          <w:tcPr>
            <w:tcW w:w="5423" w:type="dxa"/>
            <w:tcBorders>
              <w:top w:val="single" w:color="auto" w:sz="4" w:space="0"/>
              <w:left w:val="single" w:color="auto" w:sz="4" w:space="0"/>
              <w:bottom w:val="single" w:color="auto" w:sz="4" w:space="0"/>
              <w:right w:val="single" w:color="auto" w:sz="4" w:space="0"/>
            </w:tcBorders>
            <w:vAlign w:val="center"/>
          </w:tcPr>
          <w:p w14:paraId="2CE2EAE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当前降水量、降雨强度、降水持续时间等信息</w:t>
            </w:r>
          </w:p>
        </w:tc>
      </w:tr>
      <w:tr w14:paraId="48804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293DA3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数据可视化结果</w:t>
            </w:r>
          </w:p>
        </w:tc>
        <w:tc>
          <w:tcPr>
            <w:tcW w:w="5423" w:type="dxa"/>
            <w:tcBorders>
              <w:top w:val="single" w:color="auto" w:sz="4" w:space="0"/>
              <w:left w:val="single" w:color="auto" w:sz="4" w:space="0"/>
              <w:bottom w:val="single" w:color="auto" w:sz="4" w:space="0"/>
              <w:right w:val="single" w:color="auto" w:sz="4" w:space="0"/>
            </w:tcBorders>
            <w:vAlign w:val="center"/>
          </w:tcPr>
          <w:p w14:paraId="0D302BC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强降雨时段的降水量趋势图、热力图等可视化数据</w:t>
            </w:r>
          </w:p>
        </w:tc>
      </w:tr>
    </w:tbl>
    <w:p w14:paraId="59207201">
      <w:pPr>
        <w:pStyle w:val="11"/>
        <w:spacing w:before="156" w:after="156"/>
      </w:pPr>
      <w:r>
        <w:rPr>
          <w:rFonts w:hint="eastAsia"/>
        </w:rPr>
        <w:t>处理流程</w:t>
      </w:r>
    </w:p>
    <w:p w14:paraId="78FDEC62">
      <w:pPr>
        <w:spacing w:before="156" w:after="156"/>
        <w:ind w:firstLine="480"/>
      </w:pPr>
      <w:r>
        <w:rPr>
          <w:rFonts w:hint="eastAsia"/>
          <w:lang w:eastAsia="zh-CN"/>
        </w:rPr>
        <w:t>（</w:t>
      </w:r>
      <w:r>
        <w:rPr>
          <w:rFonts w:hint="eastAsia"/>
          <w:lang w:val="en-US" w:eastAsia="zh-CN"/>
        </w:rPr>
        <w:t>1</w:t>
      </w:r>
      <w:r>
        <w:rPr>
          <w:rFonts w:hint="eastAsia"/>
          <w:lang w:eastAsia="zh-CN"/>
        </w:rPr>
        <w:t>）</w:t>
      </w:r>
      <w:r>
        <w:t>分析气象数据中的降水量、降雨持续时间、气压变化等因素</w:t>
      </w:r>
    </w:p>
    <w:p w14:paraId="4ED7F825">
      <w:pPr>
        <w:spacing w:before="156" w:after="156"/>
        <w:ind w:firstLine="480"/>
      </w:pPr>
      <w:r>
        <w:rPr>
          <w:rFonts w:hint="eastAsia"/>
          <w:lang w:eastAsia="zh-CN"/>
        </w:rPr>
        <w:t>（</w:t>
      </w:r>
      <w:r>
        <w:rPr>
          <w:rFonts w:hint="eastAsia"/>
          <w:lang w:val="en-US" w:eastAsia="zh-CN"/>
        </w:rPr>
        <w:t>2</w:t>
      </w:r>
      <w:r>
        <w:rPr>
          <w:rFonts w:hint="eastAsia"/>
          <w:lang w:eastAsia="zh-CN"/>
        </w:rPr>
        <w:t>）</w:t>
      </w:r>
      <w:r>
        <w:t>实时识别并监测强降雨事件。</w:t>
      </w:r>
    </w:p>
    <w:p w14:paraId="57047436">
      <w:pPr>
        <w:spacing w:before="156" w:after="156"/>
        <w:ind w:firstLine="480"/>
      </w:pPr>
      <w:r>
        <w:rPr>
          <w:rFonts w:hint="eastAsia"/>
          <w:lang w:eastAsia="zh-CN"/>
        </w:rPr>
        <w:t>（</w:t>
      </w:r>
      <w:r>
        <w:rPr>
          <w:rFonts w:hint="eastAsia"/>
          <w:lang w:val="en-US" w:eastAsia="zh-CN"/>
        </w:rPr>
        <w:t>3</w:t>
      </w:r>
      <w:r>
        <w:rPr>
          <w:rFonts w:hint="eastAsia"/>
          <w:lang w:eastAsia="zh-CN"/>
        </w:rPr>
        <w:t>）</w:t>
      </w:r>
      <w:r>
        <w:t>通过智能算法对实时降雨数据进行自动识别，并与历史气象数据进行比对，判断降雨是否达到强降雨标准。</w:t>
      </w:r>
    </w:p>
    <w:p w14:paraId="2088B388">
      <w:pPr>
        <w:spacing w:before="156" w:after="156"/>
        <w:ind w:firstLine="480"/>
        <w:rPr/>
      </w:pPr>
      <w:r>
        <w:rPr>
          <w:rFonts w:hint="eastAsia"/>
          <w:lang w:eastAsia="zh-CN"/>
        </w:rPr>
        <w:t>（</w:t>
      </w:r>
      <w:r>
        <w:rPr>
          <w:rFonts w:hint="eastAsia"/>
          <w:lang w:val="en-US" w:eastAsia="zh-CN"/>
        </w:rPr>
        <w:t>4</w:t>
      </w:r>
      <w:r>
        <w:rPr>
          <w:rFonts w:hint="eastAsia"/>
          <w:lang w:eastAsia="zh-CN"/>
        </w:rPr>
        <w:t>）</w:t>
      </w:r>
      <w:r>
        <w:t>提供强降雨预警，并在降雨过程中实时更新监测结果，为灾害预防和应急管理提供及时的气象信息支持。</w:t>
      </w:r>
    </w:p>
    <w:p w14:paraId="37C20588">
      <w:pPr>
        <w:spacing w:before="156" w:after="156"/>
        <w:ind w:firstLine="480"/>
      </w:pPr>
    </w:p>
    <w:p w14:paraId="2A94AC24">
      <w:pPr>
        <w:pStyle w:val="10"/>
        <w:spacing w:before="156" w:after="156"/>
      </w:pPr>
      <w:r>
        <w:rPr>
          <w:rFonts w:hint="eastAsia"/>
        </w:rPr>
        <w:t>强对流智能监测识别功能</w:t>
      </w:r>
    </w:p>
    <w:p w14:paraId="249CADCF">
      <w:pPr>
        <w:pStyle w:val="11"/>
        <w:spacing w:before="156" w:after="156"/>
      </w:pPr>
      <w:r>
        <w:rPr>
          <w:rFonts w:hint="eastAsia"/>
        </w:rPr>
        <w:t>功能描述</w:t>
      </w:r>
    </w:p>
    <w:p w14:paraId="29C491AD">
      <w:pPr>
        <w:spacing w:before="156" w:after="156"/>
        <w:ind w:firstLine="480"/>
        <w:rPr>
          <w:rFonts w:ascii="宋体" w:hAnsi="宋体"/>
          <w:kern w:val="0"/>
          <w:szCs w:val="24"/>
        </w:rPr>
      </w:pPr>
      <w:r>
        <w:rPr>
          <w:rFonts w:ascii="宋体" w:hAnsi="宋体"/>
          <w:kern w:val="0"/>
          <w:szCs w:val="24"/>
        </w:rPr>
        <w:t>系统通过实时监测气象数据中的温度、湿度、气压、风速等多维度信息，智能识别强对流天气事件。利用强对流天气的典型特征（如温差、风速急剧变化等），结合历史数据和实时气象数据，进行模式匹配与异常检测。系统能够自动识别强对流天气的发生并发出预警，为气象灾害预防、交通安全、农业防灾等提供及时的气象信息支持。</w:t>
      </w:r>
    </w:p>
    <w:p w14:paraId="75156B84">
      <w:pPr>
        <w:pStyle w:val="11"/>
        <w:spacing w:before="156" w:after="156"/>
      </w:pPr>
      <w:r>
        <w:rPr>
          <w:rFonts w:hint="eastAsia"/>
        </w:rPr>
        <w:t>输入输出</w:t>
      </w:r>
    </w:p>
    <w:p w14:paraId="51CAA6B5">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29</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048F2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66A3C0D">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148EB7CF">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422E480E">
            <w:pPr>
              <w:pStyle w:val="928"/>
              <w:spacing w:before="156" w:after="156"/>
            </w:pPr>
            <w:r>
              <w:rPr>
                <w:rFonts w:hint="eastAsia"/>
              </w:rPr>
              <w:t>输入来源</w:t>
            </w:r>
          </w:p>
        </w:tc>
      </w:tr>
      <w:tr w14:paraId="09520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2255AF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实时气象数据</w:t>
            </w:r>
          </w:p>
        </w:tc>
        <w:tc>
          <w:tcPr>
            <w:tcW w:w="3269" w:type="dxa"/>
            <w:tcBorders>
              <w:top w:val="single" w:color="auto" w:sz="4" w:space="0"/>
              <w:left w:val="single" w:color="auto" w:sz="4" w:space="0"/>
              <w:bottom w:val="single" w:color="auto" w:sz="4" w:space="0"/>
              <w:right w:val="single" w:color="auto" w:sz="4" w:space="0"/>
            </w:tcBorders>
            <w:vAlign w:val="center"/>
          </w:tcPr>
          <w:p w14:paraId="6E1F9D2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包括温度、湿度、气压、风速等数据</w:t>
            </w:r>
          </w:p>
        </w:tc>
        <w:tc>
          <w:tcPr>
            <w:tcW w:w="3553" w:type="dxa"/>
            <w:tcBorders>
              <w:top w:val="single" w:color="auto" w:sz="4" w:space="0"/>
              <w:left w:val="single" w:color="auto" w:sz="4" w:space="0"/>
              <w:bottom w:val="single" w:color="auto" w:sz="4" w:space="0"/>
              <w:right w:val="single" w:color="auto" w:sz="4" w:space="0"/>
            </w:tcBorders>
          </w:tcPr>
          <w:p w14:paraId="4DDBEE4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自动站监测设备、气象传感器</w:t>
            </w:r>
          </w:p>
        </w:tc>
      </w:tr>
      <w:tr w14:paraId="78F6C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AB2467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强对流识别标准</w:t>
            </w:r>
          </w:p>
        </w:tc>
        <w:tc>
          <w:tcPr>
            <w:tcW w:w="3269" w:type="dxa"/>
            <w:tcBorders>
              <w:top w:val="single" w:color="auto" w:sz="4" w:space="0"/>
              <w:left w:val="single" w:color="auto" w:sz="4" w:space="0"/>
              <w:bottom w:val="single" w:color="auto" w:sz="4" w:space="0"/>
              <w:right w:val="single" w:color="auto" w:sz="4" w:space="0"/>
            </w:tcBorders>
            <w:vAlign w:val="center"/>
          </w:tcPr>
          <w:p w14:paraId="1445851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强对流天气的判定标准，如温差、风速、湿度等阈值</w:t>
            </w:r>
          </w:p>
        </w:tc>
        <w:tc>
          <w:tcPr>
            <w:tcW w:w="3553" w:type="dxa"/>
            <w:tcBorders>
              <w:top w:val="single" w:color="auto" w:sz="4" w:space="0"/>
              <w:left w:val="single" w:color="auto" w:sz="4" w:space="0"/>
              <w:bottom w:val="single" w:color="auto" w:sz="4" w:space="0"/>
              <w:right w:val="single" w:color="auto" w:sz="4" w:space="0"/>
            </w:tcBorders>
          </w:tcPr>
          <w:p w14:paraId="4A10937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系统内置标准或用户自定义</w:t>
            </w:r>
          </w:p>
        </w:tc>
      </w:tr>
      <w:tr w14:paraId="70457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02BA68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历史气象数据</w:t>
            </w:r>
          </w:p>
        </w:tc>
        <w:tc>
          <w:tcPr>
            <w:tcW w:w="3269" w:type="dxa"/>
            <w:tcBorders>
              <w:top w:val="single" w:color="auto" w:sz="4" w:space="0"/>
              <w:left w:val="single" w:color="auto" w:sz="4" w:space="0"/>
              <w:bottom w:val="single" w:color="auto" w:sz="4" w:space="0"/>
              <w:right w:val="single" w:color="auto" w:sz="4" w:space="0"/>
            </w:tcBorders>
            <w:vAlign w:val="center"/>
          </w:tcPr>
          <w:p w14:paraId="3848953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包括历史气象数据，如温度、湿度、气压等记录</w:t>
            </w:r>
          </w:p>
        </w:tc>
        <w:tc>
          <w:tcPr>
            <w:tcW w:w="3553" w:type="dxa"/>
            <w:tcBorders>
              <w:top w:val="single" w:color="auto" w:sz="4" w:space="0"/>
              <w:left w:val="single" w:color="auto" w:sz="4" w:space="0"/>
              <w:bottom w:val="single" w:color="auto" w:sz="4" w:space="0"/>
              <w:right w:val="single" w:color="auto" w:sz="4" w:space="0"/>
            </w:tcBorders>
          </w:tcPr>
          <w:p w14:paraId="0457B53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气象数据库</w:t>
            </w:r>
          </w:p>
        </w:tc>
      </w:tr>
      <w:tr w14:paraId="42670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E00C29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数据分析模型</w:t>
            </w:r>
          </w:p>
        </w:tc>
        <w:tc>
          <w:tcPr>
            <w:tcW w:w="3269" w:type="dxa"/>
            <w:tcBorders>
              <w:top w:val="single" w:color="auto" w:sz="4" w:space="0"/>
              <w:left w:val="single" w:color="auto" w:sz="4" w:space="0"/>
              <w:bottom w:val="single" w:color="auto" w:sz="4" w:space="0"/>
              <w:right w:val="single" w:color="auto" w:sz="4" w:space="0"/>
            </w:tcBorders>
            <w:vAlign w:val="center"/>
          </w:tcPr>
          <w:p w14:paraId="4076743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强对流识别算法，用于检测气象数据中的强对流特征</w:t>
            </w:r>
          </w:p>
        </w:tc>
        <w:tc>
          <w:tcPr>
            <w:tcW w:w="3553" w:type="dxa"/>
            <w:tcBorders>
              <w:top w:val="single" w:color="auto" w:sz="4" w:space="0"/>
              <w:left w:val="single" w:color="auto" w:sz="4" w:space="0"/>
              <w:bottom w:val="single" w:color="auto" w:sz="4" w:space="0"/>
              <w:right w:val="single" w:color="auto" w:sz="4" w:space="0"/>
            </w:tcBorders>
          </w:tcPr>
          <w:p w14:paraId="1432BBA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系统内置算法模型</w:t>
            </w:r>
          </w:p>
        </w:tc>
      </w:tr>
    </w:tbl>
    <w:p w14:paraId="3C5A2812">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30</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717B3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9C01068">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084245C5">
            <w:pPr>
              <w:pStyle w:val="928"/>
              <w:spacing w:before="156" w:after="156"/>
            </w:pPr>
            <w:r>
              <w:rPr>
                <w:rFonts w:hint="eastAsia"/>
              </w:rPr>
              <w:t>输出</w:t>
            </w:r>
            <w:r>
              <w:t>内容</w:t>
            </w:r>
          </w:p>
        </w:tc>
      </w:tr>
      <w:tr w14:paraId="50EB1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FFFCEC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强对流监测结果</w:t>
            </w:r>
          </w:p>
        </w:tc>
        <w:tc>
          <w:tcPr>
            <w:tcW w:w="5423" w:type="dxa"/>
            <w:tcBorders>
              <w:top w:val="single" w:color="auto" w:sz="4" w:space="0"/>
              <w:left w:val="single" w:color="auto" w:sz="4" w:space="0"/>
              <w:bottom w:val="single" w:color="auto" w:sz="4" w:space="0"/>
              <w:right w:val="single" w:color="auto" w:sz="4" w:space="0"/>
            </w:tcBorders>
            <w:vAlign w:val="center"/>
          </w:tcPr>
          <w:p w14:paraId="33AB626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强对流天气的检测结果，判断是否为强对流天气</w:t>
            </w:r>
          </w:p>
        </w:tc>
      </w:tr>
      <w:tr w14:paraId="5127B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583776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强对流预警</w:t>
            </w:r>
          </w:p>
        </w:tc>
        <w:tc>
          <w:tcPr>
            <w:tcW w:w="5423" w:type="dxa"/>
            <w:tcBorders>
              <w:top w:val="single" w:color="auto" w:sz="4" w:space="0"/>
              <w:left w:val="single" w:color="auto" w:sz="4" w:space="0"/>
              <w:bottom w:val="single" w:color="auto" w:sz="4" w:space="0"/>
              <w:right w:val="single" w:color="auto" w:sz="4" w:space="0"/>
            </w:tcBorders>
            <w:vAlign w:val="center"/>
          </w:tcPr>
          <w:p w14:paraId="7F894BA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发生强对流天气时的预警信息，包含强对流类型、区域等</w:t>
            </w:r>
          </w:p>
        </w:tc>
      </w:tr>
      <w:tr w14:paraId="6DCD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245D74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实时气象数据</w:t>
            </w:r>
          </w:p>
        </w:tc>
        <w:tc>
          <w:tcPr>
            <w:tcW w:w="5423" w:type="dxa"/>
            <w:tcBorders>
              <w:top w:val="single" w:color="auto" w:sz="4" w:space="0"/>
              <w:left w:val="single" w:color="auto" w:sz="4" w:space="0"/>
              <w:bottom w:val="single" w:color="auto" w:sz="4" w:space="0"/>
              <w:right w:val="single" w:color="auto" w:sz="4" w:space="0"/>
            </w:tcBorders>
            <w:vAlign w:val="center"/>
          </w:tcPr>
          <w:p w14:paraId="2CF1255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当前温度、湿度、风速等数据</w:t>
            </w:r>
          </w:p>
        </w:tc>
      </w:tr>
      <w:tr w14:paraId="09790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A83FDF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数据可视化结果</w:t>
            </w:r>
          </w:p>
        </w:tc>
        <w:tc>
          <w:tcPr>
            <w:tcW w:w="5423" w:type="dxa"/>
            <w:tcBorders>
              <w:top w:val="single" w:color="auto" w:sz="4" w:space="0"/>
              <w:left w:val="single" w:color="auto" w:sz="4" w:space="0"/>
              <w:bottom w:val="single" w:color="auto" w:sz="4" w:space="0"/>
              <w:right w:val="single" w:color="auto" w:sz="4" w:space="0"/>
            </w:tcBorders>
            <w:vAlign w:val="center"/>
          </w:tcPr>
          <w:p w14:paraId="5901FBF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强对流期间的气象数据变化曲线图、热力图等可视化展示</w:t>
            </w:r>
          </w:p>
        </w:tc>
      </w:tr>
    </w:tbl>
    <w:p w14:paraId="5DD1EC52">
      <w:pPr>
        <w:pStyle w:val="11"/>
        <w:spacing w:before="156" w:after="156"/>
      </w:pPr>
      <w:r>
        <w:rPr>
          <w:rFonts w:hint="eastAsia"/>
        </w:rPr>
        <w:t>处理流程</w:t>
      </w:r>
    </w:p>
    <w:p w14:paraId="5017BB72">
      <w:pPr>
        <w:spacing w:before="156" w:after="156"/>
        <w:ind w:firstLine="480"/>
      </w:pPr>
      <w:r>
        <w:rPr>
          <w:rFonts w:hint="eastAsia"/>
          <w:lang w:eastAsia="zh-CN"/>
        </w:rPr>
        <w:t>（</w:t>
      </w:r>
      <w:r>
        <w:rPr>
          <w:rFonts w:hint="eastAsia"/>
          <w:lang w:val="en-US" w:eastAsia="zh-CN"/>
        </w:rPr>
        <w:t>1</w:t>
      </w:r>
      <w:r>
        <w:rPr>
          <w:rFonts w:hint="eastAsia"/>
          <w:lang w:eastAsia="zh-CN"/>
        </w:rPr>
        <w:t>）</w:t>
      </w:r>
      <w:r>
        <w:t>实时监测气象数据中的温度、湿度、气压、风速等多维度信息，</w:t>
      </w:r>
    </w:p>
    <w:p w14:paraId="6CC6594A">
      <w:pPr>
        <w:spacing w:before="156" w:after="156"/>
        <w:ind w:firstLine="480"/>
      </w:pPr>
      <w:r>
        <w:rPr>
          <w:rFonts w:hint="eastAsia"/>
          <w:lang w:eastAsia="zh-CN"/>
        </w:rPr>
        <w:t>（</w:t>
      </w:r>
      <w:r>
        <w:rPr>
          <w:rFonts w:hint="eastAsia"/>
          <w:lang w:val="en-US" w:eastAsia="zh-CN"/>
        </w:rPr>
        <w:t>2</w:t>
      </w:r>
      <w:r>
        <w:rPr>
          <w:rFonts w:hint="eastAsia"/>
          <w:lang w:eastAsia="zh-CN"/>
        </w:rPr>
        <w:t>）</w:t>
      </w:r>
      <w:r>
        <w:t>智能识别强对流天气事件。</w:t>
      </w:r>
    </w:p>
    <w:p w14:paraId="2A95A542">
      <w:pPr>
        <w:spacing w:before="156" w:after="156"/>
        <w:ind w:firstLine="480"/>
      </w:pPr>
      <w:r>
        <w:rPr>
          <w:rFonts w:hint="eastAsia"/>
          <w:lang w:eastAsia="zh-CN"/>
        </w:rPr>
        <w:t>（</w:t>
      </w:r>
      <w:r>
        <w:rPr>
          <w:rFonts w:hint="eastAsia"/>
          <w:lang w:val="en-US" w:eastAsia="zh-CN"/>
        </w:rPr>
        <w:t>3</w:t>
      </w:r>
      <w:r>
        <w:rPr>
          <w:rFonts w:hint="eastAsia"/>
          <w:lang w:eastAsia="zh-CN"/>
        </w:rPr>
        <w:t>）</w:t>
      </w:r>
      <w:r>
        <w:t>利用强对流天气的典型特征（如温差、风速急剧变化等），结合历史数据和实时气象数据，进行模式匹配与异常检测。</w:t>
      </w:r>
    </w:p>
    <w:p w14:paraId="5963E984">
      <w:pPr>
        <w:spacing w:before="156" w:after="156"/>
        <w:ind w:firstLine="480"/>
      </w:pPr>
      <w:r>
        <w:rPr>
          <w:rFonts w:hint="eastAsia"/>
          <w:lang w:eastAsia="zh-CN"/>
        </w:rPr>
        <w:t>（</w:t>
      </w:r>
      <w:r>
        <w:rPr>
          <w:rFonts w:hint="eastAsia"/>
          <w:lang w:val="en-US" w:eastAsia="zh-CN"/>
        </w:rPr>
        <w:t>4</w:t>
      </w:r>
      <w:r>
        <w:rPr>
          <w:rFonts w:hint="eastAsia"/>
          <w:lang w:eastAsia="zh-CN"/>
        </w:rPr>
        <w:t>）</w:t>
      </w:r>
      <w:r>
        <w:t>自动识别强对流天气的发生并发出预警，为气象灾害预防、交通安全、农业防灾等提供及时的气象信息支持。</w:t>
      </w:r>
    </w:p>
    <w:p w14:paraId="1BC698DB">
      <w:pPr>
        <w:pStyle w:val="10"/>
        <w:spacing w:before="156" w:after="156"/>
      </w:pPr>
      <w:r>
        <w:rPr>
          <w:rFonts w:hint="eastAsia"/>
        </w:rPr>
        <w:t>低能见度天气智能监测识别功能</w:t>
      </w:r>
    </w:p>
    <w:p w14:paraId="2CE2BC83">
      <w:pPr>
        <w:pStyle w:val="11"/>
        <w:spacing w:before="156" w:after="156"/>
      </w:pPr>
      <w:r>
        <w:rPr>
          <w:rFonts w:hint="eastAsia"/>
        </w:rPr>
        <w:t>功能描述</w:t>
      </w:r>
    </w:p>
    <w:p w14:paraId="1166B4DA">
      <w:pPr>
        <w:spacing w:before="156" w:after="156"/>
        <w:ind w:firstLine="480"/>
        <w:rPr>
          <w:rFonts w:ascii="宋体" w:hAnsi="宋体"/>
          <w:kern w:val="0"/>
          <w:szCs w:val="24"/>
        </w:rPr>
      </w:pPr>
      <w:r>
        <w:rPr>
          <w:rFonts w:ascii="宋体" w:hAnsi="宋体"/>
          <w:kern w:val="0"/>
          <w:szCs w:val="24"/>
        </w:rPr>
        <w:t>系统实时监测和分析气象数据中的能见度、风速、湿度、温度等信息，自动识别低能见度天气（如雾霾、霾、浓雾等）。该功能结合气象传感器和历史天气数据，通过对能见度变化的实时监测与分析，智能判定是否出现低能见度天气并发出预警。系统可通过数据挖掘模型分析影响能见度的关键因素，实时为用户提供低能见度天气的预警和监测报告，广泛应用于交通管理、航空安全、城市应急等领域。</w:t>
      </w:r>
    </w:p>
    <w:p w14:paraId="2C34B8B5">
      <w:pPr>
        <w:pStyle w:val="11"/>
        <w:spacing w:before="156" w:after="156"/>
      </w:pPr>
      <w:r>
        <w:rPr>
          <w:rFonts w:hint="eastAsia"/>
        </w:rPr>
        <w:t>输入输出</w:t>
      </w:r>
    </w:p>
    <w:p w14:paraId="7D9EC35A">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31</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68F1B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EB95E76">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3869BDFE">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4BAA8D0B">
            <w:pPr>
              <w:pStyle w:val="928"/>
              <w:spacing w:before="156" w:after="156"/>
            </w:pPr>
            <w:r>
              <w:rPr>
                <w:rFonts w:hint="eastAsia"/>
              </w:rPr>
              <w:t>输入来源</w:t>
            </w:r>
          </w:p>
        </w:tc>
      </w:tr>
      <w:tr w14:paraId="20AA4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CB9F68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实时气象数据</w:t>
            </w:r>
          </w:p>
        </w:tc>
        <w:tc>
          <w:tcPr>
            <w:tcW w:w="3269" w:type="dxa"/>
            <w:tcBorders>
              <w:top w:val="single" w:color="auto" w:sz="4" w:space="0"/>
              <w:left w:val="single" w:color="auto" w:sz="4" w:space="0"/>
              <w:bottom w:val="single" w:color="auto" w:sz="4" w:space="0"/>
              <w:right w:val="single" w:color="auto" w:sz="4" w:space="0"/>
            </w:tcBorders>
            <w:vAlign w:val="center"/>
          </w:tcPr>
          <w:p w14:paraId="253262B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包括温度、湿度、风速、能见度等数据</w:t>
            </w:r>
          </w:p>
        </w:tc>
        <w:tc>
          <w:tcPr>
            <w:tcW w:w="3553" w:type="dxa"/>
            <w:tcBorders>
              <w:top w:val="single" w:color="auto" w:sz="4" w:space="0"/>
              <w:left w:val="single" w:color="auto" w:sz="4" w:space="0"/>
              <w:bottom w:val="single" w:color="auto" w:sz="4" w:space="0"/>
              <w:right w:val="single" w:color="auto" w:sz="4" w:space="0"/>
            </w:tcBorders>
          </w:tcPr>
          <w:p w14:paraId="1902EF7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自动站监测设备、气象传感器</w:t>
            </w:r>
          </w:p>
        </w:tc>
      </w:tr>
      <w:tr w14:paraId="2C34A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F83299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能见度标准</w:t>
            </w:r>
          </w:p>
        </w:tc>
        <w:tc>
          <w:tcPr>
            <w:tcW w:w="3269" w:type="dxa"/>
            <w:tcBorders>
              <w:top w:val="single" w:color="auto" w:sz="4" w:space="0"/>
              <w:left w:val="single" w:color="auto" w:sz="4" w:space="0"/>
              <w:bottom w:val="single" w:color="auto" w:sz="4" w:space="0"/>
              <w:right w:val="single" w:color="auto" w:sz="4" w:space="0"/>
            </w:tcBorders>
            <w:vAlign w:val="center"/>
          </w:tcPr>
          <w:p w14:paraId="25DE7B0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低能见度天气的定义标准，如能见度阈值等</w:t>
            </w:r>
          </w:p>
        </w:tc>
        <w:tc>
          <w:tcPr>
            <w:tcW w:w="3553" w:type="dxa"/>
            <w:tcBorders>
              <w:top w:val="single" w:color="auto" w:sz="4" w:space="0"/>
              <w:left w:val="single" w:color="auto" w:sz="4" w:space="0"/>
              <w:bottom w:val="single" w:color="auto" w:sz="4" w:space="0"/>
              <w:right w:val="single" w:color="auto" w:sz="4" w:space="0"/>
            </w:tcBorders>
          </w:tcPr>
          <w:p w14:paraId="63220C0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系统内置标准或用户自定义</w:t>
            </w:r>
          </w:p>
        </w:tc>
      </w:tr>
      <w:tr w14:paraId="481AC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926872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历史天气数据</w:t>
            </w:r>
          </w:p>
        </w:tc>
        <w:tc>
          <w:tcPr>
            <w:tcW w:w="3269" w:type="dxa"/>
            <w:tcBorders>
              <w:top w:val="single" w:color="auto" w:sz="4" w:space="0"/>
              <w:left w:val="single" w:color="auto" w:sz="4" w:space="0"/>
              <w:bottom w:val="single" w:color="auto" w:sz="4" w:space="0"/>
              <w:right w:val="single" w:color="auto" w:sz="4" w:space="0"/>
            </w:tcBorders>
            <w:vAlign w:val="center"/>
          </w:tcPr>
          <w:p w14:paraId="573E679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包括历史能见度、温度、湿度等气象记录</w:t>
            </w:r>
          </w:p>
        </w:tc>
        <w:tc>
          <w:tcPr>
            <w:tcW w:w="3553" w:type="dxa"/>
            <w:tcBorders>
              <w:top w:val="single" w:color="auto" w:sz="4" w:space="0"/>
              <w:left w:val="single" w:color="auto" w:sz="4" w:space="0"/>
              <w:bottom w:val="single" w:color="auto" w:sz="4" w:space="0"/>
              <w:right w:val="single" w:color="auto" w:sz="4" w:space="0"/>
            </w:tcBorders>
          </w:tcPr>
          <w:p w14:paraId="6767256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气象数据库</w:t>
            </w:r>
          </w:p>
        </w:tc>
      </w:tr>
      <w:tr w14:paraId="0B97F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DD5F21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数据处理模型</w:t>
            </w:r>
          </w:p>
        </w:tc>
        <w:tc>
          <w:tcPr>
            <w:tcW w:w="3269" w:type="dxa"/>
            <w:tcBorders>
              <w:top w:val="single" w:color="auto" w:sz="4" w:space="0"/>
              <w:left w:val="single" w:color="auto" w:sz="4" w:space="0"/>
              <w:bottom w:val="single" w:color="auto" w:sz="4" w:space="0"/>
              <w:right w:val="single" w:color="auto" w:sz="4" w:space="0"/>
            </w:tcBorders>
            <w:vAlign w:val="center"/>
          </w:tcPr>
          <w:p w14:paraId="3C1A33C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用于低能见度识别的智能算法模型</w:t>
            </w:r>
          </w:p>
        </w:tc>
        <w:tc>
          <w:tcPr>
            <w:tcW w:w="3553" w:type="dxa"/>
            <w:tcBorders>
              <w:top w:val="single" w:color="auto" w:sz="4" w:space="0"/>
              <w:left w:val="single" w:color="auto" w:sz="4" w:space="0"/>
              <w:bottom w:val="single" w:color="auto" w:sz="4" w:space="0"/>
              <w:right w:val="single" w:color="auto" w:sz="4" w:space="0"/>
            </w:tcBorders>
          </w:tcPr>
          <w:p w14:paraId="16CFA1C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系统内置模型或用户自定义</w:t>
            </w:r>
          </w:p>
        </w:tc>
      </w:tr>
    </w:tbl>
    <w:p w14:paraId="64EA72D7">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32</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4E2FC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1449E6A">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107E0919">
            <w:pPr>
              <w:pStyle w:val="928"/>
              <w:spacing w:before="156" w:after="156"/>
            </w:pPr>
            <w:r>
              <w:rPr>
                <w:rFonts w:hint="eastAsia"/>
              </w:rPr>
              <w:t>输出</w:t>
            </w:r>
            <w:r>
              <w:t>内容</w:t>
            </w:r>
          </w:p>
        </w:tc>
      </w:tr>
      <w:tr w14:paraId="6D04A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AEED49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低能见度监测结果</w:t>
            </w:r>
          </w:p>
        </w:tc>
        <w:tc>
          <w:tcPr>
            <w:tcW w:w="5423" w:type="dxa"/>
            <w:tcBorders>
              <w:top w:val="single" w:color="auto" w:sz="4" w:space="0"/>
              <w:left w:val="single" w:color="auto" w:sz="4" w:space="0"/>
              <w:bottom w:val="single" w:color="auto" w:sz="4" w:space="0"/>
              <w:right w:val="single" w:color="auto" w:sz="4" w:space="0"/>
            </w:tcBorders>
            <w:vAlign w:val="center"/>
          </w:tcPr>
          <w:p w14:paraId="575EDB0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是否检测到低能见度天气事件的结果</w:t>
            </w:r>
          </w:p>
        </w:tc>
      </w:tr>
      <w:tr w14:paraId="3EC2B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63B09E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低能见度预警</w:t>
            </w:r>
          </w:p>
        </w:tc>
        <w:tc>
          <w:tcPr>
            <w:tcW w:w="5423" w:type="dxa"/>
            <w:tcBorders>
              <w:top w:val="single" w:color="auto" w:sz="4" w:space="0"/>
              <w:left w:val="single" w:color="auto" w:sz="4" w:space="0"/>
              <w:bottom w:val="single" w:color="auto" w:sz="4" w:space="0"/>
              <w:right w:val="single" w:color="auto" w:sz="4" w:space="0"/>
            </w:tcBorders>
            <w:vAlign w:val="center"/>
          </w:tcPr>
          <w:p w14:paraId="01F8BEF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低能见度天气的预警信息，包含能见度等级、持续时间等</w:t>
            </w:r>
          </w:p>
        </w:tc>
      </w:tr>
      <w:tr w14:paraId="2B2DD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77FF31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实时气象数据</w:t>
            </w:r>
          </w:p>
        </w:tc>
        <w:tc>
          <w:tcPr>
            <w:tcW w:w="5423" w:type="dxa"/>
            <w:tcBorders>
              <w:top w:val="single" w:color="auto" w:sz="4" w:space="0"/>
              <w:left w:val="single" w:color="auto" w:sz="4" w:space="0"/>
              <w:bottom w:val="single" w:color="auto" w:sz="4" w:space="0"/>
              <w:right w:val="single" w:color="auto" w:sz="4" w:space="0"/>
            </w:tcBorders>
            <w:vAlign w:val="center"/>
          </w:tcPr>
          <w:p w14:paraId="3C59344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当前能见度、风速、温度、湿度等气象数据</w:t>
            </w:r>
          </w:p>
        </w:tc>
      </w:tr>
      <w:tr w14:paraId="38D95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233BD4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数据可视化结果</w:t>
            </w:r>
          </w:p>
        </w:tc>
        <w:tc>
          <w:tcPr>
            <w:tcW w:w="5423" w:type="dxa"/>
            <w:tcBorders>
              <w:top w:val="single" w:color="auto" w:sz="4" w:space="0"/>
              <w:left w:val="single" w:color="auto" w:sz="4" w:space="0"/>
              <w:bottom w:val="single" w:color="auto" w:sz="4" w:space="0"/>
              <w:right w:val="single" w:color="auto" w:sz="4" w:space="0"/>
            </w:tcBorders>
            <w:vAlign w:val="center"/>
          </w:tcPr>
          <w:p w14:paraId="293BC43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能见度变化趋势图、湿度变化曲线等可视化结果</w:t>
            </w:r>
          </w:p>
        </w:tc>
      </w:tr>
    </w:tbl>
    <w:p w14:paraId="7CA12D1F">
      <w:pPr>
        <w:pStyle w:val="11"/>
        <w:spacing w:before="156" w:after="156"/>
      </w:pPr>
      <w:r>
        <w:rPr>
          <w:rFonts w:hint="eastAsia"/>
        </w:rPr>
        <w:t>处理流程</w:t>
      </w:r>
    </w:p>
    <w:p w14:paraId="7E866E8C">
      <w:pPr>
        <w:spacing w:before="156" w:after="156"/>
        <w:ind w:firstLine="480"/>
      </w:pPr>
      <w:r>
        <w:rPr>
          <w:rFonts w:hint="eastAsia"/>
          <w:lang w:val="en-US" w:eastAsia="zh-CN"/>
        </w:rPr>
        <w:t>(1)</w:t>
      </w:r>
      <w:r>
        <w:t>系统实时监测和分析气象数据中的能见度、风速、湿度、温度等信息</w:t>
      </w:r>
    </w:p>
    <w:p w14:paraId="1BEAB0B6">
      <w:pPr>
        <w:spacing w:before="156" w:after="156"/>
        <w:ind w:firstLine="480"/>
      </w:pPr>
      <w:r>
        <w:rPr>
          <w:rFonts w:hint="eastAsia"/>
          <w:lang w:eastAsia="zh-CN"/>
        </w:rPr>
        <w:t>（</w:t>
      </w:r>
      <w:r>
        <w:rPr>
          <w:rFonts w:hint="eastAsia"/>
          <w:lang w:val="en-US" w:eastAsia="zh-CN"/>
        </w:rPr>
        <w:t>2</w:t>
      </w:r>
      <w:r>
        <w:rPr>
          <w:rFonts w:hint="eastAsia"/>
          <w:lang w:eastAsia="zh-CN"/>
        </w:rPr>
        <w:t>）</w:t>
      </w:r>
      <w:r>
        <w:t>自动识别低能见度天气（如雾霾、霾、浓雾等）。</w:t>
      </w:r>
    </w:p>
    <w:p w14:paraId="2D059F35">
      <w:pPr>
        <w:spacing w:before="156" w:after="156"/>
        <w:ind w:firstLine="480"/>
      </w:pPr>
      <w:r>
        <w:rPr>
          <w:rFonts w:hint="eastAsia"/>
          <w:lang w:eastAsia="zh-CN"/>
        </w:rPr>
        <w:t>（</w:t>
      </w:r>
      <w:r>
        <w:rPr>
          <w:rFonts w:hint="eastAsia"/>
          <w:lang w:val="en-US" w:eastAsia="zh-CN"/>
        </w:rPr>
        <w:t>3</w:t>
      </w:r>
      <w:r>
        <w:rPr>
          <w:rFonts w:hint="eastAsia"/>
          <w:lang w:eastAsia="zh-CN"/>
        </w:rPr>
        <w:t>）</w:t>
      </w:r>
      <w:r>
        <w:t>结合气象传感器和历史天气数据，通过对能见度变化的实时监测与分析，智能判定是否出现低能见度天气并发出预警。</w:t>
      </w:r>
    </w:p>
    <w:p w14:paraId="7B29C8A2">
      <w:pPr>
        <w:spacing w:before="156" w:after="156"/>
        <w:ind w:firstLine="480"/>
      </w:pPr>
      <w:r>
        <w:rPr>
          <w:rFonts w:hint="eastAsia"/>
          <w:lang w:eastAsia="zh-CN"/>
        </w:rPr>
        <w:t>（</w:t>
      </w:r>
      <w:r>
        <w:rPr>
          <w:rFonts w:hint="eastAsia"/>
          <w:lang w:val="en-US" w:eastAsia="zh-CN"/>
        </w:rPr>
        <w:t>4</w:t>
      </w:r>
      <w:r>
        <w:rPr>
          <w:rFonts w:hint="eastAsia"/>
          <w:lang w:eastAsia="zh-CN"/>
        </w:rPr>
        <w:t>）</w:t>
      </w:r>
      <w:r>
        <w:t>通过数据挖掘模型分析影响能见度的关键因素，实时为用户提供低能见度天气的预警和监测报告，广泛应用于交通管理、航空安全、城市应急等领域。</w:t>
      </w:r>
    </w:p>
    <w:p w14:paraId="0D02D9B4">
      <w:pPr>
        <w:pStyle w:val="10"/>
        <w:spacing w:before="156" w:after="156"/>
      </w:pPr>
      <w:r>
        <w:rPr>
          <w:rFonts w:hint="eastAsia"/>
        </w:rPr>
        <w:t>其他灾害性天气智能监测识别功能</w:t>
      </w:r>
    </w:p>
    <w:p w14:paraId="416682C4">
      <w:pPr>
        <w:pStyle w:val="11"/>
        <w:spacing w:before="156" w:after="156"/>
      </w:pPr>
      <w:r>
        <w:rPr>
          <w:rFonts w:hint="eastAsia"/>
        </w:rPr>
        <w:t>功能描述</w:t>
      </w:r>
    </w:p>
    <w:p w14:paraId="14B371C5">
      <w:pPr>
        <w:spacing w:before="156" w:after="156"/>
        <w:ind w:firstLine="480"/>
        <w:rPr>
          <w:rFonts w:ascii="宋体" w:hAnsi="宋体"/>
          <w:kern w:val="0"/>
          <w:szCs w:val="24"/>
        </w:rPr>
      </w:pPr>
      <w:r>
        <w:rPr>
          <w:rFonts w:ascii="宋体" w:hAnsi="宋体"/>
          <w:kern w:val="0"/>
          <w:szCs w:val="24"/>
        </w:rPr>
        <w:t>系统通过多维度气象数据（包括温度、湿度、风速、气压、降水量等）和历史天气数据的分析，智能识别其他类型的灾害性天气事件，如雷暴、大风、龙卷风、冰雹、沙尘暴等。系统结合气象模型与数据挖掘技术，实时监测并识别这些灾害性天气的发生，并提供预警信息。用户可以根据预警及时采取防灾措施，减轻灾害带来的损失，系统为气象部门、应急管理、交通和农业等领域提供决策支持。</w:t>
      </w:r>
    </w:p>
    <w:p w14:paraId="432060DE">
      <w:pPr>
        <w:pStyle w:val="11"/>
        <w:spacing w:before="156" w:after="156"/>
      </w:pPr>
      <w:r>
        <w:rPr>
          <w:rFonts w:hint="eastAsia"/>
        </w:rPr>
        <w:t>输入输出</w:t>
      </w:r>
    </w:p>
    <w:p w14:paraId="4C30F75E">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33</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5B287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D8EBF5F">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38505A68">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7DA918C6">
            <w:pPr>
              <w:pStyle w:val="928"/>
              <w:spacing w:before="156" w:after="156"/>
            </w:pPr>
            <w:r>
              <w:rPr>
                <w:rFonts w:hint="eastAsia"/>
              </w:rPr>
              <w:t>输入来源</w:t>
            </w:r>
          </w:p>
        </w:tc>
      </w:tr>
      <w:tr w14:paraId="41900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99E869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实时气象数据</w:t>
            </w:r>
          </w:p>
        </w:tc>
        <w:tc>
          <w:tcPr>
            <w:tcW w:w="3269" w:type="dxa"/>
            <w:tcBorders>
              <w:top w:val="single" w:color="auto" w:sz="4" w:space="0"/>
              <w:left w:val="single" w:color="auto" w:sz="4" w:space="0"/>
              <w:bottom w:val="single" w:color="auto" w:sz="4" w:space="0"/>
              <w:right w:val="single" w:color="auto" w:sz="4" w:space="0"/>
            </w:tcBorders>
            <w:vAlign w:val="center"/>
          </w:tcPr>
          <w:p w14:paraId="119F23C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包括温度、湿度、风速、气压、降水量等数据</w:t>
            </w:r>
          </w:p>
        </w:tc>
        <w:tc>
          <w:tcPr>
            <w:tcW w:w="3553" w:type="dxa"/>
            <w:tcBorders>
              <w:top w:val="single" w:color="auto" w:sz="4" w:space="0"/>
              <w:left w:val="single" w:color="auto" w:sz="4" w:space="0"/>
              <w:bottom w:val="single" w:color="auto" w:sz="4" w:space="0"/>
              <w:right w:val="single" w:color="auto" w:sz="4" w:space="0"/>
            </w:tcBorders>
          </w:tcPr>
          <w:p w14:paraId="212C74F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自动站监测设备、气象传感器</w:t>
            </w:r>
          </w:p>
        </w:tc>
      </w:tr>
      <w:tr w14:paraId="7E6EE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CB2EE8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灾害性天气标准</w:t>
            </w:r>
          </w:p>
        </w:tc>
        <w:tc>
          <w:tcPr>
            <w:tcW w:w="3269" w:type="dxa"/>
            <w:tcBorders>
              <w:top w:val="single" w:color="auto" w:sz="4" w:space="0"/>
              <w:left w:val="single" w:color="auto" w:sz="4" w:space="0"/>
              <w:bottom w:val="single" w:color="auto" w:sz="4" w:space="0"/>
              <w:right w:val="single" w:color="auto" w:sz="4" w:space="0"/>
            </w:tcBorders>
            <w:vAlign w:val="center"/>
          </w:tcPr>
          <w:p w14:paraId="07764B8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各类灾害性天气的判定标准，如风速阈值、大气压变化等</w:t>
            </w:r>
          </w:p>
        </w:tc>
        <w:tc>
          <w:tcPr>
            <w:tcW w:w="3553" w:type="dxa"/>
            <w:tcBorders>
              <w:top w:val="single" w:color="auto" w:sz="4" w:space="0"/>
              <w:left w:val="single" w:color="auto" w:sz="4" w:space="0"/>
              <w:bottom w:val="single" w:color="auto" w:sz="4" w:space="0"/>
              <w:right w:val="single" w:color="auto" w:sz="4" w:space="0"/>
            </w:tcBorders>
          </w:tcPr>
          <w:p w14:paraId="603C254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系统内置标准或用户自定义</w:t>
            </w:r>
          </w:p>
        </w:tc>
      </w:tr>
      <w:tr w14:paraId="151EF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6D6C00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历史气象数据</w:t>
            </w:r>
          </w:p>
        </w:tc>
        <w:tc>
          <w:tcPr>
            <w:tcW w:w="3269" w:type="dxa"/>
            <w:tcBorders>
              <w:top w:val="single" w:color="auto" w:sz="4" w:space="0"/>
              <w:left w:val="single" w:color="auto" w:sz="4" w:space="0"/>
              <w:bottom w:val="single" w:color="auto" w:sz="4" w:space="0"/>
              <w:right w:val="single" w:color="auto" w:sz="4" w:space="0"/>
            </w:tcBorders>
            <w:vAlign w:val="center"/>
          </w:tcPr>
          <w:p w14:paraId="056A5ED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包括历史气象记录，如大风、雷暴等的历史数据</w:t>
            </w:r>
          </w:p>
        </w:tc>
        <w:tc>
          <w:tcPr>
            <w:tcW w:w="3553" w:type="dxa"/>
            <w:tcBorders>
              <w:top w:val="single" w:color="auto" w:sz="4" w:space="0"/>
              <w:left w:val="single" w:color="auto" w:sz="4" w:space="0"/>
              <w:bottom w:val="single" w:color="auto" w:sz="4" w:space="0"/>
              <w:right w:val="single" w:color="auto" w:sz="4" w:space="0"/>
            </w:tcBorders>
          </w:tcPr>
          <w:p w14:paraId="1768597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气象数据库</w:t>
            </w:r>
          </w:p>
        </w:tc>
      </w:tr>
      <w:tr w14:paraId="13F27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1325A4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数据分析模型</w:t>
            </w:r>
          </w:p>
        </w:tc>
        <w:tc>
          <w:tcPr>
            <w:tcW w:w="3269" w:type="dxa"/>
            <w:tcBorders>
              <w:top w:val="single" w:color="auto" w:sz="4" w:space="0"/>
              <w:left w:val="single" w:color="auto" w:sz="4" w:space="0"/>
              <w:bottom w:val="single" w:color="auto" w:sz="4" w:space="0"/>
              <w:right w:val="single" w:color="auto" w:sz="4" w:space="0"/>
            </w:tcBorders>
            <w:vAlign w:val="center"/>
          </w:tcPr>
          <w:p w14:paraId="61E3844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用于灾害性天气识别的算法模型，结合多维度数据识别灾害性天气</w:t>
            </w:r>
          </w:p>
        </w:tc>
        <w:tc>
          <w:tcPr>
            <w:tcW w:w="3553" w:type="dxa"/>
            <w:tcBorders>
              <w:top w:val="single" w:color="auto" w:sz="4" w:space="0"/>
              <w:left w:val="single" w:color="auto" w:sz="4" w:space="0"/>
              <w:bottom w:val="single" w:color="auto" w:sz="4" w:space="0"/>
              <w:right w:val="single" w:color="auto" w:sz="4" w:space="0"/>
            </w:tcBorders>
          </w:tcPr>
          <w:p w14:paraId="0DACAA4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系统内置模型或用户自定义</w:t>
            </w:r>
          </w:p>
        </w:tc>
      </w:tr>
    </w:tbl>
    <w:p w14:paraId="10BE90F9">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34</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2770B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9CC50A2">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2E3E4F30">
            <w:pPr>
              <w:pStyle w:val="928"/>
              <w:spacing w:before="156" w:after="156"/>
            </w:pPr>
            <w:r>
              <w:rPr>
                <w:rFonts w:hint="eastAsia"/>
              </w:rPr>
              <w:t>输出</w:t>
            </w:r>
            <w:r>
              <w:t>内容</w:t>
            </w:r>
          </w:p>
        </w:tc>
      </w:tr>
      <w:tr w14:paraId="7DA04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9A28E1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灾害性天气监测结果</w:t>
            </w:r>
          </w:p>
        </w:tc>
        <w:tc>
          <w:tcPr>
            <w:tcW w:w="5423" w:type="dxa"/>
            <w:tcBorders>
              <w:top w:val="single" w:color="auto" w:sz="4" w:space="0"/>
              <w:left w:val="single" w:color="auto" w:sz="4" w:space="0"/>
              <w:bottom w:val="single" w:color="auto" w:sz="4" w:space="0"/>
              <w:right w:val="single" w:color="auto" w:sz="4" w:space="0"/>
            </w:tcBorders>
            <w:vAlign w:val="center"/>
          </w:tcPr>
          <w:p w14:paraId="5C31CD5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判断是否发生灾害性天气事件，及其类型和强度</w:t>
            </w:r>
          </w:p>
        </w:tc>
      </w:tr>
      <w:tr w14:paraId="53A91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9D5128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灾害性天气预警</w:t>
            </w:r>
          </w:p>
        </w:tc>
        <w:tc>
          <w:tcPr>
            <w:tcW w:w="5423" w:type="dxa"/>
            <w:tcBorders>
              <w:top w:val="single" w:color="auto" w:sz="4" w:space="0"/>
              <w:left w:val="single" w:color="auto" w:sz="4" w:space="0"/>
              <w:bottom w:val="single" w:color="auto" w:sz="4" w:space="0"/>
              <w:right w:val="single" w:color="auto" w:sz="4" w:space="0"/>
            </w:tcBorders>
            <w:vAlign w:val="center"/>
          </w:tcPr>
          <w:p w14:paraId="4E349E4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针对发生的灾害性天气的预警信息，如雷暴、沙尘暴、大风等</w:t>
            </w:r>
          </w:p>
        </w:tc>
      </w:tr>
      <w:tr w14:paraId="5471B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325373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实时气象数据</w:t>
            </w:r>
          </w:p>
        </w:tc>
        <w:tc>
          <w:tcPr>
            <w:tcW w:w="5423" w:type="dxa"/>
            <w:tcBorders>
              <w:top w:val="single" w:color="auto" w:sz="4" w:space="0"/>
              <w:left w:val="single" w:color="auto" w:sz="4" w:space="0"/>
              <w:bottom w:val="single" w:color="auto" w:sz="4" w:space="0"/>
              <w:right w:val="single" w:color="auto" w:sz="4" w:space="0"/>
            </w:tcBorders>
            <w:vAlign w:val="center"/>
          </w:tcPr>
          <w:p w14:paraId="25E7883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当前温度、湿度、风速、气压、降水量等数据</w:t>
            </w:r>
          </w:p>
        </w:tc>
      </w:tr>
      <w:tr w14:paraId="4E621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855539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数据可视化结果</w:t>
            </w:r>
          </w:p>
        </w:tc>
        <w:tc>
          <w:tcPr>
            <w:tcW w:w="5423" w:type="dxa"/>
            <w:tcBorders>
              <w:top w:val="single" w:color="auto" w:sz="4" w:space="0"/>
              <w:left w:val="single" w:color="auto" w:sz="4" w:space="0"/>
              <w:bottom w:val="single" w:color="auto" w:sz="4" w:space="0"/>
              <w:right w:val="single" w:color="auto" w:sz="4" w:space="0"/>
            </w:tcBorders>
            <w:vAlign w:val="center"/>
          </w:tcPr>
          <w:p w14:paraId="3E76696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各种灾害性天气的趋势图、风速变化图、雷暴预报图等</w:t>
            </w:r>
          </w:p>
        </w:tc>
      </w:tr>
    </w:tbl>
    <w:p w14:paraId="6B386464">
      <w:pPr>
        <w:pStyle w:val="11"/>
        <w:spacing w:before="156" w:after="156"/>
      </w:pPr>
      <w:r>
        <w:rPr>
          <w:rFonts w:hint="eastAsia"/>
        </w:rPr>
        <w:t>处理流程</w:t>
      </w:r>
    </w:p>
    <w:p w14:paraId="652A921C">
      <w:pPr>
        <w:spacing w:before="156" w:after="156"/>
        <w:ind w:firstLine="480"/>
      </w:pPr>
      <w:r>
        <w:rPr>
          <w:rFonts w:hint="eastAsia"/>
          <w:lang w:eastAsia="zh-CN"/>
        </w:rPr>
        <w:t>（</w:t>
      </w:r>
      <w:r>
        <w:rPr>
          <w:rFonts w:hint="eastAsia"/>
          <w:lang w:val="en-US" w:eastAsia="zh-CN"/>
        </w:rPr>
        <w:t>1</w:t>
      </w:r>
      <w:r>
        <w:rPr>
          <w:rFonts w:hint="eastAsia"/>
          <w:lang w:eastAsia="zh-CN"/>
        </w:rPr>
        <w:t>）</w:t>
      </w:r>
      <w:r>
        <w:t>系统通过多维度气象数据（包括温度、湿度、风速、气压、降水量等）和历史天气数据的分析</w:t>
      </w:r>
    </w:p>
    <w:p w14:paraId="45A45B36">
      <w:pPr>
        <w:spacing w:before="156" w:after="156"/>
        <w:ind w:firstLine="480"/>
      </w:pPr>
      <w:r>
        <w:rPr>
          <w:rFonts w:hint="eastAsia"/>
          <w:lang w:eastAsia="zh-CN"/>
        </w:rPr>
        <w:t>（</w:t>
      </w:r>
      <w:r>
        <w:rPr>
          <w:rFonts w:hint="eastAsia"/>
          <w:lang w:val="en-US" w:eastAsia="zh-CN"/>
        </w:rPr>
        <w:t>2</w:t>
      </w:r>
      <w:r>
        <w:rPr>
          <w:rFonts w:hint="eastAsia"/>
          <w:lang w:eastAsia="zh-CN"/>
        </w:rPr>
        <w:t>）</w:t>
      </w:r>
      <w:r>
        <w:t>智能识别其他类型的灾害性天气事件，如雷暴、大风、龙卷风、冰雹、沙尘暴等。</w:t>
      </w:r>
    </w:p>
    <w:p w14:paraId="499F2CC3">
      <w:pPr>
        <w:spacing w:before="156" w:after="156"/>
        <w:ind w:firstLine="480"/>
      </w:pPr>
      <w:r>
        <w:rPr>
          <w:rFonts w:hint="eastAsia"/>
          <w:lang w:eastAsia="zh-CN"/>
        </w:rPr>
        <w:t>（</w:t>
      </w:r>
      <w:r>
        <w:rPr>
          <w:rFonts w:hint="eastAsia"/>
          <w:lang w:val="en-US" w:eastAsia="zh-CN"/>
        </w:rPr>
        <w:t>3</w:t>
      </w:r>
      <w:r>
        <w:rPr>
          <w:rFonts w:hint="eastAsia"/>
          <w:lang w:eastAsia="zh-CN"/>
        </w:rPr>
        <w:t>）</w:t>
      </w:r>
      <w:r>
        <w:t>系统结合气象模型与数据挖掘技术，实时监测并识别这些灾害性天气的发生，并提供预警信息。</w:t>
      </w:r>
    </w:p>
    <w:p w14:paraId="052AED0F">
      <w:pPr>
        <w:spacing w:before="156" w:after="156"/>
        <w:ind w:firstLine="480"/>
      </w:pPr>
      <w:r>
        <w:rPr>
          <w:rFonts w:hint="eastAsia"/>
          <w:lang w:eastAsia="zh-CN"/>
        </w:rPr>
        <w:t>（</w:t>
      </w:r>
      <w:r>
        <w:rPr>
          <w:rFonts w:hint="eastAsia"/>
          <w:lang w:val="en-US" w:eastAsia="zh-CN"/>
        </w:rPr>
        <w:t>4</w:t>
      </w:r>
      <w:r>
        <w:rPr>
          <w:rFonts w:hint="eastAsia"/>
          <w:lang w:eastAsia="zh-CN"/>
        </w:rPr>
        <w:t>）</w:t>
      </w:r>
      <w:r>
        <w:t>用户可以根据预警及时采取防灾措施，减轻灾害带来的损失，系统为气象部门、应急管理、交通和农业等领域提供决策支持。</w:t>
      </w:r>
    </w:p>
    <w:p w14:paraId="603CB0EF">
      <w:pPr>
        <w:pStyle w:val="8"/>
        <w:spacing w:before="156" w:after="156"/>
      </w:pPr>
      <w:r>
        <w:rPr>
          <w:rFonts w:hint="eastAsia"/>
        </w:rPr>
        <w:t>数据处理加工模块</w:t>
      </w:r>
    </w:p>
    <w:p w14:paraId="135CA42F">
      <w:pPr>
        <w:pStyle w:val="9"/>
        <w:spacing w:before="156" w:after="156"/>
        <w:ind w:left="1009"/>
      </w:pPr>
      <w:r>
        <w:rPr>
          <w:rFonts w:hint="eastAsia"/>
        </w:rPr>
        <w:t>模块概述</w:t>
      </w:r>
    </w:p>
    <w:p w14:paraId="64134D01">
      <w:pPr>
        <w:spacing w:before="156" w:after="156"/>
        <w:ind w:firstLine="480"/>
      </w:pPr>
      <w:r>
        <w:rPr>
          <w:rFonts w:hint="eastAsia"/>
        </w:rPr>
        <w:t>基于数据融合技术、数据实时采集技术、多源观测和预报资料质控技术、数据交互共享等技术，实现数据采集、数据加工、数据质控、数据共享、数据存储等功能。</w:t>
      </w:r>
    </w:p>
    <w:p w14:paraId="537E0677">
      <w:pPr>
        <w:pStyle w:val="9"/>
        <w:spacing w:before="156" w:after="156"/>
        <w:ind w:left="1009"/>
      </w:pPr>
      <w:r>
        <w:rPr>
          <w:rFonts w:hint="eastAsia"/>
        </w:rPr>
        <w:t>模块组成</w:t>
      </w:r>
    </w:p>
    <w:p w14:paraId="24CADAAC">
      <w:pPr>
        <w:spacing w:before="156" w:after="156"/>
        <w:ind w:firstLine="480"/>
      </w:pPr>
      <w:r>
        <w:rPr>
          <w:rFonts w:hint="eastAsia"/>
        </w:rPr>
        <w:t>数据处理加工模块功能</w:t>
      </w:r>
      <w:r>
        <w:t>组成如下图示：</w:t>
      </w:r>
    </w:p>
    <w:p w14:paraId="1533D15A">
      <w:pPr>
        <w:spacing w:before="156" w:after="156"/>
        <w:ind w:firstLine="0" w:firstLineChars="0"/>
        <w:jc w:val="center"/>
      </w:pPr>
      <w:r>
        <w:object>
          <v:shape id="_x0000_i1028" o:spt="75" type="#_x0000_t75" style="height:277.1pt;width:320.65pt;" o:ole="t" filled="f" o:preferrelative="t" stroked="f" coordsize="21600,21600">
            <v:path/>
            <v:fill on="f" focussize="0,0"/>
            <v:stroke on="f" joinstyle="miter"/>
            <v:imagedata r:id="rId26" o:title=""/>
            <o:lock v:ext="edit" aspectratio="t"/>
            <w10:wrap type="none"/>
            <w10:anchorlock/>
          </v:shape>
          <o:OLEObject Type="Embed" ProgID="Visio.Drawing.15" ShapeID="_x0000_i1028" DrawAspect="Content" ObjectID="_1468075731" r:id="rId25">
            <o:LockedField>false</o:LockedField>
          </o:OLEObject>
        </w:object>
      </w:r>
    </w:p>
    <w:p w14:paraId="7FF32D80">
      <w:pPr>
        <w:spacing w:before="156" w:after="156"/>
        <w:ind w:firstLine="0" w:firstLineChars="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数据处理加工模块功能组成</w:t>
      </w:r>
    </w:p>
    <w:p w14:paraId="2F259677">
      <w:pPr>
        <w:pStyle w:val="9"/>
        <w:spacing w:before="156" w:after="156"/>
        <w:ind w:left="1009"/>
      </w:pPr>
      <w:r>
        <w:rPr>
          <w:rFonts w:hint="eastAsia"/>
        </w:rPr>
        <w:t>数据采集功能</w:t>
      </w:r>
    </w:p>
    <w:p w14:paraId="500A1C96">
      <w:pPr>
        <w:pStyle w:val="10"/>
        <w:spacing w:before="156" w:after="156"/>
      </w:pPr>
      <w:r>
        <w:rPr>
          <w:rFonts w:hint="eastAsia"/>
        </w:rPr>
        <w:t>功能描述</w:t>
      </w:r>
    </w:p>
    <w:p w14:paraId="2EF779AA">
      <w:pPr>
        <w:spacing w:before="156" w:after="156"/>
        <w:ind w:firstLine="480"/>
        <w:rPr>
          <w:rFonts w:ascii="宋体" w:hAnsi="宋体"/>
          <w:kern w:val="0"/>
          <w:szCs w:val="24"/>
        </w:rPr>
      </w:pPr>
      <w:r>
        <w:rPr>
          <w:rFonts w:hint="eastAsia" w:ascii="宋体" w:hAnsi="宋体"/>
          <w:kern w:val="0"/>
          <w:szCs w:val="24"/>
        </w:rPr>
        <w:t>基于资源池和气象大数据云平台数据源，对多源数据进行实时采集。对数据进行收集、同步、抽取、转换所有原始数据，包括报文、数据库、网站、第三方接口等各类异构数据。</w:t>
      </w:r>
    </w:p>
    <w:p w14:paraId="67033A0F">
      <w:pPr>
        <w:pStyle w:val="10"/>
        <w:spacing w:before="156" w:after="156"/>
        <w:ind w:left="1151"/>
      </w:pPr>
      <w:r>
        <w:rPr>
          <w:rFonts w:hint="eastAsia"/>
        </w:rPr>
        <w:t>输入输出</w:t>
      </w:r>
    </w:p>
    <w:p w14:paraId="01D74059">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35</w:t>
      </w:r>
      <w:r>
        <w:fldChar w:fldCharType="end"/>
      </w:r>
      <w:r>
        <w:rPr>
          <w:rFonts w:hint="eastAsia"/>
        </w:rPr>
        <w:t>模块输入表</w:t>
      </w:r>
    </w:p>
    <w:p w14:paraId="3F6BD628">
      <w:pPr>
        <w:spacing w:before="156" w:after="156"/>
        <w:ind w:firstLine="480"/>
      </w:pP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7BA84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9CC4337">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6C3B6740">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3DF50407">
            <w:pPr>
              <w:pStyle w:val="928"/>
              <w:spacing w:before="156" w:after="156"/>
            </w:pPr>
            <w:r>
              <w:rPr>
                <w:rFonts w:hint="eastAsia"/>
              </w:rPr>
              <w:t>输入来源</w:t>
            </w:r>
          </w:p>
        </w:tc>
      </w:tr>
      <w:tr w14:paraId="12C4D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restart"/>
            <w:tcBorders>
              <w:top w:val="single" w:color="auto" w:sz="4" w:space="0"/>
              <w:left w:val="single" w:color="auto" w:sz="4" w:space="0"/>
              <w:right w:val="single" w:color="auto" w:sz="4" w:space="0"/>
            </w:tcBorders>
            <w:vAlign w:val="center"/>
          </w:tcPr>
          <w:p w14:paraId="0255CDA9">
            <w:pPr>
              <w:spacing w:before="156" w:after="156"/>
              <w:ind w:firstLine="0" w:firstLineChars="0"/>
              <w:rPr>
                <w:rFonts w:ascii="宋体" w:hAnsi="宋体"/>
              </w:rPr>
            </w:pPr>
            <w:r>
              <w:rPr>
                <w:rFonts w:hint="eastAsia" w:ascii="宋体" w:hAnsi="宋体"/>
              </w:rPr>
              <w:t>地面</w:t>
            </w:r>
          </w:p>
        </w:tc>
        <w:tc>
          <w:tcPr>
            <w:tcW w:w="3269" w:type="dxa"/>
            <w:tcBorders>
              <w:top w:val="single" w:color="auto" w:sz="4" w:space="0"/>
              <w:left w:val="single" w:color="auto" w:sz="4" w:space="0"/>
              <w:bottom w:val="single" w:color="auto" w:sz="4" w:space="0"/>
              <w:right w:val="single" w:color="auto" w:sz="4" w:space="0"/>
            </w:tcBorders>
            <w:vAlign w:val="center"/>
          </w:tcPr>
          <w:p w14:paraId="30BF7C46">
            <w:pPr>
              <w:spacing w:before="156" w:after="156"/>
              <w:ind w:firstLine="0" w:firstLineChars="0"/>
              <w:rPr>
                <w:rFonts w:ascii="宋体" w:hAnsi="宋体"/>
              </w:rPr>
            </w:pPr>
            <w:r>
              <w:rPr>
                <w:rFonts w:hint="eastAsia" w:ascii="宋体" w:hAnsi="宋体"/>
              </w:rPr>
              <w:t>站点观测数据</w:t>
            </w:r>
          </w:p>
        </w:tc>
        <w:tc>
          <w:tcPr>
            <w:tcW w:w="3553" w:type="dxa"/>
            <w:tcBorders>
              <w:top w:val="single" w:color="auto" w:sz="4" w:space="0"/>
              <w:left w:val="single" w:color="auto" w:sz="4" w:space="0"/>
              <w:bottom w:val="single" w:color="auto" w:sz="4" w:space="0"/>
              <w:right w:val="single" w:color="auto" w:sz="4" w:space="0"/>
            </w:tcBorders>
            <w:vAlign w:val="center"/>
          </w:tcPr>
          <w:p w14:paraId="3D0F65E5">
            <w:pPr>
              <w:spacing w:before="156" w:after="156"/>
              <w:ind w:firstLine="0" w:firstLineChars="0"/>
              <w:rPr>
                <w:rFonts w:ascii="宋体" w:hAnsi="宋体"/>
              </w:rPr>
            </w:pPr>
            <w:r>
              <w:rPr>
                <w:rFonts w:hint="eastAsia" w:ascii="宋体" w:hAnsi="宋体"/>
              </w:rPr>
              <w:t>“天擎”采集</w:t>
            </w:r>
          </w:p>
        </w:tc>
      </w:tr>
      <w:tr w14:paraId="0844F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bottom w:val="single" w:color="auto" w:sz="4" w:space="0"/>
              <w:right w:val="single" w:color="auto" w:sz="4" w:space="0"/>
            </w:tcBorders>
            <w:vAlign w:val="center"/>
          </w:tcPr>
          <w:p w14:paraId="23C16186">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4CC7077A">
            <w:pPr>
              <w:spacing w:before="156" w:after="156"/>
              <w:ind w:firstLine="0" w:firstLineChars="0"/>
              <w:rPr>
                <w:rFonts w:ascii="宋体" w:hAnsi="宋体"/>
              </w:rPr>
            </w:pPr>
            <w:r>
              <w:rPr>
                <w:rFonts w:hint="eastAsia" w:ascii="宋体" w:hAnsi="宋体"/>
              </w:rPr>
              <w:t>实况分析产品</w:t>
            </w:r>
          </w:p>
        </w:tc>
        <w:tc>
          <w:tcPr>
            <w:tcW w:w="3553" w:type="dxa"/>
            <w:tcBorders>
              <w:top w:val="single" w:color="auto" w:sz="4" w:space="0"/>
              <w:left w:val="single" w:color="auto" w:sz="4" w:space="0"/>
              <w:bottom w:val="single" w:color="auto" w:sz="4" w:space="0"/>
              <w:right w:val="single" w:color="auto" w:sz="4" w:space="0"/>
            </w:tcBorders>
            <w:vAlign w:val="center"/>
          </w:tcPr>
          <w:p w14:paraId="0A76BD33">
            <w:pPr>
              <w:spacing w:before="156" w:after="156"/>
              <w:ind w:firstLine="0" w:firstLineChars="0"/>
              <w:rPr>
                <w:rFonts w:ascii="宋体" w:hAnsi="宋体"/>
              </w:rPr>
            </w:pPr>
            <w:r>
              <w:rPr>
                <w:rFonts w:hint="eastAsia" w:ascii="宋体" w:hAnsi="宋体"/>
              </w:rPr>
              <w:t>“天擎”采集</w:t>
            </w:r>
          </w:p>
        </w:tc>
      </w:tr>
      <w:tr w14:paraId="7FA06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restart"/>
            <w:tcBorders>
              <w:top w:val="single" w:color="auto" w:sz="4" w:space="0"/>
              <w:left w:val="single" w:color="auto" w:sz="4" w:space="0"/>
              <w:right w:val="single" w:color="auto" w:sz="4" w:space="0"/>
            </w:tcBorders>
            <w:vAlign w:val="center"/>
          </w:tcPr>
          <w:p w14:paraId="75C1D5FD">
            <w:pPr>
              <w:spacing w:before="156" w:after="156"/>
              <w:ind w:firstLine="0" w:firstLineChars="0"/>
              <w:rPr>
                <w:rFonts w:ascii="宋体" w:hAnsi="宋体"/>
              </w:rPr>
            </w:pPr>
            <w:r>
              <w:rPr>
                <w:rFonts w:hint="eastAsia" w:ascii="宋体" w:hAnsi="宋体"/>
              </w:rPr>
              <w:t>数值预报</w:t>
            </w:r>
          </w:p>
        </w:tc>
        <w:tc>
          <w:tcPr>
            <w:tcW w:w="3269" w:type="dxa"/>
            <w:tcBorders>
              <w:top w:val="single" w:color="auto" w:sz="4" w:space="0"/>
              <w:left w:val="single" w:color="auto" w:sz="4" w:space="0"/>
              <w:bottom w:val="single" w:color="auto" w:sz="4" w:space="0"/>
              <w:right w:val="single" w:color="auto" w:sz="4" w:space="0"/>
            </w:tcBorders>
            <w:vAlign w:val="center"/>
          </w:tcPr>
          <w:p w14:paraId="283B4F3C">
            <w:pPr>
              <w:spacing w:before="156" w:after="156"/>
              <w:ind w:firstLine="0" w:firstLineChars="0"/>
              <w:rPr>
                <w:rFonts w:ascii="宋体" w:hAnsi="宋体"/>
              </w:rPr>
            </w:pPr>
            <w:r>
              <w:rPr>
                <w:rFonts w:hint="eastAsia" w:ascii="宋体" w:hAnsi="宋体"/>
              </w:rPr>
              <w:t>CMA-GFS</w:t>
            </w:r>
          </w:p>
        </w:tc>
        <w:tc>
          <w:tcPr>
            <w:tcW w:w="3553" w:type="dxa"/>
            <w:tcBorders>
              <w:top w:val="single" w:color="auto" w:sz="4" w:space="0"/>
              <w:left w:val="single" w:color="auto" w:sz="4" w:space="0"/>
              <w:bottom w:val="single" w:color="auto" w:sz="4" w:space="0"/>
              <w:right w:val="single" w:color="auto" w:sz="4" w:space="0"/>
            </w:tcBorders>
            <w:vAlign w:val="center"/>
          </w:tcPr>
          <w:p w14:paraId="065B823F">
            <w:pPr>
              <w:spacing w:before="156" w:after="156"/>
              <w:ind w:firstLine="0" w:firstLineChars="0"/>
              <w:rPr>
                <w:rFonts w:ascii="宋体" w:hAnsi="宋体"/>
              </w:rPr>
            </w:pPr>
            <w:r>
              <w:rPr>
                <w:rFonts w:hint="eastAsia" w:ascii="宋体" w:hAnsi="宋体"/>
              </w:rPr>
              <w:t>“天擎”采集</w:t>
            </w:r>
          </w:p>
        </w:tc>
      </w:tr>
      <w:tr w14:paraId="7527B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right w:val="single" w:color="auto" w:sz="4" w:space="0"/>
            </w:tcBorders>
            <w:vAlign w:val="center"/>
          </w:tcPr>
          <w:p w14:paraId="79C13549">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0426218B">
            <w:pPr>
              <w:spacing w:before="156" w:after="156"/>
              <w:ind w:firstLine="0" w:firstLineChars="0"/>
              <w:rPr>
                <w:rFonts w:ascii="宋体" w:hAnsi="宋体"/>
              </w:rPr>
            </w:pPr>
            <w:r>
              <w:rPr>
                <w:rFonts w:hint="eastAsia" w:ascii="宋体" w:hAnsi="宋体"/>
              </w:rPr>
              <w:t>CMA-MESO</w:t>
            </w:r>
          </w:p>
        </w:tc>
        <w:tc>
          <w:tcPr>
            <w:tcW w:w="3553" w:type="dxa"/>
            <w:tcBorders>
              <w:top w:val="single" w:color="auto" w:sz="4" w:space="0"/>
              <w:left w:val="single" w:color="auto" w:sz="4" w:space="0"/>
              <w:bottom w:val="single" w:color="auto" w:sz="4" w:space="0"/>
              <w:right w:val="single" w:color="auto" w:sz="4" w:space="0"/>
            </w:tcBorders>
            <w:vAlign w:val="center"/>
          </w:tcPr>
          <w:p w14:paraId="45E173E3">
            <w:pPr>
              <w:spacing w:before="156" w:after="156"/>
              <w:ind w:firstLine="0" w:firstLineChars="0"/>
              <w:rPr>
                <w:rFonts w:ascii="宋体" w:hAnsi="宋体"/>
              </w:rPr>
            </w:pPr>
            <w:r>
              <w:rPr>
                <w:rFonts w:hint="eastAsia" w:ascii="宋体" w:hAnsi="宋体"/>
              </w:rPr>
              <w:t>“天擎”采集</w:t>
            </w:r>
          </w:p>
        </w:tc>
      </w:tr>
      <w:tr w14:paraId="72286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right w:val="single" w:color="auto" w:sz="4" w:space="0"/>
            </w:tcBorders>
            <w:vAlign w:val="center"/>
          </w:tcPr>
          <w:p w14:paraId="37A6A19B">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0E927FEB">
            <w:pPr>
              <w:spacing w:before="156" w:after="156"/>
              <w:ind w:firstLine="0" w:firstLineChars="0"/>
              <w:rPr>
                <w:rFonts w:ascii="宋体" w:hAnsi="宋体"/>
              </w:rPr>
            </w:pPr>
            <w:r>
              <w:rPr>
                <w:rFonts w:hint="eastAsia" w:ascii="宋体" w:hAnsi="宋体"/>
              </w:rPr>
              <w:t>CMA-R3KM</w:t>
            </w:r>
          </w:p>
        </w:tc>
        <w:tc>
          <w:tcPr>
            <w:tcW w:w="3553" w:type="dxa"/>
            <w:tcBorders>
              <w:top w:val="single" w:color="auto" w:sz="4" w:space="0"/>
              <w:left w:val="single" w:color="auto" w:sz="4" w:space="0"/>
              <w:bottom w:val="single" w:color="auto" w:sz="4" w:space="0"/>
              <w:right w:val="single" w:color="auto" w:sz="4" w:space="0"/>
            </w:tcBorders>
            <w:vAlign w:val="center"/>
          </w:tcPr>
          <w:p w14:paraId="25420E39">
            <w:pPr>
              <w:spacing w:before="156" w:after="156"/>
              <w:ind w:firstLine="0" w:firstLineChars="0"/>
              <w:rPr>
                <w:rFonts w:ascii="宋体" w:hAnsi="宋体"/>
              </w:rPr>
            </w:pPr>
            <w:r>
              <w:rPr>
                <w:rFonts w:hint="eastAsia" w:ascii="宋体" w:hAnsi="宋体"/>
              </w:rPr>
              <w:t>“天擎”采集</w:t>
            </w:r>
          </w:p>
        </w:tc>
      </w:tr>
      <w:tr w14:paraId="09DDC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right w:val="single" w:color="auto" w:sz="4" w:space="0"/>
            </w:tcBorders>
            <w:vAlign w:val="center"/>
          </w:tcPr>
          <w:p w14:paraId="7CB1568F">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3A5294B3">
            <w:pPr>
              <w:spacing w:before="156" w:after="156"/>
              <w:ind w:firstLine="0" w:firstLineChars="0"/>
              <w:rPr>
                <w:rFonts w:ascii="宋体" w:hAnsi="宋体"/>
              </w:rPr>
            </w:pPr>
            <w:r>
              <w:rPr>
                <w:rFonts w:hint="eastAsia" w:ascii="宋体" w:hAnsi="宋体"/>
              </w:rPr>
              <w:t>NCEP</w:t>
            </w:r>
          </w:p>
        </w:tc>
        <w:tc>
          <w:tcPr>
            <w:tcW w:w="3553" w:type="dxa"/>
            <w:tcBorders>
              <w:top w:val="single" w:color="auto" w:sz="4" w:space="0"/>
              <w:left w:val="single" w:color="auto" w:sz="4" w:space="0"/>
              <w:bottom w:val="single" w:color="auto" w:sz="4" w:space="0"/>
              <w:right w:val="single" w:color="auto" w:sz="4" w:space="0"/>
            </w:tcBorders>
            <w:vAlign w:val="center"/>
          </w:tcPr>
          <w:p w14:paraId="0D1F6E79">
            <w:pPr>
              <w:spacing w:before="156" w:after="156"/>
              <w:ind w:firstLine="0" w:firstLineChars="0"/>
              <w:rPr>
                <w:rFonts w:ascii="宋体" w:hAnsi="宋体"/>
              </w:rPr>
            </w:pPr>
            <w:r>
              <w:rPr>
                <w:rFonts w:hint="eastAsia" w:ascii="宋体" w:hAnsi="宋体"/>
              </w:rPr>
              <w:t>“天擎”采集</w:t>
            </w:r>
          </w:p>
        </w:tc>
      </w:tr>
      <w:tr w14:paraId="66102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bottom w:val="single" w:color="auto" w:sz="4" w:space="0"/>
              <w:right w:val="single" w:color="auto" w:sz="4" w:space="0"/>
            </w:tcBorders>
            <w:vAlign w:val="center"/>
          </w:tcPr>
          <w:p w14:paraId="3C635414">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499D5683">
            <w:pPr>
              <w:spacing w:before="156" w:after="156"/>
              <w:ind w:firstLine="0" w:firstLineChars="0"/>
              <w:rPr>
                <w:rFonts w:ascii="宋体" w:hAnsi="宋体"/>
              </w:rPr>
            </w:pPr>
            <w:r>
              <w:rPr>
                <w:rFonts w:hint="eastAsia" w:ascii="宋体" w:hAnsi="宋体"/>
              </w:rPr>
              <w:t>CMA-</w:t>
            </w:r>
            <w:r>
              <w:rPr>
                <w:rFonts w:ascii="宋体" w:hAnsi="宋体"/>
              </w:rPr>
              <w:t>BJ</w:t>
            </w:r>
          </w:p>
        </w:tc>
        <w:tc>
          <w:tcPr>
            <w:tcW w:w="3553" w:type="dxa"/>
            <w:tcBorders>
              <w:top w:val="single" w:color="auto" w:sz="4" w:space="0"/>
              <w:left w:val="single" w:color="auto" w:sz="4" w:space="0"/>
              <w:bottom w:val="single" w:color="auto" w:sz="4" w:space="0"/>
              <w:right w:val="single" w:color="auto" w:sz="4" w:space="0"/>
            </w:tcBorders>
            <w:vAlign w:val="center"/>
          </w:tcPr>
          <w:p w14:paraId="340CB1DD">
            <w:pPr>
              <w:spacing w:before="156" w:after="156"/>
              <w:ind w:firstLine="0" w:firstLineChars="0"/>
              <w:rPr>
                <w:rFonts w:ascii="宋体" w:hAnsi="宋体"/>
              </w:rPr>
            </w:pPr>
            <w:r>
              <w:rPr>
                <w:rFonts w:hint="eastAsia" w:ascii="宋体" w:hAnsi="宋体"/>
              </w:rPr>
              <w:t>“天擎”采集</w:t>
            </w:r>
          </w:p>
        </w:tc>
      </w:tr>
      <w:tr w14:paraId="1EB92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restart"/>
            <w:tcBorders>
              <w:top w:val="single" w:color="auto" w:sz="4" w:space="0"/>
              <w:left w:val="single" w:color="auto" w:sz="4" w:space="0"/>
              <w:right w:val="single" w:color="auto" w:sz="4" w:space="0"/>
            </w:tcBorders>
            <w:vAlign w:val="center"/>
          </w:tcPr>
          <w:p w14:paraId="2091EFFB">
            <w:pPr>
              <w:spacing w:before="156" w:after="156"/>
              <w:ind w:firstLine="0" w:firstLineChars="0"/>
              <w:rPr>
                <w:rFonts w:ascii="宋体" w:hAnsi="宋体"/>
              </w:rPr>
            </w:pPr>
            <w:r>
              <w:rPr>
                <w:rFonts w:hint="eastAsia" w:ascii="宋体" w:hAnsi="宋体"/>
              </w:rPr>
              <w:t>卫星产品</w:t>
            </w:r>
          </w:p>
        </w:tc>
        <w:tc>
          <w:tcPr>
            <w:tcW w:w="3269" w:type="dxa"/>
            <w:tcBorders>
              <w:top w:val="single" w:color="auto" w:sz="4" w:space="0"/>
              <w:left w:val="single" w:color="auto" w:sz="4" w:space="0"/>
              <w:bottom w:val="single" w:color="auto" w:sz="4" w:space="0"/>
              <w:right w:val="single" w:color="auto" w:sz="4" w:space="0"/>
            </w:tcBorders>
            <w:vAlign w:val="center"/>
          </w:tcPr>
          <w:p w14:paraId="19B0296E">
            <w:pPr>
              <w:spacing w:before="156" w:after="156"/>
              <w:ind w:firstLine="0" w:firstLineChars="0"/>
              <w:rPr>
                <w:rFonts w:ascii="宋体" w:hAnsi="宋体"/>
              </w:rPr>
            </w:pPr>
            <w:r>
              <w:rPr>
                <w:rFonts w:hint="eastAsia" w:ascii="宋体" w:hAnsi="宋体"/>
              </w:rPr>
              <w:t>风云2数据产品</w:t>
            </w:r>
          </w:p>
        </w:tc>
        <w:tc>
          <w:tcPr>
            <w:tcW w:w="3553" w:type="dxa"/>
            <w:tcBorders>
              <w:top w:val="single" w:color="auto" w:sz="4" w:space="0"/>
              <w:left w:val="single" w:color="auto" w:sz="4" w:space="0"/>
              <w:bottom w:val="single" w:color="auto" w:sz="4" w:space="0"/>
              <w:right w:val="single" w:color="auto" w:sz="4" w:space="0"/>
            </w:tcBorders>
            <w:vAlign w:val="center"/>
          </w:tcPr>
          <w:p w14:paraId="1632321C">
            <w:pPr>
              <w:spacing w:before="156" w:after="156"/>
              <w:ind w:firstLine="0" w:firstLineChars="0"/>
              <w:rPr>
                <w:rFonts w:ascii="宋体" w:hAnsi="宋体"/>
              </w:rPr>
            </w:pPr>
            <w:r>
              <w:rPr>
                <w:rFonts w:hint="eastAsia" w:ascii="宋体" w:hAnsi="宋体"/>
              </w:rPr>
              <w:t>“天擎”采集</w:t>
            </w:r>
          </w:p>
        </w:tc>
      </w:tr>
      <w:tr w14:paraId="4CE29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right w:val="single" w:color="auto" w:sz="4" w:space="0"/>
            </w:tcBorders>
            <w:vAlign w:val="center"/>
          </w:tcPr>
          <w:p w14:paraId="5BF88196">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67903454">
            <w:pPr>
              <w:spacing w:before="156" w:after="156"/>
              <w:ind w:firstLine="0" w:firstLineChars="0"/>
              <w:rPr>
                <w:rFonts w:ascii="宋体" w:hAnsi="宋体"/>
              </w:rPr>
            </w:pPr>
            <w:r>
              <w:rPr>
                <w:rFonts w:hint="eastAsia" w:ascii="宋体" w:hAnsi="宋体"/>
              </w:rPr>
              <w:t>风云4数据产品</w:t>
            </w:r>
          </w:p>
        </w:tc>
        <w:tc>
          <w:tcPr>
            <w:tcW w:w="3553" w:type="dxa"/>
            <w:tcBorders>
              <w:top w:val="single" w:color="auto" w:sz="4" w:space="0"/>
              <w:left w:val="single" w:color="auto" w:sz="4" w:space="0"/>
              <w:bottom w:val="single" w:color="auto" w:sz="4" w:space="0"/>
              <w:right w:val="single" w:color="auto" w:sz="4" w:space="0"/>
            </w:tcBorders>
            <w:vAlign w:val="center"/>
          </w:tcPr>
          <w:p w14:paraId="22345661">
            <w:pPr>
              <w:spacing w:before="156" w:after="156"/>
              <w:ind w:firstLine="0" w:firstLineChars="0"/>
              <w:rPr>
                <w:rFonts w:ascii="宋体" w:hAnsi="宋体"/>
              </w:rPr>
            </w:pPr>
            <w:r>
              <w:rPr>
                <w:rFonts w:hint="eastAsia" w:ascii="宋体" w:hAnsi="宋体"/>
              </w:rPr>
              <w:t>“天擎”采集</w:t>
            </w:r>
          </w:p>
        </w:tc>
      </w:tr>
      <w:tr w14:paraId="55A46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bottom w:val="single" w:color="auto" w:sz="4" w:space="0"/>
              <w:right w:val="single" w:color="auto" w:sz="4" w:space="0"/>
            </w:tcBorders>
            <w:vAlign w:val="center"/>
          </w:tcPr>
          <w:p w14:paraId="796A6ACB">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028FD633">
            <w:pPr>
              <w:spacing w:before="156" w:after="156"/>
              <w:ind w:firstLine="0" w:firstLineChars="0"/>
              <w:rPr>
                <w:rFonts w:ascii="宋体" w:hAnsi="宋体"/>
              </w:rPr>
            </w:pPr>
            <w:r>
              <w:rPr>
                <w:rFonts w:hint="eastAsia" w:ascii="宋体" w:hAnsi="宋体"/>
              </w:rPr>
              <w:t>卫星云图图片产品</w:t>
            </w:r>
          </w:p>
        </w:tc>
        <w:tc>
          <w:tcPr>
            <w:tcW w:w="3553" w:type="dxa"/>
            <w:tcBorders>
              <w:top w:val="single" w:color="auto" w:sz="4" w:space="0"/>
              <w:left w:val="single" w:color="auto" w:sz="4" w:space="0"/>
              <w:bottom w:val="single" w:color="auto" w:sz="4" w:space="0"/>
              <w:right w:val="single" w:color="auto" w:sz="4" w:space="0"/>
            </w:tcBorders>
            <w:vAlign w:val="center"/>
          </w:tcPr>
          <w:p w14:paraId="63191E18">
            <w:pPr>
              <w:spacing w:before="156" w:after="156"/>
              <w:ind w:firstLine="0" w:firstLineChars="0"/>
              <w:rPr>
                <w:rFonts w:ascii="宋体" w:hAnsi="宋体"/>
              </w:rPr>
            </w:pPr>
            <w:r>
              <w:rPr>
                <w:rFonts w:hint="eastAsia" w:ascii="宋体" w:hAnsi="宋体"/>
              </w:rPr>
              <w:t>“天擎”采集</w:t>
            </w:r>
          </w:p>
        </w:tc>
      </w:tr>
      <w:tr w14:paraId="5FCA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restart"/>
            <w:tcBorders>
              <w:top w:val="single" w:color="auto" w:sz="4" w:space="0"/>
              <w:left w:val="single" w:color="auto" w:sz="4" w:space="0"/>
              <w:right w:val="single" w:color="auto" w:sz="4" w:space="0"/>
            </w:tcBorders>
            <w:vAlign w:val="center"/>
          </w:tcPr>
          <w:p w14:paraId="3C15653F">
            <w:pPr>
              <w:spacing w:before="156" w:after="156"/>
              <w:ind w:firstLine="0" w:firstLineChars="0"/>
              <w:rPr>
                <w:rFonts w:ascii="宋体" w:hAnsi="宋体"/>
              </w:rPr>
            </w:pPr>
            <w:r>
              <w:rPr>
                <w:rFonts w:hint="eastAsia" w:ascii="宋体" w:hAnsi="宋体"/>
              </w:rPr>
              <w:t>雷达</w:t>
            </w:r>
          </w:p>
        </w:tc>
        <w:tc>
          <w:tcPr>
            <w:tcW w:w="3269" w:type="dxa"/>
            <w:tcBorders>
              <w:top w:val="single" w:color="auto" w:sz="4" w:space="0"/>
              <w:left w:val="single" w:color="auto" w:sz="4" w:space="0"/>
              <w:bottom w:val="single" w:color="auto" w:sz="4" w:space="0"/>
              <w:right w:val="single" w:color="auto" w:sz="4" w:space="0"/>
            </w:tcBorders>
            <w:vAlign w:val="center"/>
          </w:tcPr>
          <w:p w14:paraId="1BD9ED58">
            <w:pPr>
              <w:spacing w:before="156" w:after="156"/>
              <w:ind w:firstLine="0" w:firstLineChars="0"/>
              <w:rPr>
                <w:rFonts w:ascii="宋体" w:hAnsi="宋体"/>
              </w:rPr>
            </w:pPr>
            <w:r>
              <w:rPr>
                <w:rFonts w:hint="eastAsia" w:ascii="宋体" w:hAnsi="宋体"/>
              </w:rPr>
              <w:t>单站PUP产品</w:t>
            </w:r>
          </w:p>
        </w:tc>
        <w:tc>
          <w:tcPr>
            <w:tcW w:w="3553" w:type="dxa"/>
            <w:tcBorders>
              <w:top w:val="single" w:color="auto" w:sz="4" w:space="0"/>
              <w:left w:val="single" w:color="auto" w:sz="4" w:space="0"/>
              <w:bottom w:val="single" w:color="auto" w:sz="4" w:space="0"/>
              <w:right w:val="single" w:color="auto" w:sz="4" w:space="0"/>
            </w:tcBorders>
            <w:vAlign w:val="center"/>
          </w:tcPr>
          <w:p w14:paraId="1272F913">
            <w:pPr>
              <w:spacing w:before="156" w:after="156"/>
              <w:ind w:firstLine="0" w:firstLineChars="0"/>
              <w:rPr>
                <w:rFonts w:ascii="宋体" w:hAnsi="宋体"/>
              </w:rPr>
            </w:pPr>
            <w:r>
              <w:rPr>
                <w:rFonts w:hint="eastAsia" w:ascii="宋体" w:hAnsi="宋体"/>
              </w:rPr>
              <w:t>“天擎”采集</w:t>
            </w:r>
          </w:p>
        </w:tc>
      </w:tr>
      <w:tr w14:paraId="23601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right w:val="single" w:color="auto" w:sz="4" w:space="0"/>
            </w:tcBorders>
            <w:vAlign w:val="center"/>
          </w:tcPr>
          <w:p w14:paraId="56A95337">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38EA56F2">
            <w:pPr>
              <w:spacing w:before="156" w:after="156"/>
              <w:ind w:firstLine="0" w:firstLineChars="0"/>
              <w:rPr>
                <w:rFonts w:ascii="宋体" w:hAnsi="宋体"/>
              </w:rPr>
            </w:pPr>
            <w:r>
              <w:rPr>
                <w:rFonts w:hint="eastAsia" w:ascii="宋体" w:hAnsi="宋体"/>
              </w:rPr>
              <w:t>雷达基数据</w:t>
            </w:r>
          </w:p>
        </w:tc>
        <w:tc>
          <w:tcPr>
            <w:tcW w:w="3553" w:type="dxa"/>
            <w:tcBorders>
              <w:top w:val="single" w:color="auto" w:sz="4" w:space="0"/>
              <w:left w:val="single" w:color="auto" w:sz="4" w:space="0"/>
              <w:bottom w:val="single" w:color="auto" w:sz="4" w:space="0"/>
              <w:right w:val="single" w:color="auto" w:sz="4" w:space="0"/>
            </w:tcBorders>
            <w:vAlign w:val="center"/>
          </w:tcPr>
          <w:p w14:paraId="11166652">
            <w:pPr>
              <w:spacing w:before="156" w:after="156"/>
              <w:ind w:firstLine="0" w:firstLineChars="0"/>
              <w:rPr>
                <w:rFonts w:ascii="宋体" w:hAnsi="宋体"/>
              </w:rPr>
            </w:pPr>
            <w:r>
              <w:rPr>
                <w:rFonts w:hint="eastAsia" w:ascii="宋体" w:hAnsi="宋体"/>
              </w:rPr>
              <w:t>“天擎”采集</w:t>
            </w:r>
          </w:p>
        </w:tc>
      </w:tr>
      <w:tr w14:paraId="20C72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right w:val="single" w:color="auto" w:sz="4" w:space="0"/>
            </w:tcBorders>
            <w:vAlign w:val="center"/>
          </w:tcPr>
          <w:p w14:paraId="48388165">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3AC8E24C">
            <w:pPr>
              <w:spacing w:before="156" w:after="156"/>
              <w:ind w:firstLine="0" w:firstLineChars="0"/>
              <w:rPr>
                <w:rFonts w:ascii="宋体" w:hAnsi="宋体"/>
              </w:rPr>
            </w:pPr>
            <w:r>
              <w:rPr>
                <w:rFonts w:hint="eastAsia" w:ascii="宋体" w:hAnsi="宋体"/>
              </w:rPr>
              <w:t>雷达图片产品</w:t>
            </w:r>
          </w:p>
        </w:tc>
        <w:tc>
          <w:tcPr>
            <w:tcW w:w="3553" w:type="dxa"/>
            <w:tcBorders>
              <w:top w:val="single" w:color="auto" w:sz="4" w:space="0"/>
              <w:left w:val="single" w:color="auto" w:sz="4" w:space="0"/>
              <w:bottom w:val="single" w:color="auto" w:sz="4" w:space="0"/>
              <w:right w:val="single" w:color="auto" w:sz="4" w:space="0"/>
            </w:tcBorders>
            <w:vAlign w:val="center"/>
          </w:tcPr>
          <w:p w14:paraId="479E58F2">
            <w:pPr>
              <w:spacing w:before="156" w:after="156"/>
              <w:ind w:firstLine="0" w:firstLineChars="0"/>
              <w:rPr>
                <w:rFonts w:ascii="宋体" w:hAnsi="宋体"/>
              </w:rPr>
            </w:pPr>
            <w:r>
              <w:rPr>
                <w:rFonts w:hint="eastAsia" w:ascii="宋体" w:hAnsi="宋体"/>
              </w:rPr>
              <w:t>“天擎”采集</w:t>
            </w:r>
          </w:p>
        </w:tc>
      </w:tr>
      <w:tr w14:paraId="3E54B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right w:val="single" w:color="auto" w:sz="4" w:space="0"/>
            </w:tcBorders>
            <w:vAlign w:val="center"/>
          </w:tcPr>
          <w:p w14:paraId="18A3594E">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4DA5BFB5">
            <w:pPr>
              <w:spacing w:before="156" w:after="156"/>
              <w:ind w:firstLine="0" w:firstLineChars="0"/>
              <w:rPr>
                <w:rFonts w:ascii="宋体" w:hAnsi="宋体"/>
              </w:rPr>
            </w:pPr>
            <w:r>
              <w:rPr>
                <w:rFonts w:hint="eastAsia" w:ascii="宋体" w:hAnsi="宋体"/>
              </w:rPr>
              <w:t>X波段雷达</w:t>
            </w:r>
          </w:p>
        </w:tc>
        <w:tc>
          <w:tcPr>
            <w:tcW w:w="3553" w:type="dxa"/>
            <w:tcBorders>
              <w:top w:val="single" w:color="auto" w:sz="4" w:space="0"/>
              <w:left w:val="single" w:color="auto" w:sz="4" w:space="0"/>
              <w:bottom w:val="single" w:color="auto" w:sz="4" w:space="0"/>
              <w:right w:val="single" w:color="auto" w:sz="4" w:space="0"/>
            </w:tcBorders>
            <w:vAlign w:val="center"/>
          </w:tcPr>
          <w:p w14:paraId="6AB86056">
            <w:pPr>
              <w:spacing w:before="156" w:after="156"/>
              <w:ind w:firstLine="0" w:firstLineChars="0"/>
              <w:rPr>
                <w:rFonts w:ascii="宋体" w:hAnsi="宋体"/>
              </w:rPr>
            </w:pPr>
            <w:r>
              <w:rPr>
                <w:rFonts w:hint="eastAsia" w:ascii="宋体" w:hAnsi="宋体"/>
              </w:rPr>
              <w:t>“天擎”采集</w:t>
            </w:r>
          </w:p>
        </w:tc>
      </w:tr>
      <w:tr w14:paraId="6C6CE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right w:val="single" w:color="auto" w:sz="4" w:space="0"/>
            </w:tcBorders>
            <w:vAlign w:val="center"/>
          </w:tcPr>
          <w:p w14:paraId="4CB27408">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751A21E8">
            <w:pPr>
              <w:spacing w:before="156" w:after="156"/>
              <w:ind w:firstLine="0" w:firstLineChars="0"/>
              <w:rPr>
                <w:rFonts w:ascii="宋体" w:hAnsi="宋体"/>
              </w:rPr>
            </w:pPr>
            <w:r>
              <w:rPr>
                <w:rFonts w:hint="eastAsia" w:ascii="宋体" w:hAnsi="宋体"/>
              </w:rPr>
              <w:t>双偏振雷达</w:t>
            </w:r>
          </w:p>
        </w:tc>
        <w:tc>
          <w:tcPr>
            <w:tcW w:w="3553" w:type="dxa"/>
            <w:tcBorders>
              <w:top w:val="single" w:color="auto" w:sz="4" w:space="0"/>
              <w:left w:val="single" w:color="auto" w:sz="4" w:space="0"/>
              <w:bottom w:val="single" w:color="auto" w:sz="4" w:space="0"/>
              <w:right w:val="single" w:color="auto" w:sz="4" w:space="0"/>
            </w:tcBorders>
            <w:vAlign w:val="center"/>
          </w:tcPr>
          <w:p w14:paraId="0693BAAB">
            <w:pPr>
              <w:spacing w:before="156" w:after="156"/>
              <w:ind w:firstLine="0" w:firstLineChars="0"/>
              <w:rPr>
                <w:rFonts w:ascii="宋体" w:hAnsi="宋体"/>
              </w:rPr>
            </w:pPr>
            <w:r>
              <w:rPr>
                <w:rFonts w:hint="eastAsia" w:ascii="宋体" w:hAnsi="宋体"/>
              </w:rPr>
              <w:t>“天擎”采集</w:t>
            </w:r>
          </w:p>
        </w:tc>
      </w:tr>
      <w:tr w14:paraId="4BD70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bottom w:val="single" w:color="auto" w:sz="4" w:space="0"/>
              <w:right w:val="single" w:color="auto" w:sz="4" w:space="0"/>
            </w:tcBorders>
            <w:vAlign w:val="center"/>
          </w:tcPr>
          <w:p w14:paraId="78E5FF9B">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2A8BE634">
            <w:pPr>
              <w:spacing w:before="156" w:after="156"/>
              <w:ind w:firstLine="0" w:firstLineChars="0"/>
              <w:rPr>
                <w:rFonts w:ascii="宋体" w:hAnsi="宋体"/>
              </w:rPr>
            </w:pPr>
            <w:r>
              <w:rPr>
                <w:rFonts w:hint="eastAsia" w:ascii="宋体" w:hAnsi="宋体"/>
              </w:rPr>
              <w:t>SWAN</w:t>
            </w:r>
          </w:p>
        </w:tc>
        <w:tc>
          <w:tcPr>
            <w:tcW w:w="3553" w:type="dxa"/>
            <w:tcBorders>
              <w:top w:val="single" w:color="auto" w:sz="4" w:space="0"/>
              <w:left w:val="single" w:color="auto" w:sz="4" w:space="0"/>
              <w:bottom w:val="single" w:color="auto" w:sz="4" w:space="0"/>
              <w:right w:val="single" w:color="auto" w:sz="4" w:space="0"/>
            </w:tcBorders>
            <w:vAlign w:val="center"/>
          </w:tcPr>
          <w:p w14:paraId="540B2D55">
            <w:pPr>
              <w:spacing w:before="156" w:after="156"/>
              <w:ind w:firstLine="0" w:firstLineChars="0"/>
              <w:rPr>
                <w:rFonts w:ascii="宋体" w:hAnsi="宋体"/>
              </w:rPr>
            </w:pPr>
            <w:r>
              <w:rPr>
                <w:rFonts w:hint="eastAsia" w:ascii="宋体" w:hAnsi="宋体"/>
              </w:rPr>
              <w:t>“天擎”采集</w:t>
            </w:r>
          </w:p>
        </w:tc>
      </w:tr>
      <w:tr w14:paraId="3F45E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restart"/>
            <w:tcBorders>
              <w:top w:val="single" w:color="auto" w:sz="4" w:space="0"/>
              <w:left w:val="single" w:color="auto" w:sz="4" w:space="0"/>
              <w:right w:val="single" w:color="auto" w:sz="4" w:space="0"/>
            </w:tcBorders>
            <w:vAlign w:val="center"/>
          </w:tcPr>
          <w:p w14:paraId="679A695B">
            <w:pPr>
              <w:spacing w:before="156" w:after="156"/>
              <w:ind w:firstLine="0" w:firstLineChars="0"/>
              <w:rPr>
                <w:rFonts w:ascii="宋体" w:hAnsi="宋体"/>
              </w:rPr>
            </w:pPr>
            <w:r>
              <w:rPr>
                <w:rFonts w:hint="eastAsia" w:ascii="宋体" w:hAnsi="宋体"/>
              </w:rPr>
              <w:t>其他</w:t>
            </w:r>
          </w:p>
        </w:tc>
        <w:tc>
          <w:tcPr>
            <w:tcW w:w="3269" w:type="dxa"/>
            <w:tcBorders>
              <w:top w:val="single" w:color="auto" w:sz="4" w:space="0"/>
              <w:left w:val="single" w:color="auto" w:sz="4" w:space="0"/>
              <w:bottom w:val="single" w:color="auto" w:sz="4" w:space="0"/>
              <w:right w:val="single" w:color="auto" w:sz="4" w:space="0"/>
            </w:tcBorders>
            <w:vAlign w:val="center"/>
          </w:tcPr>
          <w:p w14:paraId="29C8B275">
            <w:pPr>
              <w:spacing w:before="156" w:after="156"/>
              <w:ind w:firstLine="0" w:firstLineChars="0"/>
              <w:rPr>
                <w:rFonts w:ascii="宋体" w:hAnsi="宋体"/>
              </w:rPr>
            </w:pPr>
            <w:r>
              <w:rPr>
                <w:rFonts w:hint="eastAsia" w:ascii="宋体" w:hAnsi="宋体"/>
              </w:rPr>
              <w:t>预警信号</w:t>
            </w:r>
          </w:p>
        </w:tc>
        <w:tc>
          <w:tcPr>
            <w:tcW w:w="3553" w:type="dxa"/>
            <w:tcBorders>
              <w:top w:val="single" w:color="auto" w:sz="4" w:space="0"/>
              <w:left w:val="single" w:color="auto" w:sz="4" w:space="0"/>
              <w:bottom w:val="single" w:color="auto" w:sz="4" w:space="0"/>
              <w:right w:val="single" w:color="auto" w:sz="4" w:space="0"/>
            </w:tcBorders>
            <w:vAlign w:val="center"/>
          </w:tcPr>
          <w:p w14:paraId="137309A6">
            <w:pPr>
              <w:spacing w:before="156" w:after="156"/>
              <w:ind w:firstLine="0" w:firstLineChars="0"/>
              <w:rPr>
                <w:rFonts w:ascii="宋体" w:hAnsi="宋体"/>
              </w:rPr>
            </w:pPr>
            <w:r>
              <w:rPr>
                <w:rFonts w:hint="eastAsia" w:ascii="宋体" w:hAnsi="宋体"/>
              </w:rPr>
              <w:t>“天擎”采集</w:t>
            </w:r>
          </w:p>
        </w:tc>
      </w:tr>
      <w:tr w14:paraId="395CF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right w:val="single" w:color="auto" w:sz="4" w:space="0"/>
            </w:tcBorders>
            <w:vAlign w:val="center"/>
          </w:tcPr>
          <w:p w14:paraId="44A3C740">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5A1FB1E6">
            <w:pPr>
              <w:spacing w:before="156" w:after="156"/>
              <w:ind w:firstLine="0" w:firstLineChars="0"/>
              <w:rPr>
                <w:rFonts w:ascii="宋体" w:hAnsi="宋体"/>
              </w:rPr>
            </w:pPr>
            <w:r>
              <w:rPr>
                <w:rFonts w:hint="eastAsia" w:ascii="宋体" w:hAnsi="宋体"/>
              </w:rPr>
              <w:t>闪电定位数据</w:t>
            </w:r>
          </w:p>
        </w:tc>
        <w:tc>
          <w:tcPr>
            <w:tcW w:w="3553" w:type="dxa"/>
            <w:tcBorders>
              <w:top w:val="single" w:color="auto" w:sz="4" w:space="0"/>
              <w:left w:val="single" w:color="auto" w:sz="4" w:space="0"/>
              <w:bottom w:val="single" w:color="auto" w:sz="4" w:space="0"/>
              <w:right w:val="single" w:color="auto" w:sz="4" w:space="0"/>
            </w:tcBorders>
            <w:vAlign w:val="center"/>
          </w:tcPr>
          <w:p w14:paraId="0CF8A19E">
            <w:pPr>
              <w:spacing w:before="156" w:after="156"/>
              <w:ind w:firstLine="0" w:firstLineChars="0"/>
              <w:rPr>
                <w:rFonts w:ascii="宋体" w:hAnsi="宋体"/>
              </w:rPr>
            </w:pPr>
            <w:r>
              <w:rPr>
                <w:rFonts w:hint="eastAsia" w:ascii="宋体" w:hAnsi="宋体"/>
              </w:rPr>
              <w:t>“天擎”采集</w:t>
            </w:r>
          </w:p>
        </w:tc>
      </w:tr>
      <w:tr w14:paraId="018E1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right w:val="single" w:color="auto" w:sz="4" w:space="0"/>
            </w:tcBorders>
            <w:vAlign w:val="center"/>
          </w:tcPr>
          <w:p w14:paraId="1E586263">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3FC33340">
            <w:pPr>
              <w:spacing w:before="156" w:after="156"/>
              <w:ind w:firstLine="0" w:firstLineChars="0"/>
              <w:rPr>
                <w:rFonts w:ascii="宋体" w:hAnsi="宋体"/>
              </w:rPr>
            </w:pPr>
            <w:r>
              <w:rPr>
                <w:rFonts w:hint="eastAsia" w:ascii="宋体" w:hAnsi="宋体"/>
              </w:rPr>
              <w:t>重要天气数据</w:t>
            </w:r>
          </w:p>
        </w:tc>
        <w:tc>
          <w:tcPr>
            <w:tcW w:w="3553" w:type="dxa"/>
            <w:tcBorders>
              <w:top w:val="single" w:color="auto" w:sz="4" w:space="0"/>
              <w:left w:val="single" w:color="auto" w:sz="4" w:space="0"/>
              <w:bottom w:val="single" w:color="auto" w:sz="4" w:space="0"/>
              <w:right w:val="single" w:color="auto" w:sz="4" w:space="0"/>
            </w:tcBorders>
            <w:vAlign w:val="center"/>
          </w:tcPr>
          <w:p w14:paraId="3E91FC6F">
            <w:pPr>
              <w:spacing w:before="156" w:after="156"/>
              <w:ind w:firstLine="0" w:firstLineChars="0"/>
              <w:rPr>
                <w:rFonts w:ascii="宋体" w:hAnsi="宋体"/>
              </w:rPr>
            </w:pPr>
            <w:r>
              <w:rPr>
                <w:rFonts w:hint="eastAsia" w:ascii="宋体" w:hAnsi="宋体"/>
              </w:rPr>
              <w:t>“天擎”采集</w:t>
            </w:r>
          </w:p>
        </w:tc>
      </w:tr>
      <w:tr w14:paraId="44B0E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vMerge w:val="continue"/>
            <w:tcBorders>
              <w:left w:val="single" w:color="auto" w:sz="4" w:space="0"/>
              <w:bottom w:val="single" w:color="auto" w:sz="4" w:space="0"/>
              <w:right w:val="single" w:color="auto" w:sz="4" w:space="0"/>
            </w:tcBorders>
            <w:vAlign w:val="center"/>
          </w:tcPr>
          <w:p w14:paraId="3C21BCDB">
            <w:pPr>
              <w:spacing w:before="156" w:after="156"/>
              <w:ind w:firstLine="0" w:firstLineChars="0"/>
              <w:rPr>
                <w:rFonts w:ascii="宋体" w:hAnsi="宋体"/>
              </w:rPr>
            </w:pPr>
          </w:p>
        </w:tc>
        <w:tc>
          <w:tcPr>
            <w:tcW w:w="3269" w:type="dxa"/>
            <w:tcBorders>
              <w:top w:val="single" w:color="auto" w:sz="4" w:space="0"/>
              <w:left w:val="single" w:color="auto" w:sz="4" w:space="0"/>
              <w:bottom w:val="single" w:color="auto" w:sz="4" w:space="0"/>
              <w:right w:val="single" w:color="auto" w:sz="4" w:space="0"/>
            </w:tcBorders>
            <w:vAlign w:val="center"/>
          </w:tcPr>
          <w:p w14:paraId="510E192E">
            <w:pPr>
              <w:spacing w:before="156" w:after="156"/>
              <w:ind w:firstLine="0" w:firstLineChars="0"/>
              <w:rPr>
                <w:rFonts w:ascii="宋体" w:hAnsi="宋体"/>
              </w:rPr>
            </w:pPr>
            <w:r>
              <w:rPr>
                <w:rFonts w:hint="eastAsia" w:ascii="宋体" w:hAnsi="宋体"/>
              </w:rPr>
              <w:t>气象灾害风险</w:t>
            </w:r>
          </w:p>
          <w:p w14:paraId="7556FA9E">
            <w:pPr>
              <w:spacing w:before="156" w:after="156"/>
              <w:ind w:firstLine="0" w:firstLineChars="0"/>
              <w:rPr>
                <w:rFonts w:ascii="宋体" w:hAnsi="宋体"/>
              </w:rPr>
            </w:pPr>
            <w:r>
              <w:rPr>
                <w:rFonts w:hint="eastAsia" w:ascii="宋体" w:hAnsi="宋体"/>
              </w:rPr>
              <w:t>普查数据</w:t>
            </w:r>
          </w:p>
        </w:tc>
        <w:tc>
          <w:tcPr>
            <w:tcW w:w="3553" w:type="dxa"/>
            <w:tcBorders>
              <w:top w:val="single" w:color="auto" w:sz="4" w:space="0"/>
              <w:left w:val="single" w:color="auto" w:sz="4" w:space="0"/>
              <w:bottom w:val="single" w:color="auto" w:sz="4" w:space="0"/>
              <w:right w:val="single" w:color="auto" w:sz="4" w:space="0"/>
            </w:tcBorders>
            <w:vAlign w:val="center"/>
          </w:tcPr>
          <w:p w14:paraId="24D9702B">
            <w:pPr>
              <w:spacing w:before="156" w:after="156"/>
              <w:ind w:firstLine="0" w:firstLineChars="0"/>
              <w:rPr>
                <w:rFonts w:ascii="宋体" w:hAnsi="宋体"/>
              </w:rPr>
            </w:pPr>
            <w:r>
              <w:rPr>
                <w:rFonts w:hint="eastAsia" w:ascii="宋体" w:hAnsi="宋体"/>
              </w:rPr>
              <w:t>“天擎”采集</w:t>
            </w:r>
          </w:p>
        </w:tc>
      </w:tr>
    </w:tbl>
    <w:p w14:paraId="285CB0CB">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36</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23C0E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6F73524">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54BE4DF0">
            <w:pPr>
              <w:pStyle w:val="928"/>
              <w:spacing w:before="156" w:after="156"/>
            </w:pPr>
            <w:r>
              <w:rPr>
                <w:rFonts w:hint="eastAsia"/>
              </w:rPr>
              <w:t>输出</w:t>
            </w:r>
            <w:r>
              <w:t>内容</w:t>
            </w:r>
          </w:p>
        </w:tc>
      </w:tr>
      <w:tr w14:paraId="2B212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9B6965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default"/>
                <w:lang w:val="en-US" w:eastAsia="zh-CN"/>
              </w:rPr>
            </w:pPr>
            <w:r>
              <w:rPr>
                <w:rFonts w:hint="eastAsia"/>
                <w:lang w:val="en-US" w:eastAsia="zh-CN"/>
              </w:rPr>
              <w:t>整编后数据</w:t>
            </w:r>
          </w:p>
        </w:tc>
        <w:tc>
          <w:tcPr>
            <w:tcW w:w="5423" w:type="dxa"/>
            <w:tcBorders>
              <w:top w:val="single" w:color="auto" w:sz="4" w:space="0"/>
              <w:left w:val="single" w:color="auto" w:sz="4" w:space="0"/>
              <w:bottom w:val="single" w:color="auto" w:sz="4" w:space="0"/>
              <w:right w:val="single" w:color="auto" w:sz="4" w:space="0"/>
            </w:tcBorders>
            <w:vAlign w:val="center"/>
          </w:tcPr>
          <w:p w14:paraId="2CB15BF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default"/>
                <w:lang w:val="en-US" w:eastAsia="zh-CN"/>
              </w:rPr>
            </w:pPr>
            <w:r>
              <w:rPr>
                <w:rFonts w:hint="eastAsia"/>
                <w:lang w:val="en-US" w:eastAsia="zh-CN"/>
              </w:rPr>
              <w:t>整编后标准的数据集</w:t>
            </w:r>
          </w:p>
        </w:tc>
      </w:tr>
    </w:tbl>
    <w:p w14:paraId="7FC19152">
      <w:pPr>
        <w:pStyle w:val="10"/>
        <w:spacing w:before="156" w:after="156"/>
      </w:pPr>
      <w:r>
        <w:rPr>
          <w:rFonts w:hint="eastAsia"/>
        </w:rPr>
        <w:t>处理流程</w:t>
      </w:r>
    </w:p>
    <w:p w14:paraId="635AA545">
      <w:pPr>
        <w:spacing w:before="156" w:after="156"/>
        <w:ind w:firstLine="480"/>
      </w:pPr>
      <w:r>
        <w:t>1</w:t>
      </w:r>
      <w:r>
        <w:rPr>
          <w:rFonts w:hint="eastAsia"/>
        </w:rPr>
        <w:t>、</w:t>
      </w:r>
      <w:r>
        <w:t>启动数据采集程序，启动数据采集服务程序，对数据进行实时监控，并实时调度采集程序对数据进行采集。</w:t>
      </w:r>
    </w:p>
    <w:p w14:paraId="27832CFF">
      <w:pPr>
        <w:spacing w:before="156" w:after="156"/>
        <w:ind w:firstLine="480"/>
      </w:pPr>
      <w:r>
        <w:t>2</w:t>
      </w:r>
      <w:r>
        <w:rPr>
          <w:rFonts w:hint="eastAsia"/>
        </w:rPr>
        <w:t>、</w:t>
      </w:r>
      <w:r>
        <w:t>读取数据采集规则，获取数据采集规则，采集程序根据规则实时采集数据。</w:t>
      </w:r>
    </w:p>
    <w:p w14:paraId="6E61FFCF">
      <w:pPr>
        <w:spacing w:before="156" w:after="156"/>
        <w:ind w:firstLine="480"/>
      </w:pPr>
      <w:r>
        <w:t>3</w:t>
      </w:r>
      <w:r>
        <w:rPr>
          <w:rFonts w:hint="eastAsia"/>
        </w:rPr>
        <w:t>、</w:t>
      </w:r>
      <w:r>
        <w:t>输出采集数据，根据采集规则采集到的数据进行输出。</w:t>
      </w:r>
    </w:p>
    <w:p w14:paraId="3FF0EC21">
      <w:pPr>
        <w:spacing w:before="156" w:after="156"/>
        <w:ind w:firstLine="480"/>
      </w:pPr>
      <w:r>
        <w:t>4</w:t>
      </w:r>
      <w:r>
        <w:rPr>
          <w:rFonts w:hint="eastAsia"/>
        </w:rPr>
        <w:t>、</w:t>
      </w:r>
      <w:r>
        <w:t>记录日志，采集记录输出日志。</w:t>
      </w:r>
    </w:p>
    <w:p w14:paraId="189F72DA">
      <w:pPr>
        <w:pStyle w:val="9"/>
        <w:spacing w:before="156" w:after="156"/>
        <w:ind w:left="1009"/>
      </w:pPr>
      <w:r>
        <w:rPr>
          <w:rFonts w:hint="eastAsia"/>
        </w:rPr>
        <w:t>数据加工功能</w:t>
      </w:r>
    </w:p>
    <w:p w14:paraId="3805C5E6">
      <w:pPr>
        <w:pStyle w:val="10"/>
        <w:spacing w:before="156" w:after="156"/>
      </w:pPr>
      <w:r>
        <w:rPr>
          <w:rFonts w:hint="eastAsia"/>
        </w:rPr>
        <w:t>功能描述</w:t>
      </w:r>
    </w:p>
    <w:p w14:paraId="5085E4F1">
      <w:pPr>
        <w:spacing w:before="156" w:after="156"/>
        <w:ind w:firstLine="480"/>
        <w:rPr>
          <w:rFonts w:ascii="宋体" w:hAnsi="宋体"/>
          <w:kern w:val="0"/>
          <w:szCs w:val="24"/>
        </w:rPr>
      </w:pPr>
      <w:bookmarkStart w:id="282" w:name="_Toc65184890"/>
      <w:r>
        <w:t>本地数据环境后台自动生成如气象要素时间变化、空间分布图表等气象服务产品，为其他应用提供相应的产品接口，业务应用调取的数据无需进行二次处理，直接应用产品。同时建立数据标准产品库和手工产品库，标准产品库将所有的数据产品都标准业务化，建成独立的产品，手工产品包括手工制作的重要天气信息或者重要通知等。</w:t>
      </w:r>
      <w:bookmarkEnd w:id="282"/>
    </w:p>
    <w:p w14:paraId="3BACC9F7">
      <w:pPr>
        <w:pStyle w:val="10"/>
        <w:spacing w:before="156" w:after="156"/>
      </w:pPr>
      <w:r>
        <w:rPr>
          <w:rFonts w:hint="eastAsia"/>
        </w:rPr>
        <w:t>输入输出</w:t>
      </w:r>
    </w:p>
    <w:p w14:paraId="6ECCEF74">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37</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209F8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70B3677">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143560DB">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5ED15B11">
            <w:pPr>
              <w:pStyle w:val="928"/>
              <w:spacing w:before="156" w:after="156"/>
            </w:pPr>
            <w:r>
              <w:rPr>
                <w:rFonts w:hint="eastAsia"/>
              </w:rPr>
              <w:t>输入来源</w:t>
            </w:r>
          </w:p>
        </w:tc>
      </w:tr>
      <w:tr w14:paraId="43665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3F6827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本地气象数据</w:t>
            </w:r>
          </w:p>
        </w:tc>
        <w:tc>
          <w:tcPr>
            <w:tcW w:w="3269" w:type="dxa"/>
            <w:tcBorders>
              <w:top w:val="single" w:color="auto" w:sz="4" w:space="0"/>
              <w:left w:val="single" w:color="auto" w:sz="4" w:space="0"/>
              <w:bottom w:val="single" w:color="auto" w:sz="4" w:space="0"/>
              <w:right w:val="single" w:color="auto" w:sz="4" w:space="0"/>
            </w:tcBorders>
            <w:vAlign w:val="center"/>
          </w:tcPr>
          <w:p w14:paraId="42F891C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包括实时或历史的气象数据，如温度、湿度、气压、降水量等</w:t>
            </w:r>
          </w:p>
        </w:tc>
        <w:tc>
          <w:tcPr>
            <w:tcW w:w="3553" w:type="dxa"/>
            <w:tcBorders>
              <w:top w:val="single" w:color="auto" w:sz="4" w:space="0"/>
              <w:left w:val="single" w:color="auto" w:sz="4" w:space="0"/>
              <w:bottom w:val="single" w:color="auto" w:sz="4" w:space="0"/>
              <w:right w:val="single" w:color="auto" w:sz="4" w:space="0"/>
            </w:tcBorders>
          </w:tcPr>
          <w:p w14:paraId="54FE85F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自动站监测设备、气象传感器</w:t>
            </w:r>
          </w:p>
        </w:tc>
      </w:tr>
      <w:tr w14:paraId="4C4BC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842619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数据加工模型</w:t>
            </w:r>
          </w:p>
        </w:tc>
        <w:tc>
          <w:tcPr>
            <w:tcW w:w="3269" w:type="dxa"/>
            <w:tcBorders>
              <w:top w:val="single" w:color="auto" w:sz="4" w:space="0"/>
              <w:left w:val="single" w:color="auto" w:sz="4" w:space="0"/>
              <w:bottom w:val="single" w:color="auto" w:sz="4" w:space="0"/>
              <w:right w:val="single" w:color="auto" w:sz="4" w:space="0"/>
            </w:tcBorders>
            <w:vAlign w:val="center"/>
          </w:tcPr>
          <w:p w14:paraId="35A6675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用于生成时间变化图、空间分布图的算法模型</w:t>
            </w:r>
          </w:p>
        </w:tc>
        <w:tc>
          <w:tcPr>
            <w:tcW w:w="3553" w:type="dxa"/>
            <w:tcBorders>
              <w:top w:val="single" w:color="auto" w:sz="4" w:space="0"/>
              <w:left w:val="single" w:color="auto" w:sz="4" w:space="0"/>
              <w:bottom w:val="single" w:color="auto" w:sz="4" w:space="0"/>
              <w:right w:val="single" w:color="auto" w:sz="4" w:space="0"/>
            </w:tcBorders>
          </w:tcPr>
          <w:p w14:paraId="4BD883F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系统内置算法或用户自定义</w:t>
            </w:r>
          </w:p>
        </w:tc>
      </w:tr>
      <w:tr w14:paraId="2D04C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2C0F89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数据标准化规则</w:t>
            </w:r>
          </w:p>
        </w:tc>
        <w:tc>
          <w:tcPr>
            <w:tcW w:w="3269" w:type="dxa"/>
            <w:tcBorders>
              <w:top w:val="single" w:color="auto" w:sz="4" w:space="0"/>
              <w:left w:val="single" w:color="auto" w:sz="4" w:space="0"/>
              <w:bottom w:val="single" w:color="auto" w:sz="4" w:space="0"/>
              <w:right w:val="single" w:color="auto" w:sz="4" w:space="0"/>
            </w:tcBorders>
            <w:vAlign w:val="center"/>
          </w:tcPr>
          <w:p w14:paraId="51C5DD6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标准产品生成的规则，如数据格式、精度要求等</w:t>
            </w:r>
          </w:p>
        </w:tc>
        <w:tc>
          <w:tcPr>
            <w:tcW w:w="3553" w:type="dxa"/>
            <w:tcBorders>
              <w:top w:val="single" w:color="auto" w:sz="4" w:space="0"/>
              <w:left w:val="single" w:color="auto" w:sz="4" w:space="0"/>
              <w:bottom w:val="single" w:color="auto" w:sz="4" w:space="0"/>
              <w:right w:val="single" w:color="auto" w:sz="4" w:space="0"/>
            </w:tcBorders>
          </w:tcPr>
          <w:p w14:paraId="4D0273C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系统标准或用户自定义</w:t>
            </w:r>
          </w:p>
        </w:tc>
      </w:tr>
      <w:tr w14:paraId="6750E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7D71E2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手工数据输入</w:t>
            </w:r>
          </w:p>
        </w:tc>
        <w:tc>
          <w:tcPr>
            <w:tcW w:w="3269" w:type="dxa"/>
            <w:tcBorders>
              <w:top w:val="single" w:color="auto" w:sz="4" w:space="0"/>
              <w:left w:val="single" w:color="auto" w:sz="4" w:space="0"/>
              <w:bottom w:val="single" w:color="auto" w:sz="4" w:space="0"/>
              <w:right w:val="single" w:color="auto" w:sz="4" w:space="0"/>
            </w:tcBorders>
            <w:vAlign w:val="center"/>
          </w:tcPr>
          <w:p w14:paraId="228DF2C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由人工处理的重要天气信息或通知</w:t>
            </w:r>
          </w:p>
        </w:tc>
        <w:tc>
          <w:tcPr>
            <w:tcW w:w="3553" w:type="dxa"/>
            <w:tcBorders>
              <w:top w:val="single" w:color="auto" w:sz="4" w:space="0"/>
              <w:left w:val="single" w:color="auto" w:sz="4" w:space="0"/>
              <w:bottom w:val="single" w:color="auto" w:sz="4" w:space="0"/>
              <w:right w:val="single" w:color="auto" w:sz="4" w:space="0"/>
            </w:tcBorders>
          </w:tcPr>
          <w:p w14:paraId="46F9858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用户手动输入</w:t>
            </w:r>
          </w:p>
        </w:tc>
      </w:tr>
    </w:tbl>
    <w:p w14:paraId="3F130975">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38</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3CA90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85E9117">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3EF0F30D">
            <w:pPr>
              <w:pStyle w:val="928"/>
              <w:spacing w:before="156" w:after="156"/>
            </w:pPr>
            <w:r>
              <w:rPr>
                <w:rFonts w:hint="eastAsia"/>
              </w:rPr>
              <w:t>输出</w:t>
            </w:r>
            <w:r>
              <w:t>内容</w:t>
            </w:r>
          </w:p>
        </w:tc>
      </w:tr>
      <w:tr w14:paraId="470DE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CC2341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标准气象服务产品</w:t>
            </w:r>
          </w:p>
        </w:tc>
        <w:tc>
          <w:tcPr>
            <w:tcW w:w="5423" w:type="dxa"/>
            <w:tcBorders>
              <w:top w:val="single" w:color="auto" w:sz="4" w:space="0"/>
              <w:left w:val="single" w:color="auto" w:sz="4" w:space="0"/>
              <w:bottom w:val="single" w:color="auto" w:sz="4" w:space="0"/>
              <w:right w:val="single" w:color="auto" w:sz="4" w:space="0"/>
            </w:tcBorders>
            <w:vAlign w:val="center"/>
          </w:tcPr>
          <w:p w14:paraId="015578F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自动生成的标准气象服务产品，如时间变化图、空间分布图等</w:t>
            </w:r>
          </w:p>
        </w:tc>
      </w:tr>
      <w:tr w14:paraId="724D7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AADF1F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手工气象产品</w:t>
            </w:r>
          </w:p>
        </w:tc>
        <w:tc>
          <w:tcPr>
            <w:tcW w:w="5423" w:type="dxa"/>
            <w:tcBorders>
              <w:top w:val="single" w:color="auto" w:sz="4" w:space="0"/>
              <w:left w:val="single" w:color="auto" w:sz="4" w:space="0"/>
              <w:bottom w:val="single" w:color="auto" w:sz="4" w:space="0"/>
              <w:right w:val="single" w:color="auto" w:sz="4" w:space="0"/>
            </w:tcBorders>
            <w:vAlign w:val="center"/>
          </w:tcPr>
          <w:p w14:paraId="7E287CE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手工制作的重要天气信息或通知</w:t>
            </w:r>
          </w:p>
        </w:tc>
      </w:tr>
      <w:tr w14:paraId="7A86C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F5CB8C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数据接口</w:t>
            </w:r>
          </w:p>
        </w:tc>
        <w:tc>
          <w:tcPr>
            <w:tcW w:w="5423" w:type="dxa"/>
            <w:tcBorders>
              <w:top w:val="single" w:color="auto" w:sz="4" w:space="0"/>
              <w:left w:val="single" w:color="auto" w:sz="4" w:space="0"/>
              <w:bottom w:val="single" w:color="auto" w:sz="4" w:space="0"/>
              <w:right w:val="single" w:color="auto" w:sz="4" w:space="0"/>
            </w:tcBorders>
            <w:vAlign w:val="center"/>
          </w:tcPr>
          <w:p w14:paraId="6A9454B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为其他应用提供的数据接口，用于获取标准气象服务产品</w:t>
            </w:r>
          </w:p>
        </w:tc>
      </w:tr>
      <w:tr w14:paraId="21B04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6072E1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数据存档</w:t>
            </w:r>
          </w:p>
        </w:tc>
        <w:tc>
          <w:tcPr>
            <w:tcW w:w="5423" w:type="dxa"/>
            <w:tcBorders>
              <w:top w:val="single" w:color="auto" w:sz="4" w:space="0"/>
              <w:left w:val="single" w:color="auto" w:sz="4" w:space="0"/>
              <w:bottom w:val="single" w:color="auto" w:sz="4" w:space="0"/>
              <w:right w:val="single" w:color="auto" w:sz="4" w:space="0"/>
            </w:tcBorders>
            <w:vAlign w:val="center"/>
          </w:tcPr>
          <w:p w14:paraId="206EAE8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已标准化的气象产品数据存档</w:t>
            </w:r>
          </w:p>
        </w:tc>
      </w:tr>
    </w:tbl>
    <w:p w14:paraId="369B0213">
      <w:pPr>
        <w:pStyle w:val="10"/>
        <w:spacing w:before="156" w:after="156"/>
      </w:pPr>
      <w:r>
        <w:rPr>
          <w:rFonts w:hint="eastAsia"/>
        </w:rPr>
        <w:t>处理流程</w:t>
      </w:r>
    </w:p>
    <w:p w14:paraId="608FFAAF">
      <w:pPr>
        <w:spacing w:before="156" w:after="156"/>
        <w:ind w:firstLine="480"/>
      </w:pPr>
      <w:r>
        <w:rPr>
          <w:rFonts w:hint="eastAsia"/>
        </w:rPr>
        <w:t>1、及时启动数据补采进程，保证数据的完整性。</w:t>
      </w:r>
    </w:p>
    <w:p w14:paraId="13B69858">
      <w:pPr>
        <w:spacing w:before="156" w:after="156"/>
        <w:ind w:firstLine="480"/>
      </w:pPr>
      <w:r>
        <w:t>2</w:t>
      </w:r>
      <w:r>
        <w:rPr>
          <w:rFonts w:hint="eastAsia"/>
        </w:rPr>
        <w:t>、根据不同的数据类型设定数据质量审核规则，对采集到的数据进行初步质量控制，修订或剔除错漏数据，保证采集数据的准确性。</w:t>
      </w:r>
    </w:p>
    <w:p w14:paraId="5EFF1DFE">
      <w:pPr>
        <w:pStyle w:val="9"/>
        <w:spacing w:before="156" w:after="156"/>
        <w:ind w:left="1009"/>
      </w:pPr>
      <w:r>
        <w:rPr>
          <w:rFonts w:hint="eastAsia"/>
        </w:rPr>
        <w:t>数据质控功能</w:t>
      </w:r>
    </w:p>
    <w:p w14:paraId="7C2E71AF">
      <w:pPr>
        <w:pStyle w:val="10"/>
        <w:spacing w:before="156" w:after="156"/>
      </w:pPr>
      <w:r>
        <w:rPr>
          <w:rFonts w:hint="eastAsia"/>
        </w:rPr>
        <w:t>功能描述</w:t>
      </w:r>
    </w:p>
    <w:p w14:paraId="1CCC53AB">
      <w:pPr>
        <w:spacing w:before="156" w:after="156"/>
        <w:ind w:firstLine="480"/>
        <w:rPr>
          <w:rFonts w:ascii="宋体" w:hAnsi="宋体"/>
          <w:kern w:val="0"/>
          <w:szCs w:val="24"/>
        </w:rPr>
      </w:pPr>
      <w:r>
        <w:t>质量控制对象为地面自动站、探空、雷达等多源监测数据。系统主要由要素阈值检查、内部一致性检查、时间一致性检查、空间一致性检查及其标志质控码模块组成，并借助先进的人工智能算法，对缺失和异常值插补，以及雷达回波的过滤。数据质量控制算法主要包括完整性检查、界限值检查、范围值检查、空间一致性检查、时间一致性检查、内部一致性检查、多源数据协同检查及综合一致性检查等。</w:t>
      </w:r>
    </w:p>
    <w:p w14:paraId="65B27BCB">
      <w:pPr>
        <w:pStyle w:val="10"/>
        <w:spacing w:before="156" w:after="156"/>
      </w:pPr>
      <w:r>
        <w:rPr>
          <w:rFonts w:hint="eastAsia"/>
        </w:rPr>
        <w:t>输入输出</w:t>
      </w:r>
    </w:p>
    <w:p w14:paraId="0B440F30">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39</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4901F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D076241">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2F512BD6">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580B6A83">
            <w:pPr>
              <w:pStyle w:val="928"/>
              <w:spacing w:before="156" w:after="156"/>
            </w:pPr>
            <w:r>
              <w:rPr>
                <w:rFonts w:hint="eastAsia"/>
              </w:rPr>
              <w:t>输入来源</w:t>
            </w:r>
          </w:p>
        </w:tc>
      </w:tr>
      <w:tr w14:paraId="551ED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CA653A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多源监测数据</w:t>
            </w:r>
          </w:p>
        </w:tc>
        <w:tc>
          <w:tcPr>
            <w:tcW w:w="3269" w:type="dxa"/>
            <w:tcBorders>
              <w:top w:val="single" w:color="auto" w:sz="4" w:space="0"/>
              <w:left w:val="single" w:color="auto" w:sz="4" w:space="0"/>
              <w:bottom w:val="single" w:color="auto" w:sz="4" w:space="0"/>
              <w:right w:val="single" w:color="auto" w:sz="4" w:space="0"/>
            </w:tcBorders>
            <w:vAlign w:val="center"/>
          </w:tcPr>
          <w:p w14:paraId="43E441B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包括地面自动站、探空、雷达等不同来源的监测数据</w:t>
            </w:r>
          </w:p>
        </w:tc>
        <w:tc>
          <w:tcPr>
            <w:tcW w:w="3553" w:type="dxa"/>
            <w:tcBorders>
              <w:top w:val="single" w:color="auto" w:sz="4" w:space="0"/>
              <w:left w:val="single" w:color="auto" w:sz="4" w:space="0"/>
              <w:bottom w:val="single" w:color="auto" w:sz="4" w:space="0"/>
              <w:right w:val="single" w:color="auto" w:sz="4" w:space="0"/>
            </w:tcBorders>
          </w:tcPr>
          <w:p w14:paraId="26BA536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自动站监测设备、探空仪器、雷达等</w:t>
            </w:r>
          </w:p>
        </w:tc>
      </w:tr>
      <w:tr w14:paraId="23B69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A445EB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数据质量标准</w:t>
            </w:r>
          </w:p>
        </w:tc>
        <w:tc>
          <w:tcPr>
            <w:tcW w:w="3269" w:type="dxa"/>
            <w:tcBorders>
              <w:top w:val="single" w:color="auto" w:sz="4" w:space="0"/>
              <w:left w:val="single" w:color="auto" w:sz="4" w:space="0"/>
              <w:bottom w:val="single" w:color="auto" w:sz="4" w:space="0"/>
              <w:right w:val="single" w:color="auto" w:sz="4" w:space="0"/>
            </w:tcBorders>
            <w:vAlign w:val="center"/>
          </w:tcPr>
          <w:p w14:paraId="4BF16B8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各类数据检查标准，如阈值范围、数据一致性要求等</w:t>
            </w:r>
          </w:p>
        </w:tc>
        <w:tc>
          <w:tcPr>
            <w:tcW w:w="3553" w:type="dxa"/>
            <w:tcBorders>
              <w:top w:val="single" w:color="auto" w:sz="4" w:space="0"/>
              <w:left w:val="single" w:color="auto" w:sz="4" w:space="0"/>
              <w:bottom w:val="single" w:color="auto" w:sz="4" w:space="0"/>
              <w:right w:val="single" w:color="auto" w:sz="4" w:space="0"/>
            </w:tcBorders>
          </w:tcPr>
          <w:p w14:paraId="07B772A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系统预设标准或用户自定义</w:t>
            </w:r>
          </w:p>
        </w:tc>
      </w:tr>
      <w:tr w14:paraId="479C1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95DE72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数据缺失和异常信息</w:t>
            </w:r>
          </w:p>
        </w:tc>
        <w:tc>
          <w:tcPr>
            <w:tcW w:w="3269" w:type="dxa"/>
            <w:tcBorders>
              <w:top w:val="single" w:color="auto" w:sz="4" w:space="0"/>
              <w:left w:val="single" w:color="auto" w:sz="4" w:space="0"/>
              <w:bottom w:val="single" w:color="auto" w:sz="4" w:space="0"/>
              <w:right w:val="single" w:color="auto" w:sz="4" w:space="0"/>
            </w:tcBorders>
            <w:vAlign w:val="center"/>
          </w:tcPr>
          <w:p w14:paraId="690DD55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缺失值、异常值的标识和原始数据</w:t>
            </w:r>
          </w:p>
        </w:tc>
        <w:tc>
          <w:tcPr>
            <w:tcW w:w="3553" w:type="dxa"/>
            <w:tcBorders>
              <w:top w:val="single" w:color="auto" w:sz="4" w:space="0"/>
              <w:left w:val="single" w:color="auto" w:sz="4" w:space="0"/>
              <w:bottom w:val="single" w:color="auto" w:sz="4" w:space="0"/>
              <w:right w:val="single" w:color="auto" w:sz="4" w:space="0"/>
            </w:tcBorders>
          </w:tcPr>
          <w:p w14:paraId="67203D3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系统数据预处理模块</w:t>
            </w:r>
          </w:p>
        </w:tc>
      </w:tr>
      <w:tr w14:paraId="749E5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D5029F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数据协同规则</w:t>
            </w:r>
          </w:p>
        </w:tc>
        <w:tc>
          <w:tcPr>
            <w:tcW w:w="3269" w:type="dxa"/>
            <w:tcBorders>
              <w:top w:val="single" w:color="auto" w:sz="4" w:space="0"/>
              <w:left w:val="single" w:color="auto" w:sz="4" w:space="0"/>
              <w:bottom w:val="single" w:color="auto" w:sz="4" w:space="0"/>
              <w:right w:val="single" w:color="auto" w:sz="4" w:space="0"/>
            </w:tcBorders>
            <w:vAlign w:val="center"/>
          </w:tcPr>
          <w:p w14:paraId="0977CB0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多源数据协同检查的规则和标准</w:t>
            </w:r>
          </w:p>
        </w:tc>
        <w:tc>
          <w:tcPr>
            <w:tcW w:w="3553" w:type="dxa"/>
            <w:tcBorders>
              <w:top w:val="single" w:color="auto" w:sz="4" w:space="0"/>
              <w:left w:val="single" w:color="auto" w:sz="4" w:space="0"/>
              <w:bottom w:val="single" w:color="auto" w:sz="4" w:space="0"/>
              <w:right w:val="single" w:color="auto" w:sz="4" w:space="0"/>
            </w:tcBorders>
          </w:tcPr>
          <w:p w14:paraId="1BEC1CB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系统标准或用户自定义</w:t>
            </w:r>
          </w:p>
        </w:tc>
      </w:tr>
    </w:tbl>
    <w:p w14:paraId="52F0A618">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40</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5C687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520CC8B">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0653EAEF">
            <w:pPr>
              <w:pStyle w:val="928"/>
              <w:spacing w:before="156" w:after="156"/>
            </w:pPr>
            <w:r>
              <w:rPr>
                <w:rFonts w:hint="eastAsia"/>
              </w:rPr>
              <w:t>输出</w:t>
            </w:r>
            <w:r>
              <w:t>内容</w:t>
            </w:r>
          </w:p>
        </w:tc>
      </w:tr>
      <w:tr w14:paraId="50CB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FD5969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数据质量检查结果</w:t>
            </w:r>
          </w:p>
        </w:tc>
        <w:tc>
          <w:tcPr>
            <w:tcW w:w="5423" w:type="dxa"/>
            <w:tcBorders>
              <w:top w:val="single" w:color="auto" w:sz="4" w:space="0"/>
              <w:left w:val="single" w:color="auto" w:sz="4" w:space="0"/>
              <w:bottom w:val="single" w:color="auto" w:sz="4" w:space="0"/>
              <w:right w:val="single" w:color="auto" w:sz="4" w:space="0"/>
            </w:tcBorders>
            <w:vAlign w:val="center"/>
          </w:tcPr>
          <w:p w14:paraId="2FFE7B4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经过各种质控检查后的数据质量报告，如完整性、时间一致性等</w:t>
            </w:r>
          </w:p>
        </w:tc>
      </w:tr>
      <w:tr w14:paraId="2D0CA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0FECDA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质量控制码</w:t>
            </w:r>
          </w:p>
        </w:tc>
        <w:tc>
          <w:tcPr>
            <w:tcW w:w="5423" w:type="dxa"/>
            <w:tcBorders>
              <w:top w:val="single" w:color="auto" w:sz="4" w:space="0"/>
              <w:left w:val="single" w:color="auto" w:sz="4" w:space="0"/>
              <w:bottom w:val="single" w:color="auto" w:sz="4" w:space="0"/>
              <w:right w:val="single" w:color="auto" w:sz="4" w:space="0"/>
            </w:tcBorders>
            <w:vAlign w:val="center"/>
          </w:tcPr>
          <w:p w14:paraId="3A24B3A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对不符合标准的数据标注质控码，用于数据追踪和处理</w:t>
            </w:r>
          </w:p>
        </w:tc>
      </w:tr>
      <w:tr w14:paraId="33DBB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93EB4D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插补数据</w:t>
            </w:r>
          </w:p>
        </w:tc>
        <w:tc>
          <w:tcPr>
            <w:tcW w:w="5423" w:type="dxa"/>
            <w:tcBorders>
              <w:top w:val="single" w:color="auto" w:sz="4" w:space="0"/>
              <w:left w:val="single" w:color="auto" w:sz="4" w:space="0"/>
              <w:bottom w:val="single" w:color="auto" w:sz="4" w:space="0"/>
              <w:right w:val="single" w:color="auto" w:sz="4" w:space="0"/>
            </w:tcBorders>
            <w:vAlign w:val="center"/>
          </w:tcPr>
          <w:p w14:paraId="096E9B4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自动插补后的缺失值和异常值数据</w:t>
            </w:r>
          </w:p>
        </w:tc>
      </w:tr>
      <w:tr w14:paraId="2E733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ED384F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过滤数据</w:t>
            </w:r>
          </w:p>
        </w:tc>
        <w:tc>
          <w:tcPr>
            <w:tcW w:w="5423" w:type="dxa"/>
            <w:tcBorders>
              <w:top w:val="single" w:color="auto" w:sz="4" w:space="0"/>
              <w:left w:val="single" w:color="auto" w:sz="4" w:space="0"/>
              <w:bottom w:val="single" w:color="auto" w:sz="4" w:space="0"/>
              <w:right w:val="single" w:color="auto" w:sz="4" w:space="0"/>
            </w:tcBorders>
            <w:vAlign w:val="center"/>
          </w:tcPr>
          <w:p w14:paraId="0D02E74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经过滤后的雷达回波等不符合要求的数据</w:t>
            </w:r>
          </w:p>
        </w:tc>
      </w:tr>
      <w:tr w14:paraId="20E4D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FC23FB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数据质量评估报告</w:t>
            </w:r>
          </w:p>
        </w:tc>
        <w:tc>
          <w:tcPr>
            <w:tcW w:w="5423" w:type="dxa"/>
            <w:tcBorders>
              <w:top w:val="single" w:color="auto" w:sz="4" w:space="0"/>
              <w:left w:val="single" w:color="auto" w:sz="4" w:space="0"/>
              <w:bottom w:val="single" w:color="auto" w:sz="4" w:space="0"/>
              <w:right w:val="single" w:color="auto" w:sz="4" w:space="0"/>
            </w:tcBorders>
            <w:vAlign w:val="center"/>
          </w:tcPr>
          <w:p w14:paraId="414FF32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包含数据质量分析、问题检测及改进措施的报告</w:t>
            </w:r>
          </w:p>
        </w:tc>
      </w:tr>
    </w:tbl>
    <w:p w14:paraId="3C936F11">
      <w:pPr>
        <w:pStyle w:val="10"/>
        <w:spacing w:before="156" w:after="156"/>
      </w:pPr>
      <w:r>
        <w:rPr>
          <w:rFonts w:hint="eastAsia"/>
        </w:rPr>
        <w:t>处理流程</w:t>
      </w:r>
    </w:p>
    <w:p w14:paraId="7677521A">
      <w:pPr>
        <w:spacing w:before="156" w:after="156"/>
        <w:ind w:firstLine="480"/>
      </w:pPr>
      <w:r>
        <w:t>1</w:t>
      </w:r>
      <w:r>
        <w:rPr>
          <w:rFonts w:hint="eastAsia"/>
        </w:rPr>
        <w:t>、</w:t>
      </w:r>
      <w:r>
        <w:t>要素阈值质控</w:t>
      </w:r>
    </w:p>
    <w:p w14:paraId="5A95AD79">
      <w:pPr>
        <w:spacing w:before="156" w:after="156"/>
        <w:ind w:firstLine="480"/>
      </w:pPr>
      <w:r>
        <w:rPr>
          <w:rFonts w:hint="eastAsia"/>
        </w:rPr>
        <w:t>对指定要素数据进行阈值检查，判断要素数据是否在阈值范围内，并标记质控码，进行初赛选，然后存储在内存中。</w:t>
      </w:r>
    </w:p>
    <w:p w14:paraId="3B2CE8E1">
      <w:pPr>
        <w:spacing w:before="156" w:after="156"/>
        <w:ind w:firstLine="480"/>
      </w:pPr>
      <w:r>
        <w:t>2</w:t>
      </w:r>
      <w:r>
        <w:rPr>
          <w:rFonts w:hint="eastAsia"/>
        </w:rPr>
        <w:t>、</w:t>
      </w:r>
      <w:r>
        <w:t>内部一致性质控</w:t>
      </w:r>
    </w:p>
    <w:p w14:paraId="44EEC51F">
      <w:pPr>
        <w:spacing w:before="156" w:after="156"/>
        <w:ind w:firstLine="480"/>
      </w:pPr>
      <w:r>
        <w:rPr>
          <w:rFonts w:hint="eastAsia"/>
        </w:rPr>
        <w:t>依据气象要素间的相互关系和物理联系，对指定站点、同一时刻内不同要素间的关系符合性进行检查，从而判断某些气象要素的准确性，并将检查结果在内存中进行存储。</w:t>
      </w:r>
    </w:p>
    <w:p w14:paraId="170D17BF">
      <w:pPr>
        <w:spacing w:before="156" w:after="156"/>
        <w:ind w:firstLine="480"/>
      </w:pPr>
      <w:r>
        <w:t>3</w:t>
      </w:r>
      <w:r>
        <w:rPr>
          <w:rFonts w:hint="eastAsia"/>
        </w:rPr>
        <w:t>、</w:t>
      </w:r>
      <w:r>
        <w:t>时空一致性质控</w:t>
      </w:r>
    </w:p>
    <w:p w14:paraId="6C54B9EC">
      <w:pPr>
        <w:spacing w:before="156" w:after="156"/>
        <w:ind w:firstLine="480"/>
      </w:pPr>
      <w:r>
        <w:rPr>
          <w:rFonts w:hint="eastAsia"/>
        </w:rPr>
        <w:t>依据大多数气象要素在时间上具有显著的相关性和良好的一致性特点，对指定站点、同一要素不同时次资料间的相关性进行考核，判断在一定时间间隔内同一要素前后波动是否在指定范围内变化，从而判断气象要素的准确性，并将检查结果在内存中进行存储。</w:t>
      </w:r>
    </w:p>
    <w:p w14:paraId="096D9424">
      <w:pPr>
        <w:spacing w:before="156" w:after="156"/>
        <w:ind w:firstLine="480"/>
      </w:pPr>
      <w:r>
        <w:t>4</w:t>
      </w:r>
      <w:r>
        <w:rPr>
          <w:rFonts w:hint="eastAsia"/>
        </w:rPr>
        <w:t>、</w:t>
      </w:r>
      <w:r>
        <w:t>基于时序推理的数据插补</w:t>
      </w:r>
    </w:p>
    <w:p w14:paraId="4BD8D0DD">
      <w:pPr>
        <w:spacing w:before="156" w:after="156"/>
        <w:ind w:firstLine="480"/>
      </w:pPr>
      <w:r>
        <w:rPr>
          <w:rFonts w:hint="eastAsia"/>
        </w:rPr>
        <w:t>基于长时序历史数据集，利用</w:t>
      </w:r>
      <w:r>
        <w:t>RNN或LSTM等序列模型建模训练，对不同要素的历史缺失、实时缺失和异常值等进行查补，建立完整的时序数据集。</w:t>
      </w:r>
    </w:p>
    <w:p w14:paraId="57D1996E">
      <w:pPr>
        <w:spacing w:before="156" w:after="156"/>
        <w:ind w:firstLine="480"/>
      </w:pPr>
      <w:r>
        <w:t>5</w:t>
      </w:r>
      <w:r>
        <w:rPr>
          <w:rFonts w:hint="eastAsia"/>
        </w:rPr>
        <w:t>、</w:t>
      </w:r>
      <w:r>
        <w:t>基于深度学习的回波质控</w:t>
      </w:r>
    </w:p>
    <w:p w14:paraId="7F18C0BB">
      <w:pPr>
        <w:spacing w:before="156" w:after="156"/>
        <w:ind w:firstLine="480"/>
      </w:pPr>
      <w:r>
        <w:rPr>
          <w:rFonts w:hint="eastAsia"/>
        </w:rPr>
        <w:t>多普勒雷达监测数据会受到地物杂波、晴空回波、超折射、回波衰减等影响雷达监测信息的质量，传统的单偏振雷达质控主要依赖多维的特征构建，依赖有丰富经验的专家诊断识别，处理效率低，且针对不同区域的雷达需要发展不同的质控参数。借助深度学习对图像纹理特征的识别挖掘优势，建立三维雷达回波质控模型，把达到最优效果的质控模型，建立雷达深度学习质控体系。</w:t>
      </w:r>
    </w:p>
    <w:p w14:paraId="5D265FD4">
      <w:pPr>
        <w:pStyle w:val="9"/>
        <w:spacing w:before="156" w:after="156"/>
        <w:ind w:left="1009"/>
      </w:pPr>
      <w:r>
        <w:rPr>
          <w:rFonts w:hint="eastAsia"/>
        </w:rPr>
        <w:t>数据共享功能</w:t>
      </w:r>
    </w:p>
    <w:p w14:paraId="24371D83">
      <w:pPr>
        <w:pStyle w:val="10"/>
        <w:spacing w:before="156" w:after="156"/>
      </w:pPr>
      <w:r>
        <w:rPr>
          <w:rFonts w:hint="eastAsia"/>
        </w:rPr>
        <w:t>功能描述</w:t>
      </w:r>
    </w:p>
    <w:p w14:paraId="7173E7BB">
      <w:pPr>
        <w:spacing w:before="156" w:after="156"/>
        <w:ind w:firstLine="480"/>
        <w:rPr>
          <w:rFonts w:ascii="宋体" w:hAnsi="宋体"/>
          <w:kern w:val="0"/>
          <w:szCs w:val="24"/>
        </w:rPr>
      </w:pPr>
      <w:r>
        <w:t>通过该平台向其他业务系统提供气象监测数据和气象服务产品。根据不同行业、不同用户的需求进行分类整合，形成需求引导的数据共享方式，为不同行业和不同需求的用户提供不同的气象服务信息。数据共享交互系统通过平台的数据交换模块实现。</w:t>
      </w:r>
    </w:p>
    <w:p w14:paraId="068DD32B">
      <w:pPr>
        <w:pStyle w:val="10"/>
        <w:spacing w:before="156" w:after="156"/>
      </w:pPr>
      <w:r>
        <w:rPr>
          <w:rFonts w:hint="eastAsia"/>
        </w:rPr>
        <w:t>输入输出</w:t>
      </w:r>
    </w:p>
    <w:p w14:paraId="09EAD132">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41</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5B7C3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06823F7">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06386212">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3C170DE1">
            <w:pPr>
              <w:pStyle w:val="928"/>
              <w:spacing w:before="156" w:after="156"/>
            </w:pPr>
            <w:r>
              <w:rPr>
                <w:rFonts w:hint="eastAsia"/>
              </w:rPr>
              <w:t>输入来源</w:t>
            </w:r>
          </w:p>
        </w:tc>
      </w:tr>
      <w:tr w14:paraId="3B484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6C509C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用户需求</w:t>
            </w:r>
          </w:p>
        </w:tc>
        <w:tc>
          <w:tcPr>
            <w:tcW w:w="3269" w:type="dxa"/>
            <w:tcBorders>
              <w:top w:val="single" w:color="auto" w:sz="4" w:space="0"/>
              <w:left w:val="single" w:color="auto" w:sz="4" w:space="0"/>
              <w:bottom w:val="single" w:color="auto" w:sz="4" w:space="0"/>
              <w:right w:val="single" w:color="auto" w:sz="4" w:space="0"/>
            </w:tcBorders>
            <w:vAlign w:val="center"/>
          </w:tcPr>
          <w:p w14:paraId="1015513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不同用户、行业对气象数据和服务产品的需求，包括数据类型、频次、格式等</w:t>
            </w:r>
          </w:p>
        </w:tc>
        <w:tc>
          <w:tcPr>
            <w:tcW w:w="3553" w:type="dxa"/>
            <w:tcBorders>
              <w:top w:val="single" w:color="auto" w:sz="4" w:space="0"/>
              <w:left w:val="single" w:color="auto" w:sz="4" w:space="0"/>
              <w:bottom w:val="single" w:color="auto" w:sz="4" w:space="0"/>
              <w:right w:val="single" w:color="auto" w:sz="4" w:space="0"/>
            </w:tcBorders>
          </w:tcPr>
          <w:p w14:paraId="1CD8913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用户、业务系统</w:t>
            </w:r>
          </w:p>
        </w:tc>
      </w:tr>
      <w:tr w14:paraId="7E5E7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E28253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气象监测数据</w:t>
            </w:r>
          </w:p>
        </w:tc>
        <w:tc>
          <w:tcPr>
            <w:tcW w:w="3269" w:type="dxa"/>
            <w:tcBorders>
              <w:top w:val="single" w:color="auto" w:sz="4" w:space="0"/>
              <w:left w:val="single" w:color="auto" w:sz="4" w:space="0"/>
              <w:bottom w:val="single" w:color="auto" w:sz="4" w:space="0"/>
              <w:right w:val="single" w:color="auto" w:sz="4" w:space="0"/>
            </w:tcBorders>
            <w:vAlign w:val="center"/>
          </w:tcPr>
          <w:p w14:paraId="4528608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来自自动站、探空、雷达等监测设备的原始气象数据</w:t>
            </w:r>
          </w:p>
        </w:tc>
        <w:tc>
          <w:tcPr>
            <w:tcW w:w="3553" w:type="dxa"/>
            <w:tcBorders>
              <w:top w:val="single" w:color="auto" w:sz="4" w:space="0"/>
              <w:left w:val="single" w:color="auto" w:sz="4" w:space="0"/>
              <w:bottom w:val="single" w:color="auto" w:sz="4" w:space="0"/>
              <w:right w:val="single" w:color="auto" w:sz="4" w:space="0"/>
            </w:tcBorders>
          </w:tcPr>
          <w:p w14:paraId="390B378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自动站、气象传感器、雷达等</w:t>
            </w:r>
          </w:p>
        </w:tc>
      </w:tr>
      <w:tr w14:paraId="532A0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50B8BD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气象服务产品</w:t>
            </w:r>
          </w:p>
        </w:tc>
        <w:tc>
          <w:tcPr>
            <w:tcW w:w="3269" w:type="dxa"/>
            <w:tcBorders>
              <w:top w:val="single" w:color="auto" w:sz="4" w:space="0"/>
              <w:left w:val="single" w:color="auto" w:sz="4" w:space="0"/>
              <w:bottom w:val="single" w:color="auto" w:sz="4" w:space="0"/>
              <w:right w:val="single" w:color="auto" w:sz="4" w:space="0"/>
            </w:tcBorders>
            <w:vAlign w:val="center"/>
          </w:tcPr>
          <w:p w14:paraId="4E91DC8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已处理和加工后的气象服务产品，如气象预测、预警信息等</w:t>
            </w:r>
          </w:p>
        </w:tc>
        <w:tc>
          <w:tcPr>
            <w:tcW w:w="3553" w:type="dxa"/>
            <w:tcBorders>
              <w:top w:val="single" w:color="auto" w:sz="4" w:space="0"/>
              <w:left w:val="single" w:color="auto" w:sz="4" w:space="0"/>
              <w:bottom w:val="single" w:color="auto" w:sz="4" w:space="0"/>
              <w:right w:val="single" w:color="auto" w:sz="4" w:space="0"/>
            </w:tcBorders>
          </w:tcPr>
          <w:p w14:paraId="77B8EAD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数据加工功能模块</w:t>
            </w:r>
          </w:p>
        </w:tc>
      </w:tr>
      <w:tr w14:paraId="1FF4F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DC5242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数据交换标准</w:t>
            </w:r>
          </w:p>
        </w:tc>
        <w:tc>
          <w:tcPr>
            <w:tcW w:w="3269" w:type="dxa"/>
            <w:tcBorders>
              <w:top w:val="single" w:color="auto" w:sz="4" w:space="0"/>
              <w:left w:val="single" w:color="auto" w:sz="4" w:space="0"/>
              <w:bottom w:val="single" w:color="auto" w:sz="4" w:space="0"/>
              <w:right w:val="single" w:color="auto" w:sz="4" w:space="0"/>
            </w:tcBorders>
            <w:vAlign w:val="center"/>
          </w:tcPr>
          <w:p w14:paraId="13DFFF6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不同行业和用户的数据接入和交换协议、接口标准</w:t>
            </w:r>
          </w:p>
        </w:tc>
        <w:tc>
          <w:tcPr>
            <w:tcW w:w="3553" w:type="dxa"/>
            <w:tcBorders>
              <w:top w:val="single" w:color="auto" w:sz="4" w:space="0"/>
              <w:left w:val="single" w:color="auto" w:sz="4" w:space="0"/>
              <w:bottom w:val="single" w:color="auto" w:sz="4" w:space="0"/>
              <w:right w:val="single" w:color="auto" w:sz="4" w:space="0"/>
            </w:tcBorders>
          </w:tcPr>
          <w:p w14:paraId="351FD85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系统预设标准或用户自定义</w:t>
            </w:r>
          </w:p>
        </w:tc>
      </w:tr>
    </w:tbl>
    <w:p w14:paraId="2AB3E3C6">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42</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5B236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235FB7F">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7BFE056F">
            <w:pPr>
              <w:pStyle w:val="928"/>
              <w:spacing w:before="156" w:after="156"/>
            </w:pPr>
            <w:r>
              <w:rPr>
                <w:rFonts w:hint="eastAsia"/>
              </w:rPr>
              <w:t>输出</w:t>
            </w:r>
            <w:r>
              <w:t>内容</w:t>
            </w:r>
          </w:p>
        </w:tc>
      </w:tr>
      <w:tr w14:paraId="23133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902BFF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气象监测数据</w:t>
            </w:r>
          </w:p>
        </w:tc>
        <w:tc>
          <w:tcPr>
            <w:tcW w:w="5423" w:type="dxa"/>
            <w:tcBorders>
              <w:top w:val="single" w:color="auto" w:sz="4" w:space="0"/>
              <w:left w:val="single" w:color="auto" w:sz="4" w:space="0"/>
              <w:bottom w:val="single" w:color="auto" w:sz="4" w:space="0"/>
              <w:right w:val="single" w:color="auto" w:sz="4" w:space="0"/>
            </w:tcBorders>
            <w:vAlign w:val="center"/>
          </w:tcPr>
          <w:p w14:paraId="798CA14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提供给不同行业或用户所需的气象监测数据</w:t>
            </w:r>
          </w:p>
        </w:tc>
      </w:tr>
      <w:tr w14:paraId="4175B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276C4A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气象服务产品</w:t>
            </w:r>
          </w:p>
        </w:tc>
        <w:tc>
          <w:tcPr>
            <w:tcW w:w="5423" w:type="dxa"/>
            <w:tcBorders>
              <w:top w:val="single" w:color="auto" w:sz="4" w:space="0"/>
              <w:left w:val="single" w:color="auto" w:sz="4" w:space="0"/>
              <w:bottom w:val="single" w:color="auto" w:sz="4" w:space="0"/>
              <w:right w:val="single" w:color="auto" w:sz="4" w:space="0"/>
            </w:tcBorders>
            <w:vAlign w:val="center"/>
          </w:tcPr>
          <w:p w14:paraId="1163EC8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提供气象服务产品，如气象预报、预警信息等</w:t>
            </w:r>
          </w:p>
        </w:tc>
      </w:tr>
      <w:tr w14:paraId="105A6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BC6701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数据交换接口</w:t>
            </w:r>
          </w:p>
        </w:tc>
        <w:tc>
          <w:tcPr>
            <w:tcW w:w="5423" w:type="dxa"/>
            <w:tcBorders>
              <w:top w:val="single" w:color="auto" w:sz="4" w:space="0"/>
              <w:left w:val="single" w:color="auto" w:sz="4" w:space="0"/>
              <w:bottom w:val="single" w:color="auto" w:sz="4" w:space="0"/>
              <w:right w:val="single" w:color="auto" w:sz="4" w:space="0"/>
            </w:tcBorders>
            <w:vAlign w:val="center"/>
          </w:tcPr>
          <w:p w14:paraId="14A9F97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适应不同系统的数据接口，如API、数据格式等</w:t>
            </w:r>
          </w:p>
        </w:tc>
      </w:tr>
      <w:tr w14:paraId="5B1D9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35D547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数据共享报告</w:t>
            </w:r>
          </w:p>
        </w:tc>
        <w:tc>
          <w:tcPr>
            <w:tcW w:w="5423" w:type="dxa"/>
            <w:tcBorders>
              <w:top w:val="single" w:color="auto" w:sz="4" w:space="0"/>
              <w:left w:val="single" w:color="auto" w:sz="4" w:space="0"/>
              <w:bottom w:val="single" w:color="auto" w:sz="4" w:space="0"/>
              <w:right w:val="single" w:color="auto" w:sz="4" w:space="0"/>
            </w:tcBorders>
            <w:vAlign w:val="center"/>
          </w:tcPr>
          <w:p w14:paraId="60239BF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数据共享的统计报告，包含传输的数据量、时效性等</w:t>
            </w:r>
          </w:p>
        </w:tc>
      </w:tr>
    </w:tbl>
    <w:p w14:paraId="38B36AB7">
      <w:pPr>
        <w:pStyle w:val="10"/>
        <w:spacing w:before="156" w:after="156"/>
      </w:pPr>
      <w:r>
        <w:rPr>
          <w:rFonts w:hint="eastAsia"/>
        </w:rPr>
        <w:t>处理流程</w:t>
      </w:r>
    </w:p>
    <w:p w14:paraId="313E6BCD">
      <w:pPr>
        <w:spacing w:before="156" w:after="156"/>
        <w:ind w:firstLine="480"/>
      </w:pPr>
      <w:r>
        <w:rPr>
          <w:rFonts w:hint="eastAsia"/>
        </w:rPr>
        <w:t>根据数据共享用户的网络环境可分为气象内网用户和</w:t>
      </w:r>
      <w:r>
        <w:t>DMZ区用户</w:t>
      </w:r>
      <w:r>
        <w:rPr>
          <w:rFonts w:hint="eastAsia"/>
        </w:rPr>
        <w:t>。</w:t>
      </w:r>
    </w:p>
    <w:p w14:paraId="6D306637">
      <w:pPr>
        <w:spacing w:before="156" w:after="156"/>
        <w:ind w:firstLine="480"/>
      </w:pPr>
      <w:r>
        <w:t>1</w:t>
      </w:r>
      <w:r>
        <w:rPr>
          <w:rFonts w:hint="eastAsia"/>
        </w:rPr>
        <w:t>、</w:t>
      </w:r>
      <w:r>
        <w:t>气象内网用户</w:t>
      </w:r>
    </w:p>
    <w:p w14:paraId="5229C637">
      <w:pPr>
        <w:spacing w:before="156" w:after="156"/>
        <w:ind w:firstLine="480"/>
      </w:pPr>
      <w:r>
        <w:t>通过气象专网获取数据的用户，主要包括气象相关部门用户</w:t>
      </w:r>
      <w:r>
        <w:rPr>
          <w:rFonts w:hint="eastAsia"/>
        </w:rPr>
        <w:t>。</w:t>
      </w:r>
    </w:p>
    <w:p w14:paraId="30B9DAAA">
      <w:pPr>
        <w:spacing w:before="156" w:after="156"/>
        <w:ind w:firstLine="480"/>
      </w:pPr>
      <w:r>
        <w:t>2</w:t>
      </w:r>
      <w:r>
        <w:rPr>
          <w:rFonts w:hint="eastAsia"/>
        </w:rPr>
        <w:t>、</w:t>
      </w:r>
      <w:r>
        <w:t>DMZ区用户</w:t>
      </w:r>
    </w:p>
    <w:p w14:paraId="445D25FB">
      <w:pPr>
        <w:spacing w:before="156" w:after="156"/>
        <w:ind w:firstLine="480"/>
      </w:pPr>
      <w:r>
        <w:t>通过专线、互联网等方式接入DMZ区获取数据的用户，包括行业用户等。</w:t>
      </w:r>
    </w:p>
    <w:p w14:paraId="5611C7A5">
      <w:pPr>
        <w:spacing w:before="156" w:after="156"/>
        <w:ind w:firstLine="480"/>
      </w:pPr>
      <w:r>
        <w:t>3</w:t>
      </w:r>
      <w:r>
        <w:rPr>
          <w:rFonts w:hint="eastAsia"/>
        </w:rPr>
        <w:t>、</w:t>
      </w:r>
      <w:r>
        <w:t>对气象内网和DMZ区的数据库和文件库建立实时同步机制，同步功能模块部署于内网区域，定时将DMZ区的增量数据抓取到内网数据库和文件库，同时根据对外服务需要将指定气象数据推送到DMZ区数据库和文件库。</w:t>
      </w:r>
    </w:p>
    <w:p w14:paraId="3963A63E">
      <w:pPr>
        <w:pStyle w:val="9"/>
        <w:spacing w:before="156" w:after="156"/>
        <w:ind w:left="1009"/>
      </w:pPr>
      <w:r>
        <w:rPr>
          <w:rFonts w:hint="eastAsia"/>
        </w:rPr>
        <w:t>数据存储功能</w:t>
      </w:r>
    </w:p>
    <w:p w14:paraId="3EED6361">
      <w:pPr>
        <w:pStyle w:val="10"/>
        <w:spacing w:before="156" w:after="156"/>
      </w:pPr>
      <w:r>
        <w:rPr>
          <w:rFonts w:hint="eastAsia"/>
        </w:rPr>
        <w:t>功能描述</w:t>
      </w:r>
    </w:p>
    <w:p w14:paraId="340A5C54">
      <w:pPr>
        <w:spacing w:before="156" w:after="156"/>
        <w:ind w:firstLine="480"/>
        <w:rPr>
          <w:rFonts w:ascii="宋体" w:hAnsi="宋体"/>
          <w:kern w:val="0"/>
          <w:szCs w:val="24"/>
        </w:rPr>
      </w:pPr>
      <w:r>
        <w:rPr>
          <w:rFonts w:hint="eastAsia" w:ascii="宋体" w:hAnsi="宋体"/>
          <w:kern w:val="0"/>
          <w:szCs w:val="24"/>
        </w:rPr>
        <w:t>根据资料种类的不同和数据应用方式的区别，采用数据库管理和文件系统管理相结合的存储管理方式，并将二者有机地结合起来，实现对整体数据的集中统一管理。数据存储分为气象专网存储和</w:t>
      </w:r>
      <w:r>
        <w:rPr>
          <w:rFonts w:ascii="宋体" w:hAnsi="宋体"/>
          <w:kern w:val="0"/>
          <w:szCs w:val="24"/>
        </w:rPr>
        <w:t>DMZ区域存储。</w:t>
      </w:r>
    </w:p>
    <w:p w14:paraId="0C84BF10">
      <w:pPr>
        <w:pStyle w:val="10"/>
        <w:spacing w:before="156" w:after="156"/>
      </w:pPr>
      <w:r>
        <w:rPr>
          <w:rFonts w:hint="eastAsia"/>
        </w:rPr>
        <w:t>输入输出</w:t>
      </w:r>
    </w:p>
    <w:p w14:paraId="5BA2734C">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43</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52D8A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22E0414">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3A5F2219">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6EABE0B7">
            <w:pPr>
              <w:pStyle w:val="928"/>
              <w:spacing w:before="156" w:after="156"/>
            </w:pPr>
            <w:r>
              <w:rPr>
                <w:rFonts w:hint="eastAsia"/>
              </w:rPr>
              <w:t>输入来源</w:t>
            </w:r>
          </w:p>
        </w:tc>
      </w:tr>
      <w:tr w14:paraId="61C28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DDE792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数据类别</w:t>
            </w:r>
          </w:p>
        </w:tc>
        <w:tc>
          <w:tcPr>
            <w:tcW w:w="3269" w:type="dxa"/>
            <w:tcBorders>
              <w:top w:val="single" w:color="auto" w:sz="4" w:space="0"/>
              <w:left w:val="single" w:color="auto" w:sz="4" w:space="0"/>
              <w:bottom w:val="single" w:color="auto" w:sz="4" w:space="0"/>
              <w:right w:val="single" w:color="auto" w:sz="4" w:space="0"/>
            </w:tcBorders>
            <w:vAlign w:val="center"/>
          </w:tcPr>
          <w:p w14:paraId="3ADBF51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数据的种类（如气象监测数据、气象预测产品、共享数据等）</w:t>
            </w:r>
          </w:p>
        </w:tc>
        <w:tc>
          <w:tcPr>
            <w:tcW w:w="3553" w:type="dxa"/>
            <w:tcBorders>
              <w:top w:val="single" w:color="auto" w:sz="4" w:space="0"/>
              <w:left w:val="single" w:color="auto" w:sz="4" w:space="0"/>
              <w:bottom w:val="single" w:color="auto" w:sz="4" w:space="0"/>
              <w:right w:val="single" w:color="auto" w:sz="4" w:space="0"/>
            </w:tcBorders>
          </w:tcPr>
          <w:p w14:paraId="235728B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数据采集系统、业务系统</w:t>
            </w:r>
          </w:p>
        </w:tc>
      </w:tr>
      <w:tr w14:paraId="415DA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FCB06C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存储策略</w:t>
            </w:r>
          </w:p>
        </w:tc>
        <w:tc>
          <w:tcPr>
            <w:tcW w:w="3269" w:type="dxa"/>
            <w:tcBorders>
              <w:top w:val="single" w:color="auto" w:sz="4" w:space="0"/>
              <w:left w:val="single" w:color="auto" w:sz="4" w:space="0"/>
              <w:bottom w:val="single" w:color="auto" w:sz="4" w:space="0"/>
              <w:right w:val="single" w:color="auto" w:sz="4" w:space="0"/>
            </w:tcBorders>
            <w:vAlign w:val="center"/>
          </w:tcPr>
          <w:p w14:paraId="2ACFBFA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存储数据的分类标准，如敏感数据、共享数据、公共数据等</w:t>
            </w:r>
          </w:p>
        </w:tc>
        <w:tc>
          <w:tcPr>
            <w:tcW w:w="3553" w:type="dxa"/>
            <w:tcBorders>
              <w:top w:val="single" w:color="auto" w:sz="4" w:space="0"/>
              <w:left w:val="single" w:color="auto" w:sz="4" w:space="0"/>
              <w:bottom w:val="single" w:color="auto" w:sz="4" w:space="0"/>
              <w:right w:val="single" w:color="auto" w:sz="4" w:space="0"/>
            </w:tcBorders>
          </w:tcPr>
          <w:p w14:paraId="7EF969D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系统配置或用户需求</w:t>
            </w:r>
          </w:p>
        </w:tc>
      </w:tr>
      <w:tr w14:paraId="70B41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B9CA83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存储需求</w:t>
            </w:r>
          </w:p>
        </w:tc>
        <w:tc>
          <w:tcPr>
            <w:tcW w:w="3269" w:type="dxa"/>
            <w:tcBorders>
              <w:top w:val="single" w:color="auto" w:sz="4" w:space="0"/>
              <w:left w:val="single" w:color="auto" w:sz="4" w:space="0"/>
              <w:bottom w:val="single" w:color="auto" w:sz="4" w:space="0"/>
              <w:right w:val="single" w:color="auto" w:sz="4" w:space="0"/>
            </w:tcBorders>
            <w:vAlign w:val="center"/>
          </w:tcPr>
          <w:p w14:paraId="015647A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数据的存储需求，如容量、访问频率、安全性要求等</w:t>
            </w:r>
          </w:p>
        </w:tc>
        <w:tc>
          <w:tcPr>
            <w:tcW w:w="3553" w:type="dxa"/>
            <w:tcBorders>
              <w:top w:val="single" w:color="auto" w:sz="4" w:space="0"/>
              <w:left w:val="single" w:color="auto" w:sz="4" w:space="0"/>
              <w:bottom w:val="single" w:color="auto" w:sz="4" w:space="0"/>
              <w:right w:val="single" w:color="auto" w:sz="4" w:space="0"/>
            </w:tcBorders>
          </w:tcPr>
          <w:p w14:paraId="06C20DF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用户需求、系统要求</w:t>
            </w:r>
          </w:p>
        </w:tc>
      </w:tr>
      <w:tr w14:paraId="2FA54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B7FB02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存储接口标准</w:t>
            </w:r>
          </w:p>
        </w:tc>
        <w:tc>
          <w:tcPr>
            <w:tcW w:w="3269" w:type="dxa"/>
            <w:tcBorders>
              <w:top w:val="single" w:color="auto" w:sz="4" w:space="0"/>
              <w:left w:val="single" w:color="auto" w:sz="4" w:space="0"/>
              <w:bottom w:val="single" w:color="auto" w:sz="4" w:space="0"/>
              <w:right w:val="single" w:color="auto" w:sz="4" w:space="0"/>
            </w:tcBorders>
            <w:vAlign w:val="center"/>
          </w:tcPr>
          <w:p w14:paraId="1669993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数据访问接口标准，如API、数据库连接等</w:t>
            </w:r>
          </w:p>
        </w:tc>
        <w:tc>
          <w:tcPr>
            <w:tcW w:w="3553" w:type="dxa"/>
            <w:tcBorders>
              <w:top w:val="single" w:color="auto" w:sz="4" w:space="0"/>
              <w:left w:val="single" w:color="auto" w:sz="4" w:space="0"/>
              <w:bottom w:val="single" w:color="auto" w:sz="4" w:space="0"/>
              <w:right w:val="single" w:color="auto" w:sz="4" w:space="0"/>
            </w:tcBorders>
          </w:tcPr>
          <w:p w14:paraId="00FC259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系统标准或用户自定义</w:t>
            </w:r>
          </w:p>
        </w:tc>
      </w:tr>
    </w:tbl>
    <w:p w14:paraId="1CDE7959">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44</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071B4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DE21F08">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06CD2544">
            <w:pPr>
              <w:pStyle w:val="928"/>
              <w:spacing w:before="156" w:after="156"/>
            </w:pPr>
            <w:r>
              <w:rPr>
                <w:rFonts w:hint="eastAsia"/>
              </w:rPr>
              <w:t>输出</w:t>
            </w:r>
            <w:r>
              <w:t>内容</w:t>
            </w:r>
          </w:p>
        </w:tc>
      </w:tr>
      <w:tr w14:paraId="5A2B4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D74A4D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气象专网存储数据</w:t>
            </w:r>
          </w:p>
        </w:tc>
        <w:tc>
          <w:tcPr>
            <w:tcW w:w="5423" w:type="dxa"/>
            <w:tcBorders>
              <w:top w:val="single" w:color="auto" w:sz="4" w:space="0"/>
              <w:left w:val="single" w:color="auto" w:sz="4" w:space="0"/>
              <w:bottom w:val="single" w:color="auto" w:sz="4" w:space="0"/>
              <w:right w:val="single" w:color="auto" w:sz="4" w:space="0"/>
            </w:tcBorders>
            <w:vAlign w:val="center"/>
          </w:tcPr>
          <w:p w14:paraId="3EE45F5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存储在气象专网内的敏感数据、核心气象数据</w:t>
            </w:r>
          </w:p>
        </w:tc>
      </w:tr>
      <w:tr w14:paraId="7B2BA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852DCE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DMZ区域存储数据</w:t>
            </w:r>
          </w:p>
        </w:tc>
        <w:tc>
          <w:tcPr>
            <w:tcW w:w="5423" w:type="dxa"/>
            <w:tcBorders>
              <w:top w:val="single" w:color="auto" w:sz="4" w:space="0"/>
              <w:left w:val="single" w:color="auto" w:sz="4" w:space="0"/>
              <w:bottom w:val="single" w:color="auto" w:sz="4" w:space="0"/>
              <w:right w:val="single" w:color="auto" w:sz="4" w:space="0"/>
            </w:tcBorders>
            <w:vAlign w:val="center"/>
          </w:tcPr>
          <w:p w14:paraId="2DF06A5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存储在DMZ区域内的共享数据、公共数据</w:t>
            </w:r>
          </w:p>
        </w:tc>
      </w:tr>
      <w:tr w14:paraId="12EE3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5DE76E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存储访问接口</w:t>
            </w:r>
          </w:p>
        </w:tc>
        <w:tc>
          <w:tcPr>
            <w:tcW w:w="5423" w:type="dxa"/>
            <w:tcBorders>
              <w:top w:val="single" w:color="auto" w:sz="4" w:space="0"/>
              <w:left w:val="single" w:color="auto" w:sz="4" w:space="0"/>
              <w:bottom w:val="single" w:color="auto" w:sz="4" w:space="0"/>
              <w:right w:val="single" w:color="auto" w:sz="4" w:space="0"/>
            </w:tcBorders>
            <w:vAlign w:val="center"/>
          </w:tcPr>
          <w:p w14:paraId="4F4C5D0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提供的访问接口，供内部系统和外部系统访问数据</w:t>
            </w:r>
          </w:p>
        </w:tc>
      </w:tr>
      <w:tr w14:paraId="690C7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8DE1A8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数据存储报告</w:t>
            </w:r>
          </w:p>
        </w:tc>
        <w:tc>
          <w:tcPr>
            <w:tcW w:w="5423" w:type="dxa"/>
            <w:tcBorders>
              <w:top w:val="single" w:color="auto" w:sz="4" w:space="0"/>
              <w:left w:val="single" w:color="auto" w:sz="4" w:space="0"/>
              <w:bottom w:val="single" w:color="auto" w:sz="4" w:space="0"/>
              <w:right w:val="single" w:color="auto" w:sz="4" w:space="0"/>
            </w:tcBorders>
            <w:vAlign w:val="center"/>
          </w:tcPr>
          <w:p w14:paraId="1BB8602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存储管理的统计报告，包括存储容量、访问频率、安全性等</w:t>
            </w:r>
          </w:p>
        </w:tc>
      </w:tr>
    </w:tbl>
    <w:p w14:paraId="3F5ACB61">
      <w:pPr>
        <w:pStyle w:val="10"/>
        <w:spacing w:before="156" w:after="156"/>
      </w:pPr>
      <w:r>
        <w:rPr>
          <w:rFonts w:hint="eastAsia"/>
        </w:rPr>
        <w:t>处理流程</w:t>
      </w:r>
    </w:p>
    <w:p w14:paraId="32088BDA">
      <w:pPr>
        <w:spacing w:before="156" w:after="156"/>
        <w:ind w:firstLine="480"/>
      </w:pPr>
      <w:r>
        <w:rPr>
          <w:rFonts w:hint="eastAsia"/>
        </w:rPr>
        <w:t>1、气象专网存储</w:t>
      </w:r>
    </w:p>
    <w:p w14:paraId="051D47D0">
      <w:pPr>
        <w:spacing w:before="156" w:after="156"/>
        <w:ind w:firstLine="480"/>
      </w:pPr>
      <w:r>
        <w:rPr>
          <w:rFonts w:hint="eastAsia"/>
        </w:rPr>
        <w:t>包括“天擎”的存储和本地存储。</w:t>
      </w:r>
    </w:p>
    <w:p w14:paraId="171E57B4">
      <w:pPr>
        <w:spacing w:before="156" w:after="156"/>
        <w:ind w:firstLine="480"/>
      </w:pPr>
      <w:r>
        <w:t>2</w:t>
      </w:r>
      <w:r>
        <w:rPr>
          <w:rFonts w:hint="eastAsia"/>
        </w:rPr>
        <w:t>、DMZ区数据存储</w:t>
      </w:r>
    </w:p>
    <w:p w14:paraId="6F86B644">
      <w:pPr>
        <w:spacing w:before="156" w:after="156"/>
        <w:ind w:firstLine="480"/>
      </w:pPr>
      <w:r>
        <w:rPr>
          <w:rFonts w:hint="eastAsia"/>
        </w:rPr>
        <w:t>根据资料特点及用户需求存储特定时间段实时数据，主要针对政务网用户提供数据服务。</w:t>
      </w:r>
    </w:p>
    <w:p w14:paraId="69048C51">
      <w:pPr>
        <w:spacing w:before="156" w:after="156"/>
        <w:ind w:firstLine="480"/>
      </w:pPr>
      <w:r>
        <w:rPr>
          <w:rFonts w:hint="eastAsia"/>
        </w:rPr>
        <w:t>3、两者中数据库分为结构性基础数据库与支撑库，分别提供结构性基础数据和数据管理支撑数据。</w:t>
      </w:r>
    </w:p>
    <w:p w14:paraId="4127BC11">
      <w:pPr>
        <w:spacing w:before="156" w:after="156"/>
        <w:ind w:firstLine="480"/>
      </w:pPr>
      <w:r>
        <w:t>4</w:t>
      </w:r>
      <w:r>
        <w:rPr>
          <w:rFonts w:hint="eastAsia"/>
        </w:rPr>
        <w:t>、基础库存储从“天擎”获取的重要数据，经过解析处理的行业数据及文件系统索引数据。两者中文件系统存储雷达、卫星、气象服务产品等非结构化数据文件。</w:t>
      </w:r>
    </w:p>
    <w:p w14:paraId="2C66A401">
      <w:pPr>
        <w:pStyle w:val="9"/>
        <w:spacing w:before="156" w:after="156"/>
        <w:ind w:left="1009"/>
      </w:pPr>
      <w:r>
        <w:rPr>
          <w:rFonts w:hint="eastAsia"/>
        </w:rPr>
        <w:t>数据备份功能</w:t>
      </w:r>
    </w:p>
    <w:p w14:paraId="78AE8D4E">
      <w:pPr>
        <w:pStyle w:val="10"/>
        <w:spacing w:before="156" w:after="156"/>
      </w:pPr>
      <w:r>
        <w:rPr>
          <w:rFonts w:hint="eastAsia"/>
        </w:rPr>
        <w:t>功能描述</w:t>
      </w:r>
    </w:p>
    <w:p w14:paraId="5B6FEC76">
      <w:pPr>
        <w:spacing w:before="156" w:after="156"/>
        <w:ind w:firstLine="480"/>
        <w:rPr>
          <w:rFonts w:ascii="宋体" w:hAnsi="宋体"/>
          <w:kern w:val="0"/>
          <w:szCs w:val="24"/>
        </w:rPr>
      </w:pPr>
      <w:r>
        <w:rPr>
          <w:rFonts w:hint="eastAsia"/>
        </w:rPr>
        <w:t>自动对数据进行备份。数据备份恢复组件提供对数据的备份与恢复功能，包括数据库的备份，文件的备份等，根据规则，对于历史备份文件可进行转移、清理等工作。</w:t>
      </w:r>
    </w:p>
    <w:p w14:paraId="6FCF3FE9">
      <w:pPr>
        <w:pStyle w:val="10"/>
        <w:spacing w:before="156" w:after="156"/>
      </w:pPr>
      <w:r>
        <w:rPr>
          <w:rFonts w:hint="eastAsia"/>
        </w:rPr>
        <w:t>输入输出</w:t>
      </w:r>
    </w:p>
    <w:p w14:paraId="7CD3ADB3">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45</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1A07C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FBBA722">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3D07ADFA">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6AAA1580">
            <w:pPr>
              <w:pStyle w:val="928"/>
              <w:spacing w:before="156" w:after="156"/>
            </w:pPr>
            <w:r>
              <w:rPr>
                <w:rFonts w:hint="eastAsia"/>
              </w:rPr>
              <w:t>输入来源</w:t>
            </w:r>
          </w:p>
        </w:tc>
      </w:tr>
      <w:tr w14:paraId="39E65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84AC2FA">
            <w:pPr>
              <w:spacing w:before="156" w:after="156"/>
              <w:ind w:firstLine="0" w:firstLineChars="0"/>
              <w:rPr>
                <w:rFonts w:ascii="宋体" w:hAnsi="宋体"/>
              </w:rPr>
            </w:pPr>
            <w:r>
              <w:rPr>
                <w:rFonts w:hint="eastAsia" w:ascii="宋体" w:hAnsi="宋体"/>
              </w:rPr>
              <w:t>备份前数据</w:t>
            </w:r>
          </w:p>
        </w:tc>
        <w:tc>
          <w:tcPr>
            <w:tcW w:w="3269" w:type="dxa"/>
            <w:tcBorders>
              <w:top w:val="single" w:color="auto" w:sz="4" w:space="0"/>
              <w:left w:val="single" w:color="auto" w:sz="4" w:space="0"/>
              <w:bottom w:val="single" w:color="auto" w:sz="4" w:space="0"/>
              <w:right w:val="single" w:color="auto" w:sz="4" w:space="0"/>
            </w:tcBorders>
            <w:vAlign w:val="center"/>
          </w:tcPr>
          <w:p w14:paraId="2726CD5C">
            <w:pPr>
              <w:spacing w:before="156" w:after="156"/>
              <w:ind w:firstLine="0" w:firstLineChars="0"/>
              <w:rPr>
                <w:rFonts w:hint="default" w:ascii="宋体" w:hAnsi="宋体" w:eastAsia="宋体"/>
                <w:lang w:val="en-US" w:eastAsia="zh-CN"/>
              </w:rPr>
            </w:pPr>
            <w:r>
              <w:rPr>
                <w:rFonts w:hint="eastAsia" w:ascii="宋体" w:hAnsi="宋体"/>
                <w:lang w:val="en-US" w:eastAsia="zh-CN"/>
              </w:rPr>
              <w:t>备份数据</w:t>
            </w:r>
          </w:p>
        </w:tc>
        <w:tc>
          <w:tcPr>
            <w:tcW w:w="3553" w:type="dxa"/>
            <w:tcBorders>
              <w:top w:val="single" w:color="auto" w:sz="4" w:space="0"/>
              <w:left w:val="single" w:color="auto" w:sz="4" w:space="0"/>
              <w:bottom w:val="single" w:color="auto" w:sz="4" w:space="0"/>
              <w:right w:val="single" w:color="auto" w:sz="4" w:space="0"/>
            </w:tcBorders>
            <w:vAlign w:val="center"/>
          </w:tcPr>
          <w:p w14:paraId="16A1026A">
            <w:pPr>
              <w:spacing w:before="156" w:after="156"/>
              <w:ind w:firstLine="0" w:firstLineChars="0"/>
              <w:rPr>
                <w:rFonts w:ascii="宋体" w:hAnsi="宋体"/>
              </w:rPr>
            </w:pPr>
            <w:r>
              <w:rPr>
                <w:rFonts w:hint="eastAsia" w:ascii="宋体" w:hAnsi="宋体"/>
              </w:rPr>
              <w:t>备份前数据目录、文件名等信息</w:t>
            </w:r>
          </w:p>
        </w:tc>
      </w:tr>
      <w:tr w14:paraId="47FE2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4498033">
            <w:pPr>
              <w:spacing w:before="156" w:after="156"/>
              <w:ind w:firstLine="0" w:firstLineChars="0"/>
              <w:rPr>
                <w:rFonts w:ascii="宋体" w:hAnsi="宋体"/>
              </w:rPr>
            </w:pPr>
            <w:r>
              <w:rPr>
                <w:rFonts w:hint="eastAsia" w:ascii="宋体" w:hAnsi="宋体"/>
              </w:rPr>
              <w:t>数据备份规则</w:t>
            </w:r>
          </w:p>
        </w:tc>
        <w:tc>
          <w:tcPr>
            <w:tcW w:w="3269" w:type="dxa"/>
            <w:tcBorders>
              <w:top w:val="single" w:color="auto" w:sz="4" w:space="0"/>
              <w:left w:val="single" w:color="auto" w:sz="4" w:space="0"/>
              <w:bottom w:val="single" w:color="auto" w:sz="4" w:space="0"/>
              <w:right w:val="single" w:color="auto" w:sz="4" w:space="0"/>
            </w:tcBorders>
            <w:vAlign w:val="center"/>
          </w:tcPr>
          <w:p w14:paraId="22C80AF5">
            <w:pPr>
              <w:spacing w:before="156" w:after="156"/>
              <w:ind w:firstLine="0" w:firstLineChars="0"/>
              <w:rPr>
                <w:rFonts w:hint="eastAsia" w:ascii="宋体" w:hAnsi="宋体" w:eastAsia="宋体"/>
                <w:lang w:val="en-US" w:eastAsia="zh-CN"/>
              </w:rPr>
            </w:pPr>
            <w:r>
              <w:rPr>
                <w:rFonts w:hint="eastAsia" w:ascii="宋体" w:hAnsi="宋体"/>
                <w:lang w:val="en-US" w:eastAsia="zh-CN"/>
              </w:rPr>
              <w:t>备份规则</w:t>
            </w:r>
          </w:p>
        </w:tc>
        <w:tc>
          <w:tcPr>
            <w:tcW w:w="3553" w:type="dxa"/>
            <w:tcBorders>
              <w:top w:val="single" w:color="auto" w:sz="4" w:space="0"/>
              <w:left w:val="single" w:color="auto" w:sz="4" w:space="0"/>
              <w:bottom w:val="single" w:color="auto" w:sz="4" w:space="0"/>
              <w:right w:val="single" w:color="auto" w:sz="4" w:space="0"/>
            </w:tcBorders>
            <w:vAlign w:val="center"/>
          </w:tcPr>
          <w:p w14:paraId="6F591817">
            <w:pPr>
              <w:spacing w:before="156" w:after="156"/>
              <w:ind w:firstLine="0" w:firstLineChars="0"/>
              <w:rPr>
                <w:rFonts w:ascii="宋体" w:hAnsi="宋体"/>
              </w:rPr>
            </w:pPr>
            <w:r>
              <w:rPr>
                <w:rFonts w:hint="eastAsia" w:ascii="宋体" w:hAnsi="宋体"/>
              </w:rPr>
              <w:t>数据库的备份，文件的备份规则</w:t>
            </w:r>
          </w:p>
        </w:tc>
      </w:tr>
    </w:tbl>
    <w:p w14:paraId="2143014E">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46</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71C15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295CC34">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67C7A993">
            <w:pPr>
              <w:pStyle w:val="928"/>
              <w:spacing w:before="156" w:after="156"/>
            </w:pPr>
            <w:r>
              <w:rPr>
                <w:rFonts w:hint="eastAsia"/>
              </w:rPr>
              <w:t>输出</w:t>
            </w:r>
            <w:r>
              <w:t>内容</w:t>
            </w:r>
          </w:p>
        </w:tc>
      </w:tr>
      <w:tr w14:paraId="35AFE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27C1E7C">
            <w:pPr>
              <w:spacing w:before="156" w:after="156"/>
              <w:ind w:firstLine="0" w:firstLineChars="0"/>
              <w:rPr>
                <w:rFonts w:ascii="宋体" w:hAnsi="宋体"/>
              </w:rPr>
            </w:pPr>
            <w:r>
              <w:rPr>
                <w:rFonts w:hint="eastAsia" w:ascii="宋体" w:hAnsi="宋体"/>
              </w:rPr>
              <w:t>备份后数据</w:t>
            </w:r>
          </w:p>
        </w:tc>
        <w:tc>
          <w:tcPr>
            <w:tcW w:w="5423" w:type="dxa"/>
            <w:tcBorders>
              <w:top w:val="single" w:color="auto" w:sz="4" w:space="0"/>
              <w:left w:val="single" w:color="auto" w:sz="4" w:space="0"/>
              <w:bottom w:val="single" w:color="auto" w:sz="4" w:space="0"/>
              <w:right w:val="single" w:color="auto" w:sz="4" w:space="0"/>
            </w:tcBorders>
            <w:vAlign w:val="center"/>
          </w:tcPr>
          <w:p w14:paraId="0EAA489A">
            <w:pPr>
              <w:spacing w:before="156" w:after="156"/>
              <w:ind w:firstLine="0" w:firstLineChars="0"/>
              <w:rPr>
                <w:rFonts w:ascii="宋体" w:hAnsi="宋体"/>
              </w:rPr>
            </w:pPr>
            <w:r>
              <w:rPr>
                <w:rFonts w:hint="eastAsia" w:ascii="宋体" w:hAnsi="宋体"/>
              </w:rPr>
              <w:t>根据数据备份规则，对数据进行备份</w:t>
            </w:r>
          </w:p>
        </w:tc>
      </w:tr>
    </w:tbl>
    <w:p w14:paraId="2411A916">
      <w:pPr>
        <w:pStyle w:val="10"/>
        <w:spacing w:before="156" w:after="156"/>
      </w:pPr>
      <w:r>
        <w:rPr>
          <w:rFonts w:hint="eastAsia"/>
        </w:rPr>
        <w:t>处理流程</w:t>
      </w:r>
    </w:p>
    <w:p w14:paraId="72CFF9B0">
      <w:pPr>
        <w:spacing w:before="156" w:after="156"/>
        <w:ind w:firstLine="480"/>
      </w:pPr>
      <w:r>
        <w:t>1</w:t>
      </w:r>
      <w:r>
        <w:rPr>
          <w:rFonts w:hint="eastAsia"/>
        </w:rPr>
        <w:t>、</w:t>
      </w:r>
      <w:r>
        <w:t>启动数据备份程序，启动数据备份程序。</w:t>
      </w:r>
    </w:p>
    <w:p w14:paraId="2FAABD8A">
      <w:pPr>
        <w:spacing w:before="156" w:after="156"/>
        <w:ind w:firstLine="480"/>
      </w:pPr>
      <w:r>
        <w:t>2</w:t>
      </w:r>
      <w:r>
        <w:rPr>
          <w:rFonts w:hint="eastAsia"/>
        </w:rPr>
        <w:t>、</w:t>
      </w:r>
      <w:r>
        <w:t>获取数据备份规则，接口获取数据备份规则数据。</w:t>
      </w:r>
    </w:p>
    <w:p w14:paraId="4436207D">
      <w:pPr>
        <w:spacing w:before="156" w:after="156"/>
        <w:ind w:firstLine="480"/>
      </w:pPr>
      <w:r>
        <w:t>3</w:t>
      </w:r>
      <w:r>
        <w:rPr>
          <w:rFonts w:hint="eastAsia"/>
        </w:rPr>
        <w:t>、</w:t>
      </w:r>
      <w:r>
        <w:t>对数据进行备份处理，根据数据备份规则对数据进行备份。</w:t>
      </w:r>
    </w:p>
    <w:p w14:paraId="549069B6">
      <w:pPr>
        <w:spacing w:before="156" w:after="156"/>
        <w:ind w:firstLine="480"/>
      </w:pPr>
      <w:r>
        <w:t>4</w:t>
      </w:r>
      <w:r>
        <w:rPr>
          <w:rFonts w:hint="eastAsia"/>
        </w:rPr>
        <w:t>、</w:t>
      </w:r>
      <w:r>
        <w:t>记录日志，输出数据备份日志。</w:t>
      </w:r>
    </w:p>
    <w:p w14:paraId="6F83B758">
      <w:pPr>
        <w:pStyle w:val="9"/>
        <w:numPr>
          <w:ilvl w:val="4"/>
          <w:numId w:val="81"/>
        </w:numPr>
        <w:spacing w:before="156" w:after="156"/>
        <w:ind w:left="1009" w:firstLine="0"/>
      </w:pPr>
      <w:r>
        <w:rPr>
          <w:rFonts w:hint="eastAsia"/>
        </w:rPr>
        <w:t>数据运维功能</w:t>
      </w:r>
    </w:p>
    <w:p w14:paraId="2B1DA94D">
      <w:pPr>
        <w:pStyle w:val="10"/>
        <w:spacing w:before="156" w:after="156"/>
      </w:pPr>
      <w:r>
        <w:rPr>
          <w:rFonts w:hint="eastAsia"/>
        </w:rPr>
        <w:t>功能描述</w:t>
      </w:r>
    </w:p>
    <w:p w14:paraId="2BF4AC0A">
      <w:pPr>
        <w:spacing w:before="156" w:after="156"/>
        <w:ind w:firstLine="480"/>
        <w:rPr>
          <w:rFonts w:ascii="宋体" w:hAnsi="宋体"/>
          <w:kern w:val="0"/>
          <w:szCs w:val="24"/>
        </w:rPr>
      </w:pPr>
      <w:r>
        <w:rPr>
          <w:rFonts w:hint="eastAsia"/>
        </w:rPr>
        <w:t>对数据及系统的维护、配置、管理、监控、备份、恢复、迁移、清理、权限控制，接口管理等。</w:t>
      </w:r>
    </w:p>
    <w:p w14:paraId="6478D6E5">
      <w:pPr>
        <w:pStyle w:val="10"/>
        <w:spacing w:before="156" w:after="156"/>
      </w:pPr>
      <w:r>
        <w:rPr>
          <w:rFonts w:hint="eastAsia"/>
        </w:rPr>
        <w:t>输入输出</w:t>
      </w:r>
    </w:p>
    <w:p w14:paraId="0AD8F22D">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47</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4ED36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FCF59CD">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10B4E2D2">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066E417F">
            <w:pPr>
              <w:pStyle w:val="928"/>
              <w:spacing w:before="156" w:after="156"/>
            </w:pPr>
            <w:r>
              <w:rPr>
                <w:rFonts w:hint="eastAsia"/>
              </w:rPr>
              <w:t>输入来源</w:t>
            </w:r>
          </w:p>
        </w:tc>
      </w:tr>
      <w:tr w14:paraId="5D219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F797400">
            <w:pPr>
              <w:spacing w:before="156" w:after="156"/>
              <w:ind w:firstLine="0" w:firstLineChars="0"/>
              <w:rPr>
                <w:rFonts w:ascii="宋体" w:hAnsi="宋体"/>
                <w:szCs w:val="24"/>
              </w:rPr>
            </w:pPr>
            <w:r>
              <w:rPr>
                <w:rFonts w:hint="eastAsia" w:ascii="宋体" w:hAnsi="宋体"/>
                <w:szCs w:val="24"/>
              </w:rPr>
              <w:t>运维配置参数</w:t>
            </w:r>
          </w:p>
        </w:tc>
        <w:tc>
          <w:tcPr>
            <w:tcW w:w="3269" w:type="dxa"/>
            <w:tcBorders>
              <w:top w:val="single" w:color="auto" w:sz="4" w:space="0"/>
              <w:left w:val="single" w:color="auto" w:sz="4" w:space="0"/>
              <w:bottom w:val="single" w:color="auto" w:sz="4" w:space="0"/>
              <w:right w:val="single" w:color="auto" w:sz="4" w:space="0"/>
            </w:tcBorders>
            <w:vAlign w:val="center"/>
          </w:tcPr>
          <w:p w14:paraId="1163DCE0">
            <w:pPr>
              <w:spacing w:before="156" w:after="156"/>
              <w:ind w:firstLine="0" w:firstLineChars="0"/>
              <w:rPr>
                <w:rFonts w:hint="default" w:ascii="宋体" w:hAnsi="宋体" w:eastAsia="宋体"/>
                <w:szCs w:val="24"/>
                <w:lang w:val="en-US" w:eastAsia="zh-CN"/>
              </w:rPr>
            </w:pPr>
            <w:r>
              <w:rPr>
                <w:rFonts w:hint="eastAsia" w:ascii="宋体" w:hAnsi="宋体"/>
                <w:szCs w:val="24"/>
                <w:lang w:val="en-US" w:eastAsia="zh-CN"/>
              </w:rPr>
              <w:t>鱼尾配置参数</w:t>
            </w:r>
          </w:p>
        </w:tc>
        <w:tc>
          <w:tcPr>
            <w:tcW w:w="3553" w:type="dxa"/>
            <w:tcBorders>
              <w:top w:val="single" w:color="auto" w:sz="4" w:space="0"/>
              <w:left w:val="single" w:color="auto" w:sz="4" w:space="0"/>
              <w:bottom w:val="single" w:color="auto" w:sz="4" w:space="0"/>
              <w:right w:val="single" w:color="auto" w:sz="4" w:space="0"/>
            </w:tcBorders>
            <w:vAlign w:val="center"/>
          </w:tcPr>
          <w:p w14:paraId="3F1D2BAE">
            <w:pPr>
              <w:spacing w:before="156" w:after="156"/>
              <w:ind w:firstLine="0" w:firstLineChars="0"/>
              <w:rPr>
                <w:rFonts w:ascii="宋体" w:hAnsi="宋体"/>
                <w:szCs w:val="24"/>
              </w:rPr>
            </w:pPr>
            <w:r>
              <w:rPr>
                <w:rFonts w:hint="eastAsia" w:ascii="宋体" w:hAnsi="宋体"/>
                <w:szCs w:val="24"/>
              </w:rPr>
              <w:t>数据运维配置、管理参数</w:t>
            </w:r>
          </w:p>
        </w:tc>
      </w:tr>
    </w:tbl>
    <w:p w14:paraId="16C193B1">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48</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7F0F4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B4BA50D">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40079C98">
            <w:pPr>
              <w:pStyle w:val="928"/>
              <w:spacing w:before="156" w:after="156"/>
            </w:pPr>
            <w:r>
              <w:rPr>
                <w:rFonts w:hint="eastAsia"/>
              </w:rPr>
              <w:t>输出</w:t>
            </w:r>
            <w:r>
              <w:t>内容</w:t>
            </w:r>
          </w:p>
        </w:tc>
      </w:tr>
      <w:tr w14:paraId="197BB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845B30C">
            <w:pPr>
              <w:spacing w:before="156" w:after="156"/>
              <w:ind w:firstLine="0" w:firstLineChars="0"/>
              <w:rPr>
                <w:rFonts w:ascii="宋体" w:hAnsi="宋体"/>
              </w:rPr>
            </w:pPr>
            <w:r>
              <w:rPr>
                <w:rFonts w:hint="eastAsia" w:ascii="宋体" w:hAnsi="宋体"/>
              </w:rPr>
              <w:t>数据监控显示</w:t>
            </w:r>
          </w:p>
        </w:tc>
        <w:tc>
          <w:tcPr>
            <w:tcW w:w="5423" w:type="dxa"/>
            <w:tcBorders>
              <w:top w:val="single" w:color="auto" w:sz="4" w:space="0"/>
              <w:left w:val="single" w:color="auto" w:sz="4" w:space="0"/>
              <w:bottom w:val="single" w:color="auto" w:sz="4" w:space="0"/>
              <w:right w:val="single" w:color="auto" w:sz="4" w:space="0"/>
            </w:tcBorders>
            <w:vAlign w:val="center"/>
          </w:tcPr>
          <w:p w14:paraId="74F29644">
            <w:pPr>
              <w:spacing w:before="156" w:after="156"/>
              <w:ind w:firstLine="0" w:firstLineChars="0"/>
              <w:rPr>
                <w:rFonts w:ascii="宋体" w:hAnsi="宋体"/>
              </w:rPr>
            </w:pPr>
            <w:r>
              <w:rPr>
                <w:rFonts w:hint="eastAsia" w:ascii="宋体" w:hAnsi="宋体"/>
              </w:rPr>
              <w:t>根据数据运维配置等参数，进行实时监控显示</w:t>
            </w:r>
          </w:p>
        </w:tc>
      </w:tr>
    </w:tbl>
    <w:p w14:paraId="44F0B2F6">
      <w:pPr>
        <w:pStyle w:val="10"/>
        <w:spacing w:before="156" w:after="156"/>
      </w:pPr>
      <w:r>
        <w:rPr>
          <w:rFonts w:hint="eastAsia"/>
        </w:rPr>
        <w:t>处理流程</w:t>
      </w:r>
    </w:p>
    <w:p w14:paraId="47F038E9">
      <w:pPr>
        <w:pStyle w:val="1856"/>
        <w:spacing w:before="156" w:after="156"/>
      </w:pPr>
      <w:r>
        <w:rPr>
          <w:rFonts w:hint="eastAsia"/>
        </w:rPr>
        <w:t>1、启动数据运维程序，启动数据运维程序。</w:t>
      </w:r>
    </w:p>
    <w:p w14:paraId="65C4204E">
      <w:pPr>
        <w:pStyle w:val="1856"/>
        <w:spacing w:before="156" w:after="156"/>
      </w:pPr>
      <w:r>
        <w:rPr>
          <w:rFonts w:hint="eastAsia"/>
        </w:rPr>
        <w:t>2、获取运维配置数据，接口获取运维配置数据。</w:t>
      </w:r>
    </w:p>
    <w:p w14:paraId="30182C20">
      <w:pPr>
        <w:pStyle w:val="1856"/>
        <w:spacing w:before="156" w:after="156"/>
      </w:pPr>
      <w:r>
        <w:rPr>
          <w:rFonts w:hint="eastAsia"/>
        </w:rPr>
        <w:t>3、对数据进行实时监控显示和管理，根据数据日志记录对数据进行实时监控显示，异常数据进行管理。</w:t>
      </w:r>
    </w:p>
    <w:p w14:paraId="2A618EA9">
      <w:pPr>
        <w:pStyle w:val="1856"/>
        <w:spacing w:before="156" w:after="156"/>
      </w:pPr>
      <w:r>
        <w:rPr>
          <w:rFonts w:hint="eastAsia"/>
        </w:rPr>
        <w:t>4、记录日志，输出数据运维日志。</w:t>
      </w:r>
    </w:p>
    <w:p w14:paraId="2142E024">
      <w:pPr>
        <w:pStyle w:val="8"/>
        <w:spacing w:before="156" w:after="156"/>
      </w:pPr>
      <w:r>
        <w:rPr>
          <w:rFonts w:hint="eastAsia"/>
        </w:rPr>
        <w:t>数据服务模块</w:t>
      </w:r>
    </w:p>
    <w:p w14:paraId="1D9D8080">
      <w:pPr>
        <w:pStyle w:val="9"/>
        <w:spacing w:before="156" w:after="156"/>
        <w:ind w:left="1009"/>
      </w:pPr>
      <w:r>
        <w:rPr>
          <w:rFonts w:hint="eastAsia"/>
        </w:rPr>
        <w:t>模块概述</w:t>
      </w:r>
    </w:p>
    <w:p w14:paraId="3E57638D">
      <w:pPr>
        <w:spacing w:before="156" w:after="156"/>
        <w:ind w:firstLine="480"/>
      </w:pPr>
      <w:r>
        <w:rPr>
          <w:rFonts w:hint="eastAsia"/>
        </w:rPr>
        <w:t>基于数据共享交互系统实现气象服务的智能化，建立针对不同行业、不同用户需求的分类服务接口，为不同用户群体提供气象服务信息。</w:t>
      </w:r>
    </w:p>
    <w:p w14:paraId="3992E2C7">
      <w:pPr>
        <w:pStyle w:val="9"/>
        <w:spacing w:before="156" w:after="156"/>
        <w:ind w:left="1009"/>
      </w:pPr>
      <w:r>
        <w:rPr>
          <w:rFonts w:hint="eastAsia"/>
        </w:rPr>
        <w:t>模块组成</w:t>
      </w:r>
    </w:p>
    <w:p w14:paraId="5312BBDE">
      <w:pPr>
        <w:spacing w:before="156" w:after="156"/>
        <w:ind w:firstLine="480"/>
      </w:pPr>
      <w:r>
        <w:rPr>
          <w:rFonts w:hint="eastAsia"/>
        </w:rPr>
        <w:t>数据服务模块功能</w:t>
      </w:r>
      <w:r>
        <w:t>组成如下图示：</w:t>
      </w:r>
    </w:p>
    <w:p w14:paraId="10BE09BF">
      <w:pPr>
        <w:spacing w:before="156" w:after="156"/>
        <w:ind w:firstLine="0" w:firstLineChars="0"/>
        <w:jc w:val="center"/>
      </w:pPr>
      <w:r>
        <w:object>
          <v:shape id="_x0000_i1029" o:spt="75" type="#_x0000_t75" style="height:277.1pt;width:142.35pt;" o:ole="t" filled="f" o:preferrelative="t" stroked="f" coordsize="21600,21600">
            <v:path/>
            <v:fill on="f" focussize="0,0"/>
            <v:stroke on="f" joinstyle="miter"/>
            <v:imagedata r:id="rId28" o:title=""/>
            <o:lock v:ext="edit" aspectratio="t"/>
            <w10:wrap type="none"/>
            <w10:anchorlock/>
          </v:shape>
          <o:OLEObject Type="Embed" ProgID="Visio.Drawing.15" ShapeID="_x0000_i1029" DrawAspect="Content" ObjectID="_1468075732" r:id="rId27">
            <o:LockedField>false</o:LockedField>
          </o:OLEObject>
        </w:object>
      </w:r>
    </w:p>
    <w:p w14:paraId="65888C8C">
      <w:pPr>
        <w:spacing w:before="156" w:after="156"/>
        <w:ind w:firstLine="0" w:firstLineChars="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数据服务模块功能组成</w:t>
      </w:r>
    </w:p>
    <w:p w14:paraId="4284BE7C">
      <w:pPr>
        <w:pStyle w:val="9"/>
        <w:spacing w:before="156" w:after="156"/>
        <w:ind w:left="1009"/>
      </w:pPr>
      <w:r>
        <w:rPr>
          <w:rFonts w:hint="eastAsia"/>
        </w:rPr>
        <w:t>数据服务功能</w:t>
      </w:r>
    </w:p>
    <w:p w14:paraId="798C7CE6">
      <w:pPr>
        <w:pStyle w:val="10"/>
        <w:spacing w:before="156" w:after="156"/>
      </w:pPr>
      <w:r>
        <w:rPr>
          <w:rFonts w:hint="eastAsia"/>
        </w:rPr>
        <w:t>功能描述</w:t>
      </w:r>
    </w:p>
    <w:p w14:paraId="1DA08C4D">
      <w:pPr>
        <w:spacing w:before="156" w:after="156"/>
        <w:ind w:firstLine="480"/>
        <w:rPr>
          <w:rFonts w:ascii="宋体" w:hAnsi="宋体"/>
          <w:kern w:val="0"/>
          <w:szCs w:val="24"/>
        </w:rPr>
      </w:pPr>
      <w:r>
        <w:rPr>
          <w:rFonts w:hint="eastAsia" w:ascii="宋体" w:hAnsi="宋体"/>
          <w:kern w:val="0"/>
          <w:szCs w:val="24"/>
        </w:rPr>
        <w:t>基于资源池和气象大数据云平台数据源采集和处理的数据，提供标准的数据服务，包括公共数据服务接口、内部系统服务接口。</w:t>
      </w:r>
    </w:p>
    <w:p w14:paraId="33332C7B">
      <w:pPr>
        <w:pStyle w:val="10"/>
        <w:spacing w:before="156" w:after="156"/>
      </w:pPr>
      <w:r>
        <w:rPr>
          <w:rFonts w:hint="eastAsia"/>
        </w:rPr>
        <w:t>输入输出</w:t>
      </w:r>
    </w:p>
    <w:p w14:paraId="4D3E419A">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49</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1EFB5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8677F65">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658F2659">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3FBF0A4F">
            <w:pPr>
              <w:pStyle w:val="928"/>
              <w:spacing w:before="156" w:after="156"/>
            </w:pPr>
            <w:r>
              <w:rPr>
                <w:rFonts w:hint="eastAsia"/>
              </w:rPr>
              <w:t>输入来源</w:t>
            </w:r>
          </w:p>
        </w:tc>
      </w:tr>
      <w:tr w14:paraId="6273E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BD39BB6">
            <w:pPr>
              <w:spacing w:before="156" w:after="156"/>
              <w:ind w:firstLine="0" w:firstLineChars="0"/>
              <w:rPr>
                <w:rFonts w:ascii="宋体" w:hAnsi="宋体"/>
                <w:szCs w:val="24"/>
              </w:rPr>
            </w:pPr>
            <w:r>
              <w:rPr>
                <w:rFonts w:hint="eastAsia" w:ascii="宋体" w:hAnsi="宋体"/>
                <w:szCs w:val="24"/>
              </w:rPr>
              <w:t>接口资料编码、时间参数</w:t>
            </w:r>
          </w:p>
        </w:tc>
        <w:tc>
          <w:tcPr>
            <w:tcW w:w="3269" w:type="dxa"/>
            <w:tcBorders>
              <w:top w:val="single" w:color="auto" w:sz="4" w:space="0"/>
              <w:left w:val="single" w:color="auto" w:sz="4" w:space="0"/>
              <w:bottom w:val="single" w:color="auto" w:sz="4" w:space="0"/>
              <w:right w:val="single" w:color="auto" w:sz="4" w:space="0"/>
            </w:tcBorders>
            <w:vAlign w:val="center"/>
          </w:tcPr>
          <w:p w14:paraId="7009534E">
            <w:pPr>
              <w:spacing w:before="156" w:after="156"/>
              <w:ind w:firstLine="0" w:firstLineChars="0"/>
              <w:rPr>
                <w:rFonts w:hint="default" w:ascii="宋体" w:hAnsi="宋体" w:eastAsia="宋体"/>
                <w:szCs w:val="24"/>
                <w:lang w:val="en-US" w:eastAsia="zh-CN"/>
              </w:rPr>
            </w:pPr>
            <w:r>
              <w:rPr>
                <w:rFonts w:hint="eastAsia" w:ascii="宋体" w:hAnsi="宋体"/>
                <w:szCs w:val="24"/>
                <w:lang w:val="en-US" w:eastAsia="zh-CN"/>
              </w:rPr>
              <w:t>接口参数数据</w:t>
            </w:r>
          </w:p>
        </w:tc>
        <w:tc>
          <w:tcPr>
            <w:tcW w:w="3553" w:type="dxa"/>
            <w:tcBorders>
              <w:top w:val="single" w:color="auto" w:sz="4" w:space="0"/>
              <w:left w:val="single" w:color="auto" w:sz="4" w:space="0"/>
              <w:bottom w:val="single" w:color="auto" w:sz="4" w:space="0"/>
              <w:right w:val="single" w:color="auto" w:sz="4" w:space="0"/>
            </w:tcBorders>
            <w:vAlign w:val="center"/>
          </w:tcPr>
          <w:p w14:paraId="30CDCE66">
            <w:pPr>
              <w:spacing w:before="156" w:after="156"/>
              <w:ind w:firstLine="0" w:firstLineChars="0"/>
              <w:jc w:val="both"/>
              <w:rPr>
                <w:rFonts w:ascii="宋体" w:hAnsi="宋体"/>
                <w:szCs w:val="24"/>
              </w:rPr>
            </w:pPr>
            <w:r>
              <w:rPr>
                <w:rFonts w:hint="eastAsia" w:ascii="宋体" w:hAnsi="宋体"/>
                <w:szCs w:val="24"/>
              </w:rPr>
              <w:t>接口参数</w:t>
            </w:r>
          </w:p>
        </w:tc>
      </w:tr>
    </w:tbl>
    <w:p w14:paraId="74F2C942">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50</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5A01D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11FEBCE">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60A5F701">
            <w:pPr>
              <w:pStyle w:val="928"/>
              <w:spacing w:before="156" w:after="156"/>
            </w:pPr>
            <w:r>
              <w:rPr>
                <w:rFonts w:hint="eastAsia"/>
              </w:rPr>
              <w:t>输出</w:t>
            </w:r>
            <w:r>
              <w:t>内容</w:t>
            </w:r>
          </w:p>
        </w:tc>
      </w:tr>
      <w:tr w14:paraId="15A57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2DE8461">
            <w:pPr>
              <w:spacing w:before="156" w:after="156"/>
              <w:ind w:firstLine="0" w:firstLineChars="0"/>
              <w:rPr>
                <w:rFonts w:ascii="宋体" w:hAnsi="宋体"/>
              </w:rPr>
            </w:pPr>
            <w:r>
              <w:rPr>
                <w:rFonts w:hint="eastAsia" w:ascii="宋体" w:hAnsi="宋体"/>
              </w:rPr>
              <w:t>多源数据</w:t>
            </w:r>
          </w:p>
        </w:tc>
        <w:tc>
          <w:tcPr>
            <w:tcW w:w="5423" w:type="dxa"/>
            <w:tcBorders>
              <w:top w:val="single" w:color="auto" w:sz="4" w:space="0"/>
              <w:left w:val="single" w:color="auto" w:sz="4" w:space="0"/>
              <w:bottom w:val="single" w:color="auto" w:sz="4" w:space="0"/>
              <w:right w:val="single" w:color="auto" w:sz="4" w:space="0"/>
            </w:tcBorders>
            <w:vAlign w:val="center"/>
          </w:tcPr>
          <w:p w14:paraId="7D894192">
            <w:pPr>
              <w:spacing w:before="156" w:after="156"/>
              <w:ind w:firstLine="0" w:firstLineChars="0"/>
              <w:rPr>
                <w:rFonts w:ascii="宋体" w:hAnsi="宋体"/>
              </w:rPr>
            </w:pPr>
            <w:r>
              <w:rPr>
                <w:rFonts w:hint="eastAsia" w:ascii="宋体" w:hAnsi="宋体"/>
              </w:rPr>
              <w:t>根据接口参数请求返回的数据</w:t>
            </w:r>
          </w:p>
        </w:tc>
      </w:tr>
    </w:tbl>
    <w:p w14:paraId="3CBE343D">
      <w:pPr>
        <w:pStyle w:val="10"/>
        <w:spacing w:before="156" w:after="156"/>
      </w:pPr>
      <w:r>
        <w:rPr>
          <w:rFonts w:hint="eastAsia"/>
        </w:rPr>
        <w:t>处理流程</w:t>
      </w:r>
    </w:p>
    <w:p w14:paraId="0A1EE3F2">
      <w:pPr>
        <w:spacing w:before="156" w:after="156"/>
        <w:ind w:firstLine="480"/>
      </w:pPr>
      <w:r>
        <w:t>1</w:t>
      </w:r>
      <w:r>
        <w:rPr>
          <w:rFonts w:hint="eastAsia"/>
        </w:rPr>
        <w:t>、</w:t>
      </w:r>
      <w:r>
        <w:t>启动数据服务程序，启动数据服务程序，提供数据接口服务。</w:t>
      </w:r>
    </w:p>
    <w:p w14:paraId="5E1B6758">
      <w:pPr>
        <w:spacing w:before="156" w:after="156"/>
        <w:ind w:firstLine="480"/>
      </w:pPr>
      <w:r>
        <w:t>2</w:t>
      </w:r>
      <w:r>
        <w:rPr>
          <w:rFonts w:hint="eastAsia"/>
        </w:rPr>
        <w:t>、</w:t>
      </w:r>
      <w:r>
        <w:t>传入接口参数请求数据，根据传入的接口参数获取数据。</w:t>
      </w:r>
    </w:p>
    <w:p w14:paraId="5C589028">
      <w:pPr>
        <w:spacing w:before="156" w:after="156"/>
        <w:ind w:firstLine="480"/>
      </w:pPr>
      <w:r>
        <w:t>3</w:t>
      </w:r>
      <w:r>
        <w:rPr>
          <w:rFonts w:hint="eastAsia"/>
        </w:rPr>
        <w:t>、</w:t>
      </w:r>
      <w:r>
        <w:t>返回接口查询的数据，根据传入的接口参数查询返回数据。</w:t>
      </w:r>
    </w:p>
    <w:p w14:paraId="67E6E405">
      <w:pPr>
        <w:spacing w:before="156" w:after="156"/>
        <w:ind w:firstLine="480"/>
      </w:pPr>
      <w:r>
        <w:t>4</w:t>
      </w:r>
      <w:r>
        <w:rPr>
          <w:rFonts w:hint="eastAsia"/>
        </w:rPr>
        <w:t>、</w:t>
      </w:r>
      <w:r>
        <w:t>记录日志，接口调用记录输出日志。</w:t>
      </w:r>
    </w:p>
    <w:p w14:paraId="1FC6882F">
      <w:pPr>
        <w:pStyle w:val="9"/>
        <w:spacing w:before="156" w:after="156"/>
        <w:ind w:left="1009"/>
      </w:pPr>
      <w:r>
        <w:rPr>
          <w:rFonts w:hint="eastAsia"/>
        </w:rPr>
        <w:t>数据服务接口功能</w:t>
      </w:r>
    </w:p>
    <w:p w14:paraId="1E6329ED">
      <w:pPr>
        <w:pStyle w:val="10"/>
        <w:spacing w:before="156" w:after="156"/>
      </w:pPr>
      <w:r>
        <w:rPr>
          <w:rFonts w:hint="eastAsia"/>
        </w:rPr>
        <w:t>功能描述</w:t>
      </w:r>
    </w:p>
    <w:p w14:paraId="7947E291">
      <w:pPr>
        <w:spacing w:before="156" w:after="156"/>
        <w:ind w:firstLine="480"/>
        <w:rPr>
          <w:rFonts w:ascii="宋体" w:hAnsi="宋体"/>
          <w:kern w:val="0"/>
          <w:szCs w:val="24"/>
        </w:rPr>
      </w:pPr>
      <w:r>
        <w:rPr>
          <w:rFonts w:hint="eastAsia" w:ascii="宋体" w:hAnsi="宋体"/>
          <w:kern w:val="0"/>
          <w:szCs w:val="24"/>
        </w:rPr>
        <w:t>数据共享交互是实现气象服务智能化的关键之一，本功能主要负责管理各个数据库之间特定表单数据的传送，并实现透明性，不需要知道数据传送对象的位置和对象数据库的结构，也不需要知道数据接收对象的位置和数据库的类型。不管对方是否在线，都可以把数据传出去。如果出现错误或需要查询过去的操作则只需要查询特定数据库，查找操作记录即可。</w:t>
      </w:r>
    </w:p>
    <w:p w14:paraId="55CBC1D8">
      <w:pPr>
        <w:spacing w:before="156" w:after="156"/>
        <w:ind w:firstLine="480"/>
        <w:rPr>
          <w:rFonts w:ascii="宋体" w:hAnsi="宋体"/>
          <w:kern w:val="0"/>
          <w:szCs w:val="24"/>
        </w:rPr>
      </w:pPr>
      <w:r>
        <w:rPr>
          <w:rFonts w:hint="eastAsia" w:ascii="宋体" w:hAnsi="宋体"/>
          <w:kern w:val="0"/>
          <w:szCs w:val="24"/>
        </w:rPr>
        <w:t>本功能将站点气象监测数据、省</w:t>
      </w:r>
      <w:r>
        <w:rPr>
          <w:rFonts w:ascii="宋体" w:hAnsi="宋体"/>
          <w:kern w:val="0"/>
          <w:szCs w:val="24"/>
        </w:rPr>
        <w:t>/市气象数据，根据不同行业、不同用户的需求进行分类整合，形成需求引导的数据API接口，为不同行业和不同需求的用户提供不同的气象服务信息。数据共享交互系统通过平台的数据交换模块实现。</w:t>
      </w:r>
    </w:p>
    <w:p w14:paraId="04D86E56">
      <w:pPr>
        <w:spacing w:before="156" w:after="156"/>
        <w:ind w:firstLine="480"/>
        <w:rPr>
          <w:rFonts w:ascii="宋体" w:hAnsi="宋体"/>
          <w:kern w:val="0"/>
          <w:szCs w:val="24"/>
        </w:rPr>
      </w:pPr>
      <w:r>
        <w:rPr>
          <w:rFonts w:hint="eastAsia" w:ascii="宋体" w:hAnsi="宋体"/>
          <w:kern w:val="0"/>
          <w:szCs w:val="24"/>
        </w:rPr>
        <w:t>对气象内网和</w:t>
      </w:r>
      <w:r>
        <w:rPr>
          <w:rFonts w:ascii="宋体" w:hAnsi="宋体"/>
          <w:kern w:val="0"/>
          <w:szCs w:val="24"/>
        </w:rPr>
        <w:t>DMZ区的数据库和文件库建立实时同步机制，同步功能模块部署于内网区域，定时将DMZ区的增量数据抓取到内网数据库和文件库，同时根据对外服务需要将指定气象数据推送到DMZ区数据库和文件库。</w:t>
      </w:r>
    </w:p>
    <w:p w14:paraId="4BB787A9">
      <w:pPr>
        <w:pStyle w:val="10"/>
        <w:spacing w:before="156" w:after="156"/>
      </w:pPr>
      <w:r>
        <w:rPr>
          <w:rFonts w:hint="eastAsia"/>
        </w:rPr>
        <w:t>输入输出</w:t>
      </w:r>
    </w:p>
    <w:p w14:paraId="5ADC3D7A">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51</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7E393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E2F5E6A">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0A45F455">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38BB22F7">
            <w:pPr>
              <w:pStyle w:val="928"/>
              <w:spacing w:before="156" w:after="156"/>
            </w:pPr>
            <w:r>
              <w:rPr>
                <w:rFonts w:hint="eastAsia"/>
              </w:rPr>
              <w:t>输入来源</w:t>
            </w:r>
          </w:p>
        </w:tc>
      </w:tr>
      <w:tr w14:paraId="5C427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546600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数据库接口</w:t>
            </w:r>
          </w:p>
        </w:tc>
        <w:tc>
          <w:tcPr>
            <w:tcW w:w="3269" w:type="dxa"/>
            <w:tcBorders>
              <w:top w:val="single" w:color="auto" w:sz="4" w:space="0"/>
              <w:left w:val="single" w:color="auto" w:sz="4" w:space="0"/>
              <w:bottom w:val="single" w:color="auto" w:sz="4" w:space="0"/>
              <w:right w:val="single" w:color="auto" w:sz="4" w:space="0"/>
            </w:tcBorders>
          </w:tcPr>
          <w:p w14:paraId="27DDD0E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通过数据库接口获取各类数据资料，同时可将处理后的数据或产品通过接口存储到数据库中</w:t>
            </w:r>
          </w:p>
        </w:tc>
        <w:tc>
          <w:tcPr>
            <w:tcW w:w="3553" w:type="dxa"/>
            <w:tcBorders>
              <w:top w:val="single" w:color="auto" w:sz="4" w:space="0"/>
              <w:left w:val="single" w:color="auto" w:sz="4" w:space="0"/>
              <w:bottom w:val="single" w:color="auto" w:sz="4" w:space="0"/>
              <w:right w:val="single" w:color="auto" w:sz="4" w:space="0"/>
            </w:tcBorders>
            <w:vAlign w:val="center"/>
          </w:tcPr>
          <w:p w14:paraId="03A4970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数据库访问</w:t>
            </w:r>
          </w:p>
        </w:tc>
      </w:tr>
      <w:tr w14:paraId="75895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CFDBD2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API接口</w:t>
            </w:r>
          </w:p>
        </w:tc>
        <w:tc>
          <w:tcPr>
            <w:tcW w:w="3269" w:type="dxa"/>
            <w:tcBorders>
              <w:top w:val="single" w:color="auto" w:sz="4" w:space="0"/>
              <w:left w:val="single" w:color="auto" w:sz="4" w:space="0"/>
              <w:bottom w:val="single" w:color="auto" w:sz="4" w:space="0"/>
              <w:right w:val="single" w:color="auto" w:sz="4" w:space="0"/>
            </w:tcBorders>
          </w:tcPr>
          <w:p w14:paraId="2D4DF61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可调用的系统功能信息</w:t>
            </w:r>
          </w:p>
        </w:tc>
        <w:tc>
          <w:tcPr>
            <w:tcW w:w="3553" w:type="dxa"/>
            <w:tcBorders>
              <w:top w:val="single" w:color="auto" w:sz="4" w:space="0"/>
              <w:left w:val="single" w:color="auto" w:sz="4" w:space="0"/>
              <w:bottom w:val="single" w:color="auto" w:sz="4" w:space="0"/>
              <w:right w:val="single" w:color="auto" w:sz="4" w:space="0"/>
            </w:tcBorders>
            <w:vAlign w:val="center"/>
          </w:tcPr>
          <w:p w14:paraId="22E63B9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多种API方式</w:t>
            </w:r>
          </w:p>
        </w:tc>
      </w:tr>
      <w:tr w14:paraId="22C51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3E7383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用户交互界面</w:t>
            </w:r>
          </w:p>
        </w:tc>
        <w:tc>
          <w:tcPr>
            <w:tcW w:w="3269" w:type="dxa"/>
            <w:tcBorders>
              <w:top w:val="single" w:color="auto" w:sz="4" w:space="0"/>
              <w:left w:val="single" w:color="auto" w:sz="4" w:space="0"/>
              <w:bottom w:val="single" w:color="auto" w:sz="4" w:space="0"/>
              <w:right w:val="single" w:color="auto" w:sz="4" w:space="0"/>
            </w:tcBorders>
          </w:tcPr>
          <w:p w14:paraId="2863980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通过web页面对数据中资料进行访问，将用户常用的查询、统计信息直观展现给用户，同时提供自定义查询功能。</w:t>
            </w:r>
          </w:p>
        </w:tc>
        <w:tc>
          <w:tcPr>
            <w:tcW w:w="3553" w:type="dxa"/>
            <w:tcBorders>
              <w:top w:val="single" w:color="auto" w:sz="4" w:space="0"/>
              <w:left w:val="single" w:color="auto" w:sz="4" w:space="0"/>
              <w:bottom w:val="single" w:color="auto" w:sz="4" w:space="0"/>
              <w:right w:val="single" w:color="auto" w:sz="4" w:space="0"/>
            </w:tcBorders>
            <w:vAlign w:val="center"/>
          </w:tcPr>
          <w:p w14:paraId="0FCC116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http、https等</w:t>
            </w:r>
          </w:p>
        </w:tc>
      </w:tr>
      <w:tr w14:paraId="3237F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B34F29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文件目录接口</w:t>
            </w:r>
          </w:p>
        </w:tc>
        <w:tc>
          <w:tcPr>
            <w:tcW w:w="3269" w:type="dxa"/>
            <w:tcBorders>
              <w:top w:val="single" w:color="auto" w:sz="4" w:space="0"/>
              <w:left w:val="single" w:color="auto" w:sz="4" w:space="0"/>
              <w:bottom w:val="single" w:color="auto" w:sz="4" w:space="0"/>
              <w:right w:val="single" w:color="auto" w:sz="4" w:space="0"/>
            </w:tcBorders>
          </w:tcPr>
          <w:p w14:paraId="194C797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通过文件目录接口获取数据产品资料</w:t>
            </w:r>
          </w:p>
        </w:tc>
        <w:tc>
          <w:tcPr>
            <w:tcW w:w="3553" w:type="dxa"/>
            <w:tcBorders>
              <w:top w:val="single" w:color="auto" w:sz="4" w:space="0"/>
              <w:left w:val="single" w:color="auto" w:sz="4" w:space="0"/>
              <w:bottom w:val="single" w:color="auto" w:sz="4" w:space="0"/>
              <w:right w:val="single" w:color="auto" w:sz="4" w:space="0"/>
            </w:tcBorders>
            <w:vAlign w:val="center"/>
          </w:tcPr>
          <w:p w14:paraId="25DD349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共享目录或者ftp</w:t>
            </w:r>
          </w:p>
        </w:tc>
      </w:tr>
    </w:tbl>
    <w:p w14:paraId="54DD335E">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52</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2244B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50882C0">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728CE546">
            <w:pPr>
              <w:pStyle w:val="928"/>
              <w:spacing w:before="156" w:after="156"/>
            </w:pPr>
            <w:r>
              <w:rPr>
                <w:rFonts w:hint="eastAsia"/>
              </w:rPr>
              <w:t>输出</w:t>
            </w:r>
            <w:r>
              <w:t>内容</w:t>
            </w:r>
          </w:p>
        </w:tc>
      </w:tr>
      <w:tr w14:paraId="5DCDC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0A1668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数据API接口</w:t>
            </w:r>
          </w:p>
        </w:tc>
        <w:tc>
          <w:tcPr>
            <w:tcW w:w="5423" w:type="dxa"/>
            <w:tcBorders>
              <w:top w:val="single" w:color="auto" w:sz="4" w:space="0"/>
              <w:left w:val="single" w:color="auto" w:sz="4" w:space="0"/>
              <w:bottom w:val="single" w:color="auto" w:sz="4" w:space="0"/>
              <w:right w:val="single" w:color="auto" w:sz="4" w:space="0"/>
            </w:tcBorders>
            <w:vAlign w:val="center"/>
          </w:tcPr>
          <w:p w14:paraId="0AE712E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提供的气象数据API接口，供用户和其他系统调用</w:t>
            </w:r>
          </w:p>
        </w:tc>
      </w:tr>
      <w:tr w14:paraId="7F7D8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A17AF9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数据传送结果</w:t>
            </w:r>
          </w:p>
        </w:tc>
        <w:tc>
          <w:tcPr>
            <w:tcW w:w="5423" w:type="dxa"/>
            <w:tcBorders>
              <w:top w:val="single" w:color="auto" w:sz="4" w:space="0"/>
              <w:left w:val="single" w:color="auto" w:sz="4" w:space="0"/>
              <w:bottom w:val="single" w:color="auto" w:sz="4" w:space="0"/>
              <w:right w:val="single" w:color="auto" w:sz="4" w:space="0"/>
            </w:tcBorders>
            <w:vAlign w:val="center"/>
          </w:tcPr>
          <w:p w14:paraId="39B8BED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数据传送操作的成功或失败结果，包含操作日志</w:t>
            </w:r>
          </w:p>
        </w:tc>
      </w:tr>
      <w:tr w14:paraId="04C9F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0A55D3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同步数据</w:t>
            </w:r>
          </w:p>
        </w:tc>
        <w:tc>
          <w:tcPr>
            <w:tcW w:w="5423" w:type="dxa"/>
            <w:tcBorders>
              <w:top w:val="single" w:color="auto" w:sz="4" w:space="0"/>
              <w:left w:val="single" w:color="auto" w:sz="4" w:space="0"/>
              <w:bottom w:val="single" w:color="auto" w:sz="4" w:space="0"/>
              <w:right w:val="single" w:color="auto" w:sz="4" w:space="0"/>
            </w:tcBorders>
            <w:vAlign w:val="center"/>
          </w:tcPr>
          <w:p w14:paraId="28DAE2B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同步到内网的增量数据和推送到DMZ区的数据</w:t>
            </w:r>
          </w:p>
        </w:tc>
      </w:tr>
      <w:tr w14:paraId="706AD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30AF39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数据查询报告</w:t>
            </w:r>
          </w:p>
        </w:tc>
        <w:tc>
          <w:tcPr>
            <w:tcW w:w="5423" w:type="dxa"/>
            <w:tcBorders>
              <w:top w:val="single" w:color="auto" w:sz="4" w:space="0"/>
              <w:left w:val="single" w:color="auto" w:sz="4" w:space="0"/>
              <w:bottom w:val="single" w:color="auto" w:sz="4" w:space="0"/>
              <w:right w:val="single" w:color="auto" w:sz="4" w:space="0"/>
            </w:tcBorders>
            <w:vAlign w:val="center"/>
          </w:tcPr>
          <w:p w14:paraId="458CF84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传送操作记录查询报告，显示历史操作详情</w:t>
            </w:r>
          </w:p>
        </w:tc>
      </w:tr>
      <w:tr w14:paraId="5DD0D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D77BD7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气象服务数据</w:t>
            </w:r>
          </w:p>
        </w:tc>
        <w:tc>
          <w:tcPr>
            <w:tcW w:w="5423" w:type="dxa"/>
            <w:tcBorders>
              <w:top w:val="single" w:color="auto" w:sz="4" w:space="0"/>
              <w:left w:val="single" w:color="auto" w:sz="4" w:space="0"/>
              <w:bottom w:val="single" w:color="auto" w:sz="4" w:space="0"/>
              <w:right w:val="single" w:color="auto" w:sz="4" w:space="0"/>
            </w:tcBorders>
            <w:vAlign w:val="center"/>
          </w:tcPr>
          <w:p w14:paraId="25D46CC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向外部推送的指定气象数据</w:t>
            </w:r>
          </w:p>
        </w:tc>
      </w:tr>
      <w:tr w14:paraId="50BF7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5D1B53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数据同步状态报告</w:t>
            </w:r>
          </w:p>
        </w:tc>
        <w:tc>
          <w:tcPr>
            <w:tcW w:w="5423" w:type="dxa"/>
            <w:tcBorders>
              <w:top w:val="single" w:color="auto" w:sz="4" w:space="0"/>
              <w:left w:val="single" w:color="auto" w:sz="4" w:space="0"/>
              <w:bottom w:val="single" w:color="auto" w:sz="4" w:space="0"/>
              <w:right w:val="single" w:color="auto" w:sz="4" w:space="0"/>
            </w:tcBorders>
            <w:vAlign w:val="center"/>
          </w:tcPr>
          <w:p w14:paraId="1FF38E6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内网和DMZ区之间数据同步的状态报告，如同步成功、失败、异常等</w:t>
            </w:r>
          </w:p>
        </w:tc>
      </w:tr>
    </w:tbl>
    <w:p w14:paraId="57E32F7E">
      <w:pPr>
        <w:pStyle w:val="10"/>
        <w:spacing w:before="156" w:after="156"/>
      </w:pPr>
      <w:r>
        <w:rPr>
          <w:rFonts w:hint="eastAsia"/>
        </w:rPr>
        <w:t>处理流程</w:t>
      </w:r>
    </w:p>
    <w:p w14:paraId="0FE7F40C">
      <w:pPr>
        <w:spacing w:before="156" w:after="156"/>
        <w:ind w:firstLine="480"/>
        <w:rPr>
          <w:rFonts w:ascii="宋体" w:hAnsi="宋体"/>
          <w:kern w:val="0"/>
          <w:szCs w:val="24"/>
        </w:rPr>
      </w:pPr>
      <w:r>
        <w:rPr>
          <w:rFonts w:ascii="宋体" w:hAnsi="宋体"/>
          <w:kern w:val="0"/>
          <w:szCs w:val="24"/>
        </w:rPr>
        <w:t>1</w:t>
      </w:r>
      <w:r>
        <w:rPr>
          <w:rFonts w:hint="eastAsia" w:ascii="宋体" w:hAnsi="宋体"/>
          <w:kern w:val="0"/>
          <w:szCs w:val="24"/>
        </w:rPr>
        <w:t>、</w:t>
      </w:r>
      <w:r>
        <w:rPr>
          <w:rFonts w:ascii="宋体" w:hAnsi="宋体"/>
          <w:kern w:val="0"/>
          <w:szCs w:val="24"/>
        </w:rPr>
        <w:t>直连库</w:t>
      </w:r>
    </w:p>
    <w:p w14:paraId="4A6CDE23">
      <w:pPr>
        <w:spacing w:before="156" w:after="156"/>
        <w:ind w:firstLine="480"/>
        <w:rPr>
          <w:rFonts w:ascii="宋体" w:hAnsi="宋体"/>
          <w:kern w:val="0"/>
          <w:szCs w:val="24"/>
        </w:rPr>
      </w:pPr>
      <w:r>
        <w:rPr>
          <w:rFonts w:ascii="宋体" w:hAnsi="宋体"/>
          <w:kern w:val="0"/>
          <w:szCs w:val="24"/>
        </w:rPr>
        <w:t>面向系统开发用户。提供直连方式访问数据的功能，通过用户IP黑白名单进行安全控制。用户通过申请数据库中的数据表，授权后即可连接和获取数据。</w:t>
      </w:r>
    </w:p>
    <w:p w14:paraId="1735F041">
      <w:pPr>
        <w:spacing w:before="156" w:after="156"/>
        <w:ind w:firstLine="480"/>
        <w:rPr>
          <w:rFonts w:ascii="宋体" w:hAnsi="宋体"/>
          <w:kern w:val="0"/>
          <w:szCs w:val="24"/>
        </w:rPr>
      </w:pPr>
      <w:r>
        <w:rPr>
          <w:rFonts w:ascii="宋体" w:hAnsi="宋体"/>
          <w:kern w:val="0"/>
          <w:szCs w:val="24"/>
        </w:rPr>
        <w:t>2</w:t>
      </w:r>
      <w:r>
        <w:rPr>
          <w:rFonts w:hint="eastAsia" w:ascii="宋体" w:hAnsi="宋体"/>
          <w:kern w:val="0"/>
          <w:szCs w:val="24"/>
        </w:rPr>
        <w:t>、</w:t>
      </w:r>
      <w:r>
        <w:rPr>
          <w:rFonts w:ascii="宋体" w:hAnsi="宋体"/>
          <w:kern w:val="0"/>
          <w:szCs w:val="24"/>
        </w:rPr>
        <w:t>API接口访问</w:t>
      </w:r>
    </w:p>
    <w:p w14:paraId="4D92C572">
      <w:pPr>
        <w:spacing w:before="156" w:after="156"/>
        <w:ind w:firstLine="480"/>
        <w:rPr>
          <w:rFonts w:ascii="宋体" w:hAnsi="宋体"/>
          <w:kern w:val="0"/>
          <w:szCs w:val="24"/>
        </w:rPr>
      </w:pPr>
      <w:r>
        <w:rPr>
          <w:rFonts w:ascii="宋体" w:hAnsi="宋体"/>
          <w:kern w:val="0"/>
          <w:szCs w:val="24"/>
        </w:rPr>
        <w:t>面向系统开发用户。提供标准化的服务接口方式访问数据（包括读取和回写等）的功能，按照“数据分级、用户分类”的原则进行权限控制。用户按需申请数据，授权后可访问。</w:t>
      </w:r>
    </w:p>
    <w:p w14:paraId="62B79ED4">
      <w:pPr>
        <w:spacing w:before="156" w:after="156"/>
        <w:ind w:firstLine="480"/>
        <w:rPr>
          <w:rFonts w:ascii="宋体" w:hAnsi="宋体"/>
          <w:kern w:val="0"/>
          <w:szCs w:val="24"/>
        </w:rPr>
      </w:pPr>
      <w:r>
        <w:rPr>
          <w:rFonts w:ascii="宋体" w:hAnsi="宋体"/>
          <w:kern w:val="0"/>
          <w:szCs w:val="24"/>
        </w:rPr>
        <w:t>3</w:t>
      </w:r>
      <w:r>
        <w:rPr>
          <w:rFonts w:hint="eastAsia" w:ascii="宋体" w:hAnsi="宋体"/>
          <w:kern w:val="0"/>
          <w:szCs w:val="24"/>
        </w:rPr>
        <w:t>、</w:t>
      </w:r>
      <w:r>
        <w:rPr>
          <w:rFonts w:ascii="宋体" w:hAnsi="宋体"/>
          <w:kern w:val="0"/>
          <w:szCs w:val="24"/>
        </w:rPr>
        <w:t>文件目录接口</w:t>
      </w:r>
    </w:p>
    <w:p w14:paraId="12AD935D">
      <w:pPr>
        <w:spacing w:before="156" w:after="156"/>
        <w:ind w:firstLine="480"/>
        <w:rPr>
          <w:rFonts w:ascii="宋体" w:hAnsi="宋体"/>
          <w:kern w:val="0"/>
          <w:szCs w:val="24"/>
        </w:rPr>
      </w:pPr>
      <w:r>
        <w:rPr>
          <w:rFonts w:ascii="宋体" w:hAnsi="宋体"/>
          <w:kern w:val="0"/>
          <w:szCs w:val="24"/>
        </w:rPr>
        <w:t>面向系统开发用户。提供直接访问文件目录的功能，按照用户IP黑白名单，进行目录可见授权。用户按需申请数据目录，授权后访问。</w:t>
      </w:r>
    </w:p>
    <w:p w14:paraId="0E96AC80">
      <w:pPr>
        <w:spacing w:before="156" w:after="156"/>
        <w:ind w:firstLine="480"/>
        <w:rPr>
          <w:rFonts w:ascii="宋体" w:hAnsi="宋体"/>
          <w:kern w:val="0"/>
          <w:szCs w:val="24"/>
        </w:rPr>
      </w:pPr>
      <w:r>
        <w:rPr>
          <w:rFonts w:ascii="宋体" w:hAnsi="宋体"/>
          <w:kern w:val="0"/>
          <w:szCs w:val="24"/>
        </w:rPr>
        <w:t>4</w:t>
      </w:r>
      <w:r>
        <w:rPr>
          <w:rFonts w:hint="eastAsia" w:ascii="宋体" w:hAnsi="宋体"/>
          <w:kern w:val="0"/>
          <w:szCs w:val="24"/>
        </w:rPr>
        <w:t>、</w:t>
      </w:r>
      <w:r>
        <w:rPr>
          <w:rFonts w:ascii="宋体" w:hAnsi="宋体"/>
          <w:kern w:val="0"/>
          <w:szCs w:val="24"/>
        </w:rPr>
        <w:t>用户交互界面</w:t>
      </w:r>
    </w:p>
    <w:p w14:paraId="27FB0E4F">
      <w:pPr>
        <w:spacing w:before="156" w:after="156"/>
        <w:ind w:firstLine="480"/>
        <w:rPr>
          <w:rFonts w:ascii="宋体" w:hAnsi="宋体"/>
          <w:kern w:val="0"/>
          <w:szCs w:val="24"/>
        </w:rPr>
      </w:pPr>
      <w:r>
        <w:rPr>
          <w:rFonts w:ascii="宋体" w:hAnsi="宋体"/>
          <w:kern w:val="0"/>
          <w:szCs w:val="24"/>
        </w:rPr>
        <w:t>面向普通用户。提供常用数据的查询检索功能，用户能够根据需要进行任意指定的时间、站点或空间范围内各要素的统计查询，按照用户的要求完成排序、对比等操作，并将统计查询分析结果以图、表等多种形式输出。</w:t>
      </w:r>
    </w:p>
    <w:p w14:paraId="6651BBF7">
      <w:pPr>
        <w:pStyle w:val="9"/>
        <w:spacing w:before="156" w:after="156"/>
        <w:ind w:left="1009"/>
      </w:pPr>
      <w:r>
        <w:rPr>
          <w:rFonts w:hint="eastAsia"/>
        </w:rPr>
        <w:t>智能检索功能</w:t>
      </w:r>
    </w:p>
    <w:p w14:paraId="68A4E8BE">
      <w:pPr>
        <w:pStyle w:val="10"/>
        <w:spacing w:before="156" w:after="156"/>
      </w:pPr>
      <w:r>
        <w:rPr>
          <w:rFonts w:hint="eastAsia"/>
        </w:rPr>
        <w:t>功能描述</w:t>
      </w:r>
    </w:p>
    <w:p w14:paraId="19819E16">
      <w:pPr>
        <w:spacing w:before="156" w:after="156"/>
        <w:ind w:firstLine="480"/>
        <w:rPr>
          <w:rFonts w:ascii="宋体" w:hAnsi="宋体"/>
          <w:kern w:val="0"/>
          <w:szCs w:val="24"/>
        </w:rPr>
      </w:pPr>
      <w:r>
        <w:t>为非专业用户提供快速检索气象数据的功能</w:t>
      </w:r>
      <w:r>
        <w:rPr>
          <w:rFonts w:hint="eastAsia"/>
        </w:rPr>
        <w:t>。</w:t>
      </w:r>
      <w:r>
        <w:t>用户输入的需要查找资料的关键词</w:t>
      </w:r>
      <w:r>
        <w:rPr>
          <w:rFonts w:hint="eastAsia"/>
        </w:rPr>
        <w:t>，</w:t>
      </w:r>
      <w:r>
        <w:t>系统在库中进行智能检索，并提供和关键词相匹配的气象资料列表供用户选择，从而实现气象资料的快速获取。</w:t>
      </w:r>
    </w:p>
    <w:p w14:paraId="1C9A7C66">
      <w:pPr>
        <w:pStyle w:val="10"/>
        <w:spacing w:before="156" w:after="156"/>
      </w:pPr>
      <w:r>
        <w:rPr>
          <w:rFonts w:hint="eastAsia"/>
        </w:rPr>
        <w:t>输入输出</w:t>
      </w:r>
    </w:p>
    <w:p w14:paraId="6DA316B0">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53</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22E26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4AA62A3">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3796D511">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3078BC74">
            <w:pPr>
              <w:pStyle w:val="928"/>
              <w:spacing w:before="156" w:after="156"/>
            </w:pPr>
            <w:r>
              <w:rPr>
                <w:rFonts w:hint="eastAsia"/>
              </w:rPr>
              <w:t>输入来源</w:t>
            </w:r>
          </w:p>
        </w:tc>
      </w:tr>
      <w:tr w14:paraId="57B84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2CA706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用户输入关键词</w:t>
            </w:r>
          </w:p>
        </w:tc>
        <w:tc>
          <w:tcPr>
            <w:tcW w:w="3269" w:type="dxa"/>
            <w:tcBorders>
              <w:top w:val="single" w:color="auto" w:sz="4" w:space="0"/>
              <w:left w:val="single" w:color="auto" w:sz="4" w:space="0"/>
              <w:bottom w:val="single" w:color="auto" w:sz="4" w:space="0"/>
              <w:right w:val="single" w:color="auto" w:sz="4" w:space="0"/>
            </w:tcBorders>
            <w:vAlign w:val="center"/>
          </w:tcPr>
          <w:p w14:paraId="0B48121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用户提供的用于检索气象资料的关键词</w:t>
            </w:r>
          </w:p>
        </w:tc>
        <w:tc>
          <w:tcPr>
            <w:tcW w:w="3553" w:type="dxa"/>
            <w:tcBorders>
              <w:top w:val="single" w:color="auto" w:sz="4" w:space="0"/>
              <w:left w:val="single" w:color="auto" w:sz="4" w:space="0"/>
              <w:bottom w:val="single" w:color="auto" w:sz="4" w:space="0"/>
              <w:right w:val="single" w:color="auto" w:sz="4" w:space="0"/>
            </w:tcBorders>
          </w:tcPr>
          <w:p w14:paraId="66EAC5E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r w14:paraId="035E4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3F7E1D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数据库内容</w:t>
            </w:r>
          </w:p>
        </w:tc>
        <w:tc>
          <w:tcPr>
            <w:tcW w:w="3269" w:type="dxa"/>
            <w:tcBorders>
              <w:top w:val="single" w:color="auto" w:sz="4" w:space="0"/>
              <w:left w:val="single" w:color="auto" w:sz="4" w:space="0"/>
              <w:bottom w:val="single" w:color="auto" w:sz="4" w:space="0"/>
              <w:right w:val="single" w:color="auto" w:sz="4" w:space="0"/>
            </w:tcBorders>
            <w:vAlign w:val="center"/>
          </w:tcPr>
          <w:p w14:paraId="67A07E9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存储的气象数据和气象资料，如气象监测数据、气象预报等</w:t>
            </w:r>
          </w:p>
        </w:tc>
        <w:tc>
          <w:tcPr>
            <w:tcW w:w="3553" w:type="dxa"/>
            <w:tcBorders>
              <w:top w:val="single" w:color="auto" w:sz="4" w:space="0"/>
              <w:left w:val="single" w:color="auto" w:sz="4" w:space="0"/>
              <w:bottom w:val="single" w:color="auto" w:sz="4" w:space="0"/>
              <w:right w:val="single" w:color="auto" w:sz="4" w:space="0"/>
            </w:tcBorders>
          </w:tcPr>
          <w:p w14:paraId="1324BC7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气象数据存储库</w:t>
            </w:r>
          </w:p>
        </w:tc>
      </w:tr>
      <w:tr w14:paraId="303ED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E69B0D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检索规则</w:t>
            </w:r>
          </w:p>
        </w:tc>
        <w:tc>
          <w:tcPr>
            <w:tcW w:w="3269" w:type="dxa"/>
            <w:tcBorders>
              <w:top w:val="single" w:color="auto" w:sz="4" w:space="0"/>
              <w:left w:val="single" w:color="auto" w:sz="4" w:space="0"/>
              <w:bottom w:val="single" w:color="auto" w:sz="4" w:space="0"/>
              <w:right w:val="single" w:color="auto" w:sz="4" w:space="0"/>
            </w:tcBorders>
            <w:vAlign w:val="center"/>
          </w:tcPr>
          <w:p w14:paraId="14EE23B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定义关键词匹配和检索策略，如模糊匹配、精确匹配等</w:t>
            </w:r>
          </w:p>
        </w:tc>
        <w:tc>
          <w:tcPr>
            <w:tcW w:w="3553" w:type="dxa"/>
            <w:tcBorders>
              <w:top w:val="single" w:color="auto" w:sz="4" w:space="0"/>
              <w:left w:val="single" w:color="auto" w:sz="4" w:space="0"/>
              <w:bottom w:val="single" w:color="auto" w:sz="4" w:space="0"/>
              <w:right w:val="single" w:color="auto" w:sz="4" w:space="0"/>
            </w:tcBorders>
          </w:tcPr>
          <w:p w14:paraId="4AE3C23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系统配置或用户偏好</w:t>
            </w:r>
          </w:p>
        </w:tc>
      </w:tr>
      <w:tr w14:paraId="32B83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9E0D3B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历史查询记录</w:t>
            </w:r>
          </w:p>
        </w:tc>
        <w:tc>
          <w:tcPr>
            <w:tcW w:w="3269" w:type="dxa"/>
            <w:tcBorders>
              <w:top w:val="single" w:color="auto" w:sz="4" w:space="0"/>
              <w:left w:val="single" w:color="auto" w:sz="4" w:space="0"/>
              <w:bottom w:val="single" w:color="auto" w:sz="4" w:space="0"/>
              <w:right w:val="single" w:color="auto" w:sz="4" w:space="0"/>
            </w:tcBorders>
            <w:vAlign w:val="center"/>
          </w:tcPr>
          <w:p w14:paraId="7C5F586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用户过往的查询记录，帮助推荐相关关键词</w:t>
            </w:r>
          </w:p>
        </w:tc>
        <w:tc>
          <w:tcPr>
            <w:tcW w:w="3553" w:type="dxa"/>
            <w:tcBorders>
              <w:top w:val="single" w:color="auto" w:sz="4" w:space="0"/>
              <w:left w:val="single" w:color="auto" w:sz="4" w:space="0"/>
              <w:bottom w:val="single" w:color="auto" w:sz="4" w:space="0"/>
              <w:right w:val="single" w:color="auto" w:sz="4" w:space="0"/>
            </w:tcBorders>
          </w:tcPr>
          <w:p w14:paraId="3E64E8B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系统日志</w:t>
            </w:r>
          </w:p>
        </w:tc>
      </w:tr>
    </w:tbl>
    <w:p w14:paraId="3E039932">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54</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2D702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B18DFBE">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744C47EC">
            <w:pPr>
              <w:pStyle w:val="928"/>
              <w:spacing w:before="156" w:after="156"/>
            </w:pPr>
            <w:r>
              <w:rPr>
                <w:rFonts w:hint="eastAsia"/>
              </w:rPr>
              <w:t>输出</w:t>
            </w:r>
            <w:r>
              <w:t>内容</w:t>
            </w:r>
          </w:p>
        </w:tc>
      </w:tr>
      <w:tr w14:paraId="5A75D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2E230B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检索结果列表</w:t>
            </w:r>
          </w:p>
        </w:tc>
        <w:tc>
          <w:tcPr>
            <w:tcW w:w="5423" w:type="dxa"/>
            <w:tcBorders>
              <w:top w:val="single" w:color="auto" w:sz="4" w:space="0"/>
              <w:left w:val="single" w:color="auto" w:sz="4" w:space="0"/>
              <w:bottom w:val="single" w:color="auto" w:sz="4" w:space="0"/>
              <w:right w:val="single" w:color="auto" w:sz="4" w:space="0"/>
            </w:tcBorders>
            <w:vAlign w:val="center"/>
          </w:tcPr>
          <w:p w14:paraId="7A744B3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与关键词匹配的气象资料列表，包括数据标题、概述、相关度评分等</w:t>
            </w:r>
          </w:p>
        </w:tc>
      </w:tr>
      <w:tr w14:paraId="2B153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5FF221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相关资料推荐</w:t>
            </w:r>
          </w:p>
        </w:tc>
        <w:tc>
          <w:tcPr>
            <w:tcW w:w="5423" w:type="dxa"/>
            <w:tcBorders>
              <w:top w:val="single" w:color="auto" w:sz="4" w:space="0"/>
              <w:left w:val="single" w:color="auto" w:sz="4" w:space="0"/>
              <w:bottom w:val="single" w:color="auto" w:sz="4" w:space="0"/>
              <w:right w:val="single" w:color="auto" w:sz="4" w:space="0"/>
            </w:tcBorders>
            <w:vAlign w:val="center"/>
          </w:tcPr>
          <w:p w14:paraId="57CB3DF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根据用户输入的关键词推荐相关资料或其他相关关键词</w:t>
            </w:r>
          </w:p>
        </w:tc>
      </w:tr>
      <w:tr w14:paraId="7A557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50BC1D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历史查询记录</w:t>
            </w:r>
          </w:p>
        </w:tc>
        <w:tc>
          <w:tcPr>
            <w:tcW w:w="5423" w:type="dxa"/>
            <w:tcBorders>
              <w:top w:val="single" w:color="auto" w:sz="4" w:space="0"/>
              <w:left w:val="single" w:color="auto" w:sz="4" w:space="0"/>
              <w:bottom w:val="single" w:color="auto" w:sz="4" w:space="0"/>
              <w:right w:val="single" w:color="auto" w:sz="4" w:space="0"/>
            </w:tcBorders>
            <w:vAlign w:val="center"/>
          </w:tcPr>
          <w:p w14:paraId="4F0E02E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用户的过往查询记录，便于复查或继续查询</w:t>
            </w:r>
          </w:p>
        </w:tc>
      </w:tr>
      <w:tr w14:paraId="054DD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A5A9DC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搜索提示</w:t>
            </w:r>
          </w:p>
        </w:tc>
        <w:tc>
          <w:tcPr>
            <w:tcW w:w="5423" w:type="dxa"/>
            <w:tcBorders>
              <w:top w:val="single" w:color="auto" w:sz="4" w:space="0"/>
              <w:left w:val="single" w:color="auto" w:sz="4" w:space="0"/>
              <w:bottom w:val="single" w:color="auto" w:sz="4" w:space="0"/>
              <w:right w:val="single" w:color="auto" w:sz="4" w:space="0"/>
            </w:tcBorders>
            <w:vAlign w:val="center"/>
          </w:tcPr>
          <w:p w14:paraId="4E3F9FE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提供的检索建议或修正错误的关键词提示</w:t>
            </w:r>
          </w:p>
        </w:tc>
      </w:tr>
    </w:tbl>
    <w:p w14:paraId="0E8CC088">
      <w:pPr>
        <w:pStyle w:val="10"/>
        <w:spacing w:before="156" w:after="156"/>
      </w:pPr>
      <w:r>
        <w:rPr>
          <w:rFonts w:hint="eastAsia"/>
        </w:rPr>
        <w:t>处理流程</w:t>
      </w:r>
    </w:p>
    <w:p w14:paraId="1F5B008B">
      <w:pPr>
        <w:spacing w:before="156" w:after="156"/>
        <w:ind w:firstLine="480"/>
      </w:pPr>
      <w:r>
        <w:rPr>
          <w:rFonts w:hint="eastAsia"/>
        </w:rPr>
        <w:t>１、建立标签库。标签库包括资料标签和检索条件标签两种，资料标签是指为每种资料标记一个或多个标签，默认采用资料名称作为资料标签；检索条件标签是指将用户常用的数据检索条件检索出来的数据结果当作一种“资料”，并为该“资料”标记标签。标签库是实现智能检索的基础，也是提高搜索命中率的重要手段。</w:t>
      </w:r>
    </w:p>
    <w:p w14:paraId="01309ADC">
      <w:pPr>
        <w:spacing w:before="156" w:after="156"/>
        <w:ind w:firstLine="480"/>
      </w:pPr>
      <w:r>
        <w:rPr>
          <w:rFonts w:hint="eastAsia"/>
        </w:rPr>
        <w:t>２、标签库扩充。系统可实时搜集用户输入的关键词，并进行统计分析，识别出用户输入次数较多但未匹配到资料的关键词，通过人工方式标记给某类资料，从而实现标签库的动态扩充。</w:t>
      </w:r>
    </w:p>
    <w:p w14:paraId="40B18C8A">
      <w:pPr>
        <w:spacing w:before="156" w:after="156"/>
        <w:ind w:firstLine="480"/>
      </w:pPr>
      <w:r>
        <w:rPr>
          <w:rFonts w:hint="eastAsia"/>
        </w:rPr>
        <w:t>３、资料热度值。通过统计用户检索资料的频次，动态调整资料的热度值，系统可将热度值较高的资料直接展示在用户界面。</w:t>
      </w:r>
    </w:p>
    <w:p w14:paraId="48C2E13F">
      <w:pPr>
        <w:spacing w:before="156" w:after="156"/>
        <w:ind w:firstLine="480"/>
      </w:pPr>
      <w:r>
        <w:rPr>
          <w:rFonts w:hint="eastAsia"/>
        </w:rPr>
        <w:t>４、智能搜索引擎。用户输入关键词检索时，根据用户的选择作出关键词与资料的相关性判断，动态调整关键词与资料的相关性指标，自动学习用户的检索思路，提高搜索的命中率。</w:t>
      </w:r>
    </w:p>
    <w:p w14:paraId="258C7468">
      <w:pPr>
        <w:pStyle w:val="8"/>
        <w:spacing w:before="156" w:after="156"/>
      </w:pPr>
      <w:r>
        <w:rPr>
          <w:rFonts w:hint="eastAsia"/>
        </w:rPr>
        <w:t>业务支撑模块</w:t>
      </w:r>
    </w:p>
    <w:p w14:paraId="185A8D7B">
      <w:pPr>
        <w:pStyle w:val="9"/>
        <w:spacing w:before="156" w:after="156"/>
        <w:ind w:left="1009"/>
      </w:pPr>
      <w:r>
        <w:rPr>
          <w:rFonts w:hint="eastAsia"/>
        </w:rPr>
        <w:t>模块概述</w:t>
      </w:r>
    </w:p>
    <w:p w14:paraId="4F7ACFF6">
      <w:pPr>
        <w:spacing w:before="156" w:after="156"/>
        <w:ind w:firstLine="480"/>
      </w:pPr>
      <w:r>
        <w:rPr>
          <w:rFonts w:hint="eastAsia"/>
        </w:rPr>
        <w:t>保障观测和预报产品的业务服务质量，实现业务质量统计、业务信息查询、业务信息管理、系统运维管理等功能。</w:t>
      </w:r>
    </w:p>
    <w:p w14:paraId="4001ECAE">
      <w:pPr>
        <w:pStyle w:val="9"/>
        <w:spacing w:before="156" w:after="156"/>
        <w:ind w:left="1009"/>
      </w:pPr>
      <w:r>
        <w:rPr>
          <w:rFonts w:hint="eastAsia"/>
        </w:rPr>
        <w:t>模块组成</w:t>
      </w:r>
    </w:p>
    <w:p w14:paraId="24E1A515">
      <w:pPr>
        <w:spacing w:before="156" w:after="156"/>
        <w:ind w:firstLine="480"/>
      </w:pPr>
      <w:r>
        <w:rPr>
          <w:rFonts w:hint="eastAsia"/>
        </w:rPr>
        <w:t>业务支撑模块功能</w:t>
      </w:r>
      <w:r>
        <w:t>组成如下图示：</w:t>
      </w:r>
    </w:p>
    <w:p w14:paraId="7F86D03F">
      <w:pPr>
        <w:spacing w:before="156" w:after="156"/>
        <w:ind w:firstLine="0" w:firstLineChars="0"/>
        <w:jc w:val="center"/>
      </w:pPr>
      <w:r>
        <w:object>
          <v:shape id="_x0000_i1030" o:spt="75" type="#_x0000_t75" style="height:277.1pt;width:252.85pt;" o:ole="t" filled="f" o:preferrelative="t" stroked="f" coordsize="21600,21600">
            <v:path/>
            <v:fill on="f" focussize="0,0"/>
            <v:stroke on="f" joinstyle="miter"/>
            <v:imagedata r:id="rId30" o:title=""/>
            <o:lock v:ext="edit" aspectratio="t"/>
            <w10:wrap type="none"/>
            <w10:anchorlock/>
          </v:shape>
          <o:OLEObject Type="Embed" ProgID="Visio.Drawing.15" ShapeID="_x0000_i1030" DrawAspect="Content" ObjectID="_1468075733" r:id="rId29">
            <o:LockedField>false</o:LockedField>
          </o:OLEObject>
        </w:object>
      </w:r>
    </w:p>
    <w:p w14:paraId="71EFF4DF">
      <w:pPr>
        <w:spacing w:before="156" w:after="156"/>
        <w:ind w:firstLine="0" w:firstLineChars="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业务支撑模块功能组成</w:t>
      </w:r>
    </w:p>
    <w:p w14:paraId="0866F6D5">
      <w:pPr>
        <w:pStyle w:val="9"/>
        <w:spacing w:before="156" w:after="156"/>
        <w:ind w:left="1009"/>
      </w:pPr>
      <w:r>
        <w:rPr>
          <w:rFonts w:hint="eastAsia"/>
        </w:rPr>
        <w:t>业务质量统计功能</w:t>
      </w:r>
    </w:p>
    <w:p w14:paraId="711807DE">
      <w:pPr>
        <w:pStyle w:val="10"/>
        <w:spacing w:before="156" w:after="156"/>
      </w:pPr>
      <w:r>
        <w:rPr>
          <w:rFonts w:hint="eastAsia"/>
        </w:rPr>
        <w:t>功能描述</w:t>
      </w:r>
    </w:p>
    <w:p w14:paraId="41F2BC38">
      <w:pPr>
        <w:spacing w:before="156" w:after="156"/>
        <w:ind w:firstLine="480"/>
        <w:rPr>
          <w:rFonts w:ascii="宋体" w:hAnsi="宋体"/>
          <w:kern w:val="0"/>
          <w:szCs w:val="24"/>
        </w:rPr>
      </w:pPr>
      <w:r>
        <w:rPr>
          <w:rFonts w:hint="eastAsia" w:ascii="宋体" w:hAnsi="宋体"/>
          <w:kern w:val="0"/>
          <w:szCs w:val="24"/>
        </w:rPr>
        <w:t>结合“天擎”、</w:t>
      </w:r>
      <w:r>
        <w:rPr>
          <w:rFonts w:ascii="宋体" w:hAnsi="宋体"/>
          <w:kern w:val="0"/>
          <w:szCs w:val="24"/>
        </w:rPr>
        <w:t>MDOS系统的数据传输、数据质量和故障单等信息，按照业务质量管理规定气象观测数据的传输率、数据可用率和业务可用性，为评估观测和预报业务质量提供数据支撑。提供分系统的运行日报表，包括观测业务质量、高性能计算机环境等。</w:t>
      </w:r>
    </w:p>
    <w:p w14:paraId="182B91D4">
      <w:pPr>
        <w:pStyle w:val="10"/>
        <w:spacing w:before="156" w:after="156"/>
      </w:pPr>
      <w:r>
        <w:rPr>
          <w:rFonts w:hint="eastAsia"/>
        </w:rPr>
        <w:t>输入输出</w:t>
      </w:r>
    </w:p>
    <w:p w14:paraId="5A86318E">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55</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6AD60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927EF9F">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3C209B33">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49EED7B5">
            <w:pPr>
              <w:pStyle w:val="928"/>
              <w:spacing w:before="156" w:after="156"/>
            </w:pPr>
            <w:r>
              <w:rPr>
                <w:rFonts w:hint="eastAsia"/>
              </w:rPr>
              <w:t>输入来源</w:t>
            </w:r>
          </w:p>
        </w:tc>
      </w:tr>
      <w:tr w14:paraId="178B9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109469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观测数据</w:t>
            </w:r>
          </w:p>
        </w:tc>
        <w:tc>
          <w:tcPr>
            <w:tcW w:w="3269" w:type="dxa"/>
            <w:tcBorders>
              <w:top w:val="single" w:color="auto" w:sz="4" w:space="0"/>
              <w:left w:val="single" w:color="auto" w:sz="4" w:space="0"/>
              <w:bottom w:val="single" w:color="auto" w:sz="4" w:space="0"/>
              <w:right w:val="single" w:color="auto" w:sz="4" w:space="0"/>
            </w:tcBorders>
            <w:vAlign w:val="center"/>
          </w:tcPr>
          <w:p w14:paraId="4BE5EA7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气象观测数据，包括传输的气象数据、预报结果等</w:t>
            </w:r>
          </w:p>
        </w:tc>
        <w:tc>
          <w:tcPr>
            <w:tcW w:w="3553" w:type="dxa"/>
            <w:tcBorders>
              <w:top w:val="single" w:color="auto" w:sz="4" w:space="0"/>
              <w:left w:val="single" w:color="auto" w:sz="4" w:space="0"/>
              <w:bottom w:val="single" w:color="auto" w:sz="4" w:space="0"/>
              <w:right w:val="single" w:color="auto" w:sz="4" w:space="0"/>
            </w:tcBorders>
          </w:tcPr>
          <w:p w14:paraId="4E61C33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“天擎”系统、MDOS系统</w:t>
            </w:r>
          </w:p>
        </w:tc>
      </w:tr>
      <w:tr w14:paraId="28C36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1535BF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故障单信息</w:t>
            </w:r>
          </w:p>
        </w:tc>
        <w:tc>
          <w:tcPr>
            <w:tcW w:w="3269" w:type="dxa"/>
            <w:tcBorders>
              <w:top w:val="single" w:color="auto" w:sz="4" w:space="0"/>
              <w:left w:val="single" w:color="auto" w:sz="4" w:space="0"/>
              <w:bottom w:val="single" w:color="auto" w:sz="4" w:space="0"/>
              <w:right w:val="single" w:color="auto" w:sz="4" w:space="0"/>
            </w:tcBorders>
            <w:vAlign w:val="center"/>
          </w:tcPr>
          <w:p w14:paraId="55FB16D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系统故障记录，包括数据传输中断、计算机故障等</w:t>
            </w:r>
          </w:p>
        </w:tc>
        <w:tc>
          <w:tcPr>
            <w:tcW w:w="3553" w:type="dxa"/>
            <w:tcBorders>
              <w:top w:val="single" w:color="auto" w:sz="4" w:space="0"/>
              <w:left w:val="single" w:color="auto" w:sz="4" w:space="0"/>
              <w:bottom w:val="single" w:color="auto" w:sz="4" w:space="0"/>
              <w:right w:val="single" w:color="auto" w:sz="4" w:space="0"/>
            </w:tcBorders>
          </w:tcPr>
          <w:p w14:paraId="1CA95F8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故障管理系统</w:t>
            </w:r>
          </w:p>
        </w:tc>
      </w:tr>
      <w:tr w14:paraId="515AC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C89CA7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数据传输情况</w:t>
            </w:r>
          </w:p>
        </w:tc>
        <w:tc>
          <w:tcPr>
            <w:tcW w:w="3269" w:type="dxa"/>
            <w:tcBorders>
              <w:top w:val="single" w:color="auto" w:sz="4" w:space="0"/>
              <w:left w:val="single" w:color="auto" w:sz="4" w:space="0"/>
              <w:bottom w:val="single" w:color="auto" w:sz="4" w:space="0"/>
              <w:right w:val="single" w:color="auto" w:sz="4" w:space="0"/>
            </w:tcBorders>
            <w:vAlign w:val="center"/>
          </w:tcPr>
          <w:p w14:paraId="1A5F79F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观测数据的传输状态，如传输成功率、传输时延等</w:t>
            </w:r>
          </w:p>
        </w:tc>
        <w:tc>
          <w:tcPr>
            <w:tcW w:w="3553" w:type="dxa"/>
            <w:tcBorders>
              <w:top w:val="single" w:color="auto" w:sz="4" w:space="0"/>
              <w:left w:val="single" w:color="auto" w:sz="4" w:space="0"/>
              <w:bottom w:val="single" w:color="auto" w:sz="4" w:space="0"/>
              <w:right w:val="single" w:color="auto" w:sz="4" w:space="0"/>
            </w:tcBorders>
          </w:tcPr>
          <w:p w14:paraId="72833AD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数据传输模块</w:t>
            </w:r>
          </w:p>
        </w:tc>
      </w:tr>
      <w:tr w14:paraId="35E82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766E0F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数据质量评估标准</w:t>
            </w:r>
          </w:p>
        </w:tc>
        <w:tc>
          <w:tcPr>
            <w:tcW w:w="3269" w:type="dxa"/>
            <w:tcBorders>
              <w:top w:val="single" w:color="auto" w:sz="4" w:space="0"/>
              <w:left w:val="single" w:color="auto" w:sz="4" w:space="0"/>
              <w:bottom w:val="single" w:color="auto" w:sz="4" w:space="0"/>
              <w:right w:val="single" w:color="auto" w:sz="4" w:space="0"/>
            </w:tcBorders>
            <w:vAlign w:val="center"/>
          </w:tcPr>
          <w:p w14:paraId="2A57129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数据质量指标，如数据传输率、数据可用率等</w:t>
            </w:r>
          </w:p>
        </w:tc>
        <w:tc>
          <w:tcPr>
            <w:tcW w:w="3553" w:type="dxa"/>
            <w:tcBorders>
              <w:top w:val="single" w:color="auto" w:sz="4" w:space="0"/>
              <w:left w:val="single" w:color="auto" w:sz="4" w:space="0"/>
              <w:bottom w:val="single" w:color="auto" w:sz="4" w:space="0"/>
              <w:right w:val="single" w:color="auto" w:sz="4" w:space="0"/>
            </w:tcBorders>
          </w:tcPr>
          <w:p w14:paraId="08EF7F1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系统配置</w:t>
            </w:r>
          </w:p>
        </w:tc>
      </w:tr>
      <w:tr w14:paraId="1A908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AD3335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高性能计算机环境</w:t>
            </w:r>
          </w:p>
        </w:tc>
        <w:tc>
          <w:tcPr>
            <w:tcW w:w="3269" w:type="dxa"/>
            <w:tcBorders>
              <w:top w:val="single" w:color="auto" w:sz="4" w:space="0"/>
              <w:left w:val="single" w:color="auto" w:sz="4" w:space="0"/>
              <w:bottom w:val="single" w:color="auto" w:sz="4" w:space="0"/>
              <w:right w:val="single" w:color="auto" w:sz="4" w:space="0"/>
            </w:tcBorders>
            <w:vAlign w:val="center"/>
          </w:tcPr>
          <w:p w14:paraId="1A37235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高性能计算机的运行状态、负载等</w:t>
            </w:r>
          </w:p>
        </w:tc>
        <w:tc>
          <w:tcPr>
            <w:tcW w:w="3553" w:type="dxa"/>
            <w:tcBorders>
              <w:top w:val="single" w:color="auto" w:sz="4" w:space="0"/>
              <w:left w:val="single" w:color="auto" w:sz="4" w:space="0"/>
              <w:bottom w:val="single" w:color="auto" w:sz="4" w:space="0"/>
              <w:right w:val="single" w:color="auto" w:sz="4" w:space="0"/>
            </w:tcBorders>
          </w:tcPr>
          <w:p w14:paraId="768DD05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系统监控模块</w:t>
            </w:r>
          </w:p>
        </w:tc>
      </w:tr>
    </w:tbl>
    <w:p w14:paraId="628FD784">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56</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043F9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34BCF13">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4E53E9DD">
            <w:pPr>
              <w:pStyle w:val="928"/>
              <w:spacing w:before="156" w:after="156"/>
            </w:pPr>
            <w:r>
              <w:rPr>
                <w:rFonts w:hint="eastAsia"/>
              </w:rPr>
              <w:t>输出</w:t>
            </w:r>
            <w:r>
              <w:t>内容</w:t>
            </w:r>
          </w:p>
        </w:tc>
      </w:tr>
      <w:tr w14:paraId="27909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633F50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业务质量评估报告</w:t>
            </w:r>
          </w:p>
        </w:tc>
        <w:tc>
          <w:tcPr>
            <w:tcW w:w="5423" w:type="dxa"/>
            <w:tcBorders>
              <w:top w:val="single" w:color="auto" w:sz="4" w:space="0"/>
              <w:left w:val="single" w:color="auto" w:sz="4" w:space="0"/>
              <w:bottom w:val="single" w:color="auto" w:sz="4" w:space="0"/>
              <w:right w:val="single" w:color="auto" w:sz="4" w:space="0"/>
            </w:tcBorders>
            <w:vAlign w:val="center"/>
          </w:tcPr>
          <w:p w14:paraId="624C637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评估报告包括传输率、数据可用率、业务可用性等指标</w:t>
            </w:r>
          </w:p>
        </w:tc>
      </w:tr>
      <w:tr w14:paraId="1815C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0DB8DC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观测业务质量日报表</w:t>
            </w:r>
          </w:p>
        </w:tc>
        <w:tc>
          <w:tcPr>
            <w:tcW w:w="5423" w:type="dxa"/>
            <w:tcBorders>
              <w:top w:val="single" w:color="auto" w:sz="4" w:space="0"/>
              <w:left w:val="single" w:color="auto" w:sz="4" w:space="0"/>
              <w:bottom w:val="single" w:color="auto" w:sz="4" w:space="0"/>
              <w:right w:val="single" w:color="auto" w:sz="4" w:space="0"/>
            </w:tcBorders>
            <w:vAlign w:val="center"/>
          </w:tcPr>
          <w:p w14:paraId="31DA204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包括观测数据的传输状态、质量评估、故障记录等</w:t>
            </w:r>
          </w:p>
        </w:tc>
      </w:tr>
      <w:tr w14:paraId="4D9C0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3E586E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高性能计算环境报告</w:t>
            </w:r>
          </w:p>
        </w:tc>
        <w:tc>
          <w:tcPr>
            <w:tcW w:w="5423" w:type="dxa"/>
            <w:tcBorders>
              <w:top w:val="single" w:color="auto" w:sz="4" w:space="0"/>
              <w:left w:val="single" w:color="auto" w:sz="4" w:space="0"/>
              <w:bottom w:val="single" w:color="auto" w:sz="4" w:space="0"/>
              <w:right w:val="single" w:color="auto" w:sz="4" w:space="0"/>
            </w:tcBorders>
            <w:vAlign w:val="center"/>
          </w:tcPr>
          <w:p w14:paraId="04DA138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计算机环境的运行状态、负载等信息</w:t>
            </w:r>
          </w:p>
        </w:tc>
      </w:tr>
      <w:tr w14:paraId="43F0E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A4072B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故障记录分析报告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3D9B49B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记录故障单的详细信息及处理结果</w:t>
            </w:r>
          </w:p>
        </w:tc>
      </w:tr>
      <w:tr w14:paraId="003F8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6FEA28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数据质量趋势图</w:t>
            </w:r>
          </w:p>
        </w:tc>
        <w:tc>
          <w:tcPr>
            <w:tcW w:w="5423" w:type="dxa"/>
            <w:tcBorders>
              <w:top w:val="single" w:color="auto" w:sz="4" w:space="0"/>
              <w:left w:val="single" w:color="auto" w:sz="4" w:space="0"/>
              <w:bottom w:val="single" w:color="auto" w:sz="4" w:space="0"/>
              <w:right w:val="single" w:color="auto" w:sz="4" w:space="0"/>
            </w:tcBorders>
            <w:vAlign w:val="center"/>
          </w:tcPr>
          <w:p w14:paraId="69B0033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数据质量随时间变化的趋势图，包括传输率、可用性等</w:t>
            </w:r>
          </w:p>
        </w:tc>
      </w:tr>
    </w:tbl>
    <w:p w14:paraId="6D614098">
      <w:pPr>
        <w:pStyle w:val="10"/>
        <w:spacing w:before="156" w:after="156"/>
      </w:pPr>
      <w:r>
        <w:rPr>
          <w:rFonts w:hint="eastAsia"/>
        </w:rPr>
        <w:t>处理流程</w:t>
      </w:r>
    </w:p>
    <w:p w14:paraId="0077247A">
      <w:pPr>
        <w:spacing w:before="156" w:after="156"/>
        <w:ind w:firstLine="480"/>
        <w:rPr>
          <w:rFonts w:hint="eastAsia"/>
        </w:rPr>
      </w:pPr>
      <w:r>
        <w:rPr>
          <w:rFonts w:hint="eastAsia"/>
        </w:rPr>
        <w:t>数据传输和质量监控：</w:t>
      </w:r>
    </w:p>
    <w:p w14:paraId="6F09179F">
      <w:pPr>
        <w:spacing w:before="156" w:after="156"/>
        <w:ind w:firstLine="480"/>
        <w:rPr>
          <w:rFonts w:hint="eastAsia"/>
        </w:rPr>
      </w:pPr>
      <w:r>
        <w:rPr>
          <w:rFonts w:hint="eastAsia"/>
        </w:rPr>
        <w:t>系统通过监控“天擎”系统和MDOS系统中的数据传输过程，跟踪观测数据的传输率和传输时延。</w:t>
      </w:r>
    </w:p>
    <w:p w14:paraId="0B98DE65">
      <w:pPr>
        <w:spacing w:before="156" w:after="156"/>
        <w:ind w:firstLine="480"/>
        <w:rPr>
          <w:rFonts w:hint="eastAsia"/>
        </w:rPr>
      </w:pPr>
      <w:r>
        <w:rPr>
          <w:rFonts w:hint="eastAsia"/>
        </w:rPr>
        <w:t>系统自动计算数据的可用率，通过对传输成功率、数据完整性等指标的实时分析，评估数据的质量。</w:t>
      </w:r>
    </w:p>
    <w:p w14:paraId="34F84199">
      <w:pPr>
        <w:spacing w:before="156" w:after="156"/>
        <w:ind w:firstLine="480"/>
        <w:rPr>
          <w:rFonts w:hint="eastAsia"/>
        </w:rPr>
      </w:pPr>
      <w:r>
        <w:rPr>
          <w:rFonts w:hint="eastAsia"/>
        </w:rPr>
        <w:t>如果出现数据传输失败或异常，系统会自动生成故障单，记录具体的故障信息，方便后续分析和处理。</w:t>
      </w:r>
    </w:p>
    <w:p w14:paraId="4C571FAC">
      <w:pPr>
        <w:spacing w:before="156" w:after="156"/>
        <w:ind w:firstLine="480"/>
        <w:rPr>
          <w:rFonts w:hint="eastAsia"/>
        </w:rPr>
      </w:pPr>
      <w:r>
        <w:rPr>
          <w:rFonts w:hint="eastAsia"/>
        </w:rPr>
        <w:t>业务可用性评估：</w:t>
      </w:r>
    </w:p>
    <w:p w14:paraId="4D9B5C48">
      <w:pPr>
        <w:spacing w:before="156" w:after="156"/>
        <w:ind w:firstLine="480"/>
        <w:rPr>
          <w:rFonts w:hint="eastAsia"/>
        </w:rPr>
      </w:pPr>
      <w:r>
        <w:rPr>
          <w:rFonts w:hint="eastAsia"/>
        </w:rPr>
        <w:t>系统根据业务质量管理规定，结合数据传输、质量评估和故障信息，计算和评估业务的可用性。</w:t>
      </w:r>
    </w:p>
    <w:p w14:paraId="183C226D">
      <w:pPr>
        <w:spacing w:before="156" w:after="156"/>
        <w:ind w:firstLine="480"/>
        <w:rPr>
          <w:rFonts w:hint="eastAsia"/>
        </w:rPr>
      </w:pPr>
      <w:r>
        <w:rPr>
          <w:rFonts w:hint="eastAsia"/>
        </w:rPr>
        <w:t>业务可用性包括数据能否成功传输、计算结果的准确性以及系统响应的及时性等。</w:t>
      </w:r>
    </w:p>
    <w:p w14:paraId="023B5CE0">
      <w:pPr>
        <w:spacing w:before="156" w:after="156"/>
        <w:ind w:firstLine="480"/>
        <w:rPr>
          <w:rFonts w:hint="eastAsia"/>
        </w:rPr>
      </w:pPr>
      <w:r>
        <w:rPr>
          <w:rFonts w:hint="eastAsia"/>
        </w:rPr>
        <w:t>该功能为业务质量的评估提供了客观的数据支撑，帮助决策人员及时采取改进措施。</w:t>
      </w:r>
    </w:p>
    <w:p w14:paraId="4C05395B">
      <w:pPr>
        <w:spacing w:before="156" w:after="156"/>
        <w:ind w:firstLine="480"/>
        <w:rPr>
          <w:rFonts w:hint="eastAsia"/>
        </w:rPr>
      </w:pPr>
      <w:r>
        <w:rPr>
          <w:rFonts w:hint="eastAsia"/>
        </w:rPr>
        <w:t>生成日报表：</w:t>
      </w:r>
    </w:p>
    <w:p w14:paraId="27B1F5F8">
      <w:pPr>
        <w:spacing w:before="156" w:after="156"/>
        <w:ind w:firstLine="480"/>
        <w:rPr>
          <w:rFonts w:hint="eastAsia"/>
        </w:rPr>
      </w:pPr>
      <w:r>
        <w:rPr>
          <w:rFonts w:hint="eastAsia"/>
        </w:rPr>
        <w:t>系统定期生成分系统的运行日报表，内容包括观测业务质量、高性能计算环境的运行状态等。</w:t>
      </w:r>
    </w:p>
    <w:p w14:paraId="50FCC56F">
      <w:pPr>
        <w:spacing w:before="156" w:after="156"/>
        <w:ind w:firstLine="480"/>
        <w:rPr>
          <w:rFonts w:hint="eastAsia"/>
        </w:rPr>
      </w:pPr>
      <w:r>
        <w:rPr>
          <w:rFonts w:hint="eastAsia"/>
        </w:rPr>
        <w:t>报表可以包括各项指标的汇总和趋势图，如数据传输率的变化、故障单处理情况、计算环境负载等，帮助管理人员了解系统的运行状态和问题。</w:t>
      </w:r>
    </w:p>
    <w:p w14:paraId="7B416465">
      <w:pPr>
        <w:spacing w:before="156" w:after="156"/>
        <w:ind w:firstLine="480"/>
        <w:rPr>
          <w:rFonts w:hint="eastAsia"/>
        </w:rPr>
      </w:pPr>
      <w:r>
        <w:rPr>
          <w:rFonts w:hint="eastAsia"/>
        </w:rPr>
        <w:t>用户可以根据需求定制报表内容，并选择报表的生成频率（如每日、每周等）。</w:t>
      </w:r>
    </w:p>
    <w:p w14:paraId="562A8044">
      <w:pPr>
        <w:spacing w:before="156" w:after="156"/>
        <w:ind w:firstLine="480"/>
        <w:rPr>
          <w:rFonts w:hint="eastAsia"/>
        </w:rPr>
      </w:pPr>
      <w:r>
        <w:rPr>
          <w:rFonts w:hint="eastAsia"/>
        </w:rPr>
        <w:t>故障单管理：</w:t>
      </w:r>
    </w:p>
    <w:p w14:paraId="088D4A6B">
      <w:pPr>
        <w:spacing w:before="156" w:after="156"/>
        <w:ind w:firstLine="480"/>
        <w:rPr>
          <w:rFonts w:hint="eastAsia"/>
        </w:rPr>
      </w:pPr>
      <w:r>
        <w:rPr>
          <w:rFonts w:hint="eastAsia"/>
        </w:rPr>
        <w:t>当系统检测到数据传输问题或其他故障时，会自动生成故障单，并记录故障的类型、发生时间、处理状态等。</w:t>
      </w:r>
    </w:p>
    <w:p w14:paraId="5DDCD763">
      <w:pPr>
        <w:spacing w:before="156" w:after="156"/>
        <w:ind w:firstLine="480"/>
        <w:rPr>
          <w:rFonts w:hint="eastAsia"/>
        </w:rPr>
      </w:pPr>
      <w:r>
        <w:rPr>
          <w:rFonts w:hint="eastAsia"/>
        </w:rPr>
        <w:t>故障单可以通过故障管理系统进行跟踪和分析，确保问题能够得到及时处理，并为后续改进提供数据支持。</w:t>
      </w:r>
    </w:p>
    <w:p w14:paraId="5DB23B7B">
      <w:pPr>
        <w:spacing w:before="156" w:after="156"/>
        <w:ind w:firstLine="480"/>
        <w:rPr>
          <w:rFonts w:hint="eastAsia"/>
        </w:rPr>
      </w:pPr>
      <w:r>
        <w:rPr>
          <w:rFonts w:hint="eastAsia"/>
        </w:rPr>
        <w:t>故障单的分析报告可以帮助了解常见问题的根源，优化系统的稳定性和可靠性。</w:t>
      </w:r>
    </w:p>
    <w:p w14:paraId="4D48CDA1">
      <w:pPr>
        <w:spacing w:before="156" w:after="156"/>
        <w:ind w:firstLine="480"/>
        <w:rPr>
          <w:rFonts w:hint="eastAsia"/>
        </w:rPr>
      </w:pPr>
      <w:r>
        <w:rPr>
          <w:rFonts w:hint="eastAsia"/>
        </w:rPr>
        <w:t>高性能计算环境监控：</w:t>
      </w:r>
    </w:p>
    <w:p w14:paraId="046087B7">
      <w:pPr>
        <w:spacing w:before="156" w:after="156"/>
        <w:ind w:firstLine="480"/>
        <w:rPr>
          <w:rFonts w:hint="eastAsia"/>
        </w:rPr>
      </w:pPr>
      <w:r>
        <w:rPr>
          <w:rFonts w:hint="eastAsia"/>
        </w:rPr>
        <w:t>系统实时监控高性能计算机的运行状态，提供CPU、内存、存储等资源的使用情况。</w:t>
      </w:r>
    </w:p>
    <w:p w14:paraId="34B9EDA8">
      <w:pPr>
        <w:spacing w:before="156" w:after="156"/>
        <w:ind w:firstLine="480"/>
        <w:rPr>
          <w:rFonts w:hint="eastAsia"/>
        </w:rPr>
      </w:pPr>
      <w:r>
        <w:rPr>
          <w:rFonts w:hint="eastAsia"/>
        </w:rPr>
        <w:t>监控数据可以反映系统的负载情况和性能瓶颈，帮助管理人员优化计算资源的分配和使用。</w:t>
      </w:r>
    </w:p>
    <w:p w14:paraId="424CA32C">
      <w:pPr>
        <w:spacing w:before="156" w:after="156"/>
        <w:ind w:firstLine="480"/>
        <w:rPr>
          <w:rFonts w:hint="eastAsia"/>
        </w:rPr>
      </w:pPr>
      <w:r>
        <w:rPr>
          <w:rFonts w:hint="eastAsia"/>
        </w:rPr>
        <w:t>通过计算环境报告，用户可以及时了解计算资源的利用情况，避免资源浪费或超载。</w:t>
      </w:r>
    </w:p>
    <w:p w14:paraId="2FE4EC90">
      <w:pPr>
        <w:spacing w:before="156" w:after="156"/>
        <w:ind w:firstLine="480"/>
        <w:rPr>
          <w:rFonts w:hint="eastAsia"/>
        </w:rPr>
      </w:pPr>
      <w:r>
        <w:rPr>
          <w:rFonts w:hint="eastAsia"/>
        </w:rPr>
        <w:t>数据质量趋势分析：</w:t>
      </w:r>
    </w:p>
    <w:p w14:paraId="1DAED398">
      <w:pPr>
        <w:spacing w:before="156" w:after="156"/>
        <w:ind w:firstLine="480"/>
        <w:rPr>
          <w:rFonts w:hint="eastAsia"/>
        </w:rPr>
      </w:pPr>
      <w:r>
        <w:rPr>
          <w:rFonts w:hint="eastAsia"/>
        </w:rPr>
        <w:t>系统会自动生成数据质量趋势图，帮助用户查看数据传输率、可用性等指标随时间变化的趋势。</w:t>
      </w:r>
    </w:p>
    <w:p w14:paraId="46F7FF1B">
      <w:pPr>
        <w:spacing w:before="156" w:after="156"/>
        <w:ind w:firstLine="480"/>
      </w:pPr>
      <w:r>
        <w:rPr>
          <w:rFonts w:hint="eastAsia"/>
        </w:rPr>
        <w:t>数据质量的趋势分析为业务改进提供了依据，帮助发现潜在的问题和风险，并提前做出调整。</w:t>
      </w:r>
    </w:p>
    <w:p w14:paraId="33027A43">
      <w:pPr>
        <w:pStyle w:val="9"/>
        <w:spacing w:before="156" w:after="156"/>
        <w:ind w:left="1009"/>
      </w:pPr>
      <w:r>
        <w:rPr>
          <w:rFonts w:hint="eastAsia"/>
        </w:rPr>
        <w:t>业务信息查询功能</w:t>
      </w:r>
    </w:p>
    <w:p w14:paraId="011932D0">
      <w:pPr>
        <w:pStyle w:val="10"/>
        <w:spacing w:before="156" w:after="156"/>
      </w:pPr>
      <w:r>
        <w:rPr>
          <w:rFonts w:hint="eastAsia"/>
        </w:rPr>
        <w:t>功能描述</w:t>
      </w:r>
    </w:p>
    <w:p w14:paraId="3EBEFA34">
      <w:pPr>
        <w:spacing w:before="156" w:after="156"/>
        <w:ind w:firstLine="480"/>
        <w:rPr>
          <w:rFonts w:ascii="宋体" w:hAnsi="宋体"/>
          <w:kern w:val="0"/>
          <w:szCs w:val="24"/>
        </w:rPr>
      </w:pPr>
      <w:r>
        <w:rPr>
          <w:rFonts w:hint="eastAsia" w:ascii="宋体" w:hAnsi="宋体"/>
          <w:kern w:val="0"/>
          <w:szCs w:val="24"/>
        </w:rPr>
        <w:t>提供查询自动观测气象站的基础信息，包括站名、站号、经纬度、建站时间、观测要素、周边观测环境等信息。</w:t>
      </w:r>
    </w:p>
    <w:p w14:paraId="3F916FEA">
      <w:pPr>
        <w:pStyle w:val="10"/>
        <w:spacing w:before="156" w:after="156"/>
      </w:pPr>
      <w:r>
        <w:rPr>
          <w:rFonts w:hint="eastAsia"/>
        </w:rPr>
        <w:t>输入输出</w:t>
      </w:r>
    </w:p>
    <w:p w14:paraId="497F2CD6">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57</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72192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EE7FCDD">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14DC6C13">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672ADACF">
            <w:pPr>
              <w:pStyle w:val="928"/>
              <w:spacing w:before="156" w:after="156"/>
            </w:pPr>
            <w:r>
              <w:rPr>
                <w:rFonts w:hint="eastAsia"/>
              </w:rPr>
              <w:t>输入来源</w:t>
            </w:r>
          </w:p>
        </w:tc>
      </w:tr>
      <w:tr w14:paraId="1E976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9643F2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查询条件</w:t>
            </w:r>
          </w:p>
        </w:tc>
        <w:tc>
          <w:tcPr>
            <w:tcW w:w="3269" w:type="dxa"/>
            <w:tcBorders>
              <w:top w:val="single" w:color="auto" w:sz="4" w:space="0"/>
              <w:left w:val="single" w:color="auto" w:sz="4" w:space="0"/>
              <w:bottom w:val="single" w:color="auto" w:sz="4" w:space="0"/>
              <w:right w:val="single" w:color="auto" w:sz="4" w:space="0"/>
            </w:tcBorders>
            <w:vAlign w:val="center"/>
          </w:tcPr>
          <w:p w14:paraId="25D6FF7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用户输入的查询条件，可以是站名、站号、经纬度等</w:t>
            </w:r>
          </w:p>
        </w:tc>
        <w:tc>
          <w:tcPr>
            <w:tcW w:w="3553" w:type="dxa"/>
            <w:tcBorders>
              <w:top w:val="single" w:color="auto" w:sz="4" w:space="0"/>
              <w:left w:val="single" w:color="auto" w:sz="4" w:space="0"/>
              <w:bottom w:val="single" w:color="auto" w:sz="4" w:space="0"/>
              <w:right w:val="single" w:color="auto" w:sz="4" w:space="0"/>
            </w:tcBorders>
          </w:tcPr>
          <w:p w14:paraId="4412C18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r w14:paraId="63320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1715FE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查询参数</w:t>
            </w:r>
          </w:p>
        </w:tc>
        <w:tc>
          <w:tcPr>
            <w:tcW w:w="3269" w:type="dxa"/>
            <w:tcBorders>
              <w:top w:val="single" w:color="auto" w:sz="4" w:space="0"/>
              <w:left w:val="single" w:color="auto" w:sz="4" w:space="0"/>
              <w:bottom w:val="single" w:color="auto" w:sz="4" w:space="0"/>
              <w:right w:val="single" w:color="auto" w:sz="4" w:space="0"/>
            </w:tcBorders>
            <w:vAlign w:val="center"/>
          </w:tcPr>
          <w:p w14:paraId="65798ED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用户选择的查询字段，如是否显示站点周边环境等</w:t>
            </w:r>
          </w:p>
        </w:tc>
        <w:tc>
          <w:tcPr>
            <w:tcW w:w="3553" w:type="dxa"/>
            <w:tcBorders>
              <w:top w:val="single" w:color="auto" w:sz="4" w:space="0"/>
              <w:left w:val="single" w:color="auto" w:sz="4" w:space="0"/>
              <w:bottom w:val="single" w:color="auto" w:sz="4" w:space="0"/>
              <w:right w:val="single" w:color="auto" w:sz="4" w:space="0"/>
            </w:tcBorders>
          </w:tcPr>
          <w:p w14:paraId="0368B69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r w14:paraId="35E51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E5DCCF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气象站数据</w:t>
            </w:r>
          </w:p>
        </w:tc>
        <w:tc>
          <w:tcPr>
            <w:tcW w:w="3269" w:type="dxa"/>
            <w:tcBorders>
              <w:top w:val="single" w:color="auto" w:sz="4" w:space="0"/>
              <w:left w:val="single" w:color="auto" w:sz="4" w:space="0"/>
              <w:bottom w:val="single" w:color="auto" w:sz="4" w:space="0"/>
              <w:right w:val="single" w:color="auto" w:sz="4" w:space="0"/>
            </w:tcBorders>
            <w:vAlign w:val="center"/>
          </w:tcPr>
          <w:p w14:paraId="785BDF0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包含的自动观测气象站的基础信息，如站名、站号、经纬度等</w:t>
            </w:r>
          </w:p>
        </w:tc>
        <w:tc>
          <w:tcPr>
            <w:tcW w:w="3553" w:type="dxa"/>
            <w:tcBorders>
              <w:top w:val="single" w:color="auto" w:sz="4" w:space="0"/>
              <w:left w:val="single" w:color="auto" w:sz="4" w:space="0"/>
              <w:bottom w:val="single" w:color="auto" w:sz="4" w:space="0"/>
              <w:right w:val="single" w:color="auto" w:sz="4" w:space="0"/>
            </w:tcBorders>
          </w:tcPr>
          <w:p w14:paraId="6BCDCDE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气象站数据库</w:t>
            </w:r>
          </w:p>
        </w:tc>
      </w:tr>
      <w:tr w14:paraId="1F01C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7C238F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站点筛选条件</w:t>
            </w:r>
          </w:p>
        </w:tc>
        <w:tc>
          <w:tcPr>
            <w:tcW w:w="3269" w:type="dxa"/>
            <w:tcBorders>
              <w:top w:val="single" w:color="auto" w:sz="4" w:space="0"/>
              <w:left w:val="single" w:color="auto" w:sz="4" w:space="0"/>
              <w:bottom w:val="single" w:color="auto" w:sz="4" w:space="0"/>
              <w:right w:val="single" w:color="auto" w:sz="4" w:space="0"/>
            </w:tcBorders>
            <w:vAlign w:val="center"/>
          </w:tcPr>
          <w:p w14:paraId="72C1A3B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用户设置的筛选条件，如站点类型、观测要素等</w:t>
            </w:r>
          </w:p>
        </w:tc>
        <w:tc>
          <w:tcPr>
            <w:tcW w:w="3553" w:type="dxa"/>
            <w:tcBorders>
              <w:top w:val="single" w:color="auto" w:sz="4" w:space="0"/>
              <w:left w:val="single" w:color="auto" w:sz="4" w:space="0"/>
              <w:bottom w:val="single" w:color="auto" w:sz="4" w:space="0"/>
              <w:right w:val="single" w:color="auto" w:sz="4" w:space="0"/>
            </w:tcBorders>
          </w:tcPr>
          <w:p w14:paraId="05E0518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用户设置</w:t>
            </w:r>
          </w:p>
        </w:tc>
      </w:tr>
    </w:tbl>
    <w:p w14:paraId="37BB7638">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58</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563D5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DB301BC">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47565666">
            <w:pPr>
              <w:pStyle w:val="928"/>
              <w:spacing w:before="156" w:after="156"/>
            </w:pPr>
            <w:r>
              <w:rPr>
                <w:rFonts w:hint="eastAsia"/>
              </w:rPr>
              <w:t>输出</w:t>
            </w:r>
            <w:r>
              <w:t>内容</w:t>
            </w:r>
          </w:p>
        </w:tc>
      </w:tr>
      <w:tr w14:paraId="76CF4E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B33E8F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查询结果列表</w:t>
            </w:r>
          </w:p>
        </w:tc>
        <w:tc>
          <w:tcPr>
            <w:tcW w:w="5423" w:type="dxa"/>
            <w:tcBorders>
              <w:top w:val="single" w:color="auto" w:sz="4" w:space="0"/>
              <w:left w:val="single" w:color="auto" w:sz="4" w:space="0"/>
              <w:bottom w:val="single" w:color="auto" w:sz="4" w:space="0"/>
              <w:right w:val="single" w:color="auto" w:sz="4" w:space="0"/>
            </w:tcBorders>
            <w:vAlign w:val="center"/>
          </w:tcPr>
          <w:p w14:paraId="617C40D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展示符合条件的气象站信息，如站名、站号、经纬度等</w:t>
            </w:r>
          </w:p>
        </w:tc>
      </w:tr>
      <w:tr w14:paraId="30B54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A05025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详细信息</w:t>
            </w:r>
          </w:p>
        </w:tc>
        <w:tc>
          <w:tcPr>
            <w:tcW w:w="5423" w:type="dxa"/>
            <w:tcBorders>
              <w:top w:val="single" w:color="auto" w:sz="4" w:space="0"/>
              <w:left w:val="single" w:color="auto" w:sz="4" w:space="0"/>
              <w:bottom w:val="single" w:color="auto" w:sz="4" w:space="0"/>
              <w:right w:val="single" w:color="auto" w:sz="4" w:space="0"/>
            </w:tcBorders>
            <w:vAlign w:val="center"/>
          </w:tcPr>
          <w:p w14:paraId="7D368C6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针对某个气象站的详细信息，包含站点基本数据及周边环境</w:t>
            </w:r>
          </w:p>
        </w:tc>
      </w:tr>
      <w:tr w14:paraId="262C7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CDEF6E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筛选后的查询结果</w:t>
            </w:r>
          </w:p>
        </w:tc>
        <w:tc>
          <w:tcPr>
            <w:tcW w:w="5423" w:type="dxa"/>
            <w:tcBorders>
              <w:top w:val="single" w:color="auto" w:sz="4" w:space="0"/>
              <w:left w:val="single" w:color="auto" w:sz="4" w:space="0"/>
              <w:bottom w:val="single" w:color="auto" w:sz="4" w:space="0"/>
              <w:right w:val="single" w:color="auto" w:sz="4" w:space="0"/>
            </w:tcBorders>
            <w:vAlign w:val="center"/>
          </w:tcPr>
          <w:p w14:paraId="079AB47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根据筛选条件得到的特定气象站信息列表</w:t>
            </w:r>
          </w:p>
        </w:tc>
      </w:tr>
    </w:tbl>
    <w:p w14:paraId="65FA7BAF">
      <w:pPr>
        <w:pStyle w:val="10"/>
        <w:spacing w:before="156" w:after="156"/>
      </w:pPr>
      <w:r>
        <w:rPr>
          <w:rFonts w:hint="eastAsia"/>
        </w:rPr>
        <w:t>处理流程</w:t>
      </w:r>
    </w:p>
    <w:p w14:paraId="788B08F1">
      <w:pPr>
        <w:spacing w:before="156" w:after="156"/>
        <w:ind w:firstLine="480"/>
        <w:rPr>
          <w:rFonts w:hint="eastAsia"/>
        </w:rPr>
      </w:pPr>
      <w:r>
        <w:rPr>
          <w:rFonts w:hint="eastAsia"/>
        </w:rPr>
        <w:t>气象站的基本信息（如站名、站号、经纬度、建站时间、观测要素等）存储在气象站数据库中。</w:t>
      </w:r>
    </w:p>
    <w:p w14:paraId="6C833A7D">
      <w:pPr>
        <w:spacing w:before="156" w:after="156"/>
        <w:ind w:firstLine="480"/>
        <w:rPr>
          <w:rFonts w:hint="eastAsia"/>
        </w:rPr>
      </w:pPr>
      <w:r>
        <w:rPr>
          <w:rFonts w:hint="eastAsia"/>
        </w:rPr>
        <w:t>数据表包括各气象站的详细信息，以及站点的观测环境、周边地理位置等辅助信息。</w:t>
      </w:r>
    </w:p>
    <w:p w14:paraId="2A50AE10">
      <w:pPr>
        <w:spacing w:before="156" w:after="156"/>
        <w:ind w:firstLine="480"/>
        <w:rPr>
          <w:rFonts w:hint="eastAsia"/>
        </w:rPr>
      </w:pPr>
      <w:r>
        <w:rPr>
          <w:rFonts w:hint="eastAsia"/>
        </w:rPr>
        <w:t>查询机制：</w:t>
      </w:r>
    </w:p>
    <w:p w14:paraId="783297F2">
      <w:pPr>
        <w:spacing w:before="156" w:after="156"/>
        <w:ind w:firstLine="480"/>
        <w:rPr>
          <w:rFonts w:hint="eastAsia"/>
        </w:rPr>
      </w:pPr>
    </w:p>
    <w:p w14:paraId="323F3570">
      <w:pPr>
        <w:spacing w:before="156" w:after="156"/>
        <w:ind w:firstLine="480"/>
        <w:rPr>
          <w:rFonts w:hint="eastAsia"/>
        </w:rPr>
      </w:pPr>
      <w:r>
        <w:rPr>
          <w:rFonts w:hint="eastAsia"/>
        </w:rPr>
        <w:t>用户可以通过输入站名、站号、经纬度等基本信息来进行查询，也可以根据某些特定条件（如站点类型、观测要素）进行筛选。</w:t>
      </w:r>
    </w:p>
    <w:p w14:paraId="53EC89C3">
      <w:pPr>
        <w:spacing w:before="156" w:after="156"/>
        <w:ind w:firstLine="480"/>
        <w:rPr>
          <w:rFonts w:hint="eastAsia"/>
        </w:rPr>
      </w:pPr>
      <w:r>
        <w:rPr>
          <w:rFonts w:hint="eastAsia"/>
        </w:rPr>
        <w:t>支持单一条件查询和多条件联合查询，用户可以根据不同需求选择查询方式。</w:t>
      </w:r>
    </w:p>
    <w:p w14:paraId="790961DA">
      <w:pPr>
        <w:spacing w:before="156" w:after="156"/>
        <w:ind w:firstLine="480"/>
        <w:rPr>
          <w:rFonts w:hint="eastAsia"/>
        </w:rPr>
      </w:pPr>
      <w:r>
        <w:rPr>
          <w:rFonts w:hint="eastAsia"/>
        </w:rPr>
        <w:t>数据展示：</w:t>
      </w:r>
    </w:p>
    <w:p w14:paraId="286687C7">
      <w:pPr>
        <w:spacing w:before="156" w:after="156"/>
        <w:ind w:firstLine="480"/>
        <w:rPr>
          <w:rFonts w:hint="eastAsia"/>
        </w:rPr>
      </w:pPr>
      <w:r>
        <w:rPr>
          <w:rFonts w:hint="eastAsia"/>
        </w:rPr>
        <w:t>查询结果以列表形式展示，用户可以查看所有符合条件的气象站信息，结果可以包括站名、站号、经纬度、建站时间、主要观测要素等。</w:t>
      </w:r>
    </w:p>
    <w:p w14:paraId="7354BB5B">
      <w:pPr>
        <w:spacing w:before="156" w:after="156"/>
        <w:ind w:firstLine="480"/>
        <w:rPr>
          <w:rFonts w:hint="eastAsia"/>
        </w:rPr>
      </w:pPr>
      <w:r>
        <w:rPr>
          <w:rFonts w:hint="eastAsia"/>
        </w:rPr>
        <w:t>用户可以点击某个气象站，查看该站点的详细信息，包括站点的基础数据、观测环境、周边设施等。</w:t>
      </w:r>
    </w:p>
    <w:p w14:paraId="6A3C767F">
      <w:pPr>
        <w:spacing w:before="156" w:after="156"/>
        <w:ind w:firstLine="480"/>
        <w:rPr>
          <w:rFonts w:hint="eastAsia"/>
        </w:rPr>
      </w:pPr>
      <w:r>
        <w:rPr>
          <w:rFonts w:hint="eastAsia"/>
        </w:rPr>
        <w:t>结果支持分页显示或按需加载，避免长时间等待查询结果。</w:t>
      </w:r>
    </w:p>
    <w:p w14:paraId="68D5F5D9">
      <w:pPr>
        <w:spacing w:before="156" w:after="156"/>
        <w:ind w:firstLine="480"/>
        <w:rPr>
          <w:rFonts w:hint="eastAsia"/>
        </w:rPr>
      </w:pPr>
      <w:r>
        <w:rPr>
          <w:rFonts w:hint="eastAsia"/>
        </w:rPr>
        <w:t>周边环境信息：</w:t>
      </w:r>
    </w:p>
    <w:p w14:paraId="2C67AC00">
      <w:pPr>
        <w:spacing w:before="156" w:after="156"/>
        <w:ind w:firstLine="480"/>
        <w:rPr>
          <w:rFonts w:hint="eastAsia"/>
        </w:rPr>
      </w:pPr>
      <w:r>
        <w:rPr>
          <w:rFonts w:hint="eastAsia"/>
        </w:rPr>
        <w:t>在展示气象站的基础信息时，系统会提供站点的周边观测环境信息，如该站是否位于城市中心、是否受周围地理因素影响（如山脉、河流等）。</w:t>
      </w:r>
    </w:p>
    <w:p w14:paraId="63A28760">
      <w:pPr>
        <w:spacing w:before="156" w:after="156"/>
        <w:ind w:firstLine="480"/>
        <w:rPr>
          <w:rFonts w:hint="eastAsia"/>
        </w:rPr>
      </w:pPr>
      <w:r>
        <w:rPr>
          <w:rFonts w:hint="eastAsia"/>
        </w:rPr>
        <w:t>系统通过调用GIS（地理信息系统）模块，结合地理坐标展示周围的环境情况和对观测数据的潜在影响。</w:t>
      </w:r>
    </w:p>
    <w:p w14:paraId="1EF739C3">
      <w:pPr>
        <w:spacing w:before="156" w:after="156"/>
        <w:ind w:firstLine="480"/>
        <w:rPr>
          <w:rFonts w:hint="eastAsia"/>
        </w:rPr>
      </w:pPr>
      <w:r>
        <w:rPr>
          <w:rFonts w:hint="eastAsia"/>
        </w:rPr>
        <w:t>筛选与排序功能：</w:t>
      </w:r>
    </w:p>
    <w:p w14:paraId="0CFFFEFC">
      <w:pPr>
        <w:spacing w:before="156" w:after="156"/>
        <w:ind w:firstLine="480"/>
        <w:rPr>
          <w:rFonts w:hint="eastAsia"/>
        </w:rPr>
      </w:pPr>
      <w:r>
        <w:rPr>
          <w:rFonts w:hint="eastAsia"/>
        </w:rPr>
        <w:t>用户可以根据观测要素、站点类型（如地面自动站、探空站等）、地理位置等字段进行筛选，快速查找所需站点。</w:t>
      </w:r>
    </w:p>
    <w:p w14:paraId="49A432ED">
      <w:pPr>
        <w:spacing w:before="156" w:after="156"/>
        <w:ind w:firstLine="480"/>
        <w:rPr>
          <w:rFonts w:hint="eastAsia"/>
        </w:rPr>
      </w:pPr>
      <w:r>
        <w:rPr>
          <w:rFonts w:hint="eastAsia"/>
        </w:rPr>
        <w:t>查询结果支持排序功能，可以按站点名称、建站时间、经纬度等进行升序或降序排列，方便用户分析和对比数据。</w:t>
      </w:r>
    </w:p>
    <w:p w14:paraId="19828744">
      <w:pPr>
        <w:spacing w:before="156" w:after="156"/>
        <w:ind w:firstLine="480"/>
        <w:rPr>
          <w:rFonts w:hint="eastAsia"/>
        </w:rPr>
      </w:pPr>
      <w:r>
        <w:rPr>
          <w:rFonts w:hint="eastAsia"/>
        </w:rPr>
        <w:t>查询结果导出：</w:t>
      </w:r>
    </w:p>
    <w:p w14:paraId="7B707A23">
      <w:pPr>
        <w:spacing w:before="156" w:after="156"/>
        <w:ind w:firstLine="480"/>
        <w:rPr>
          <w:rFonts w:hint="eastAsia"/>
        </w:rPr>
      </w:pPr>
      <w:r>
        <w:rPr>
          <w:rFonts w:hint="eastAsia"/>
        </w:rPr>
        <w:t>用户可以选择将查询结果导出为Excel或CSV文件，方便离线查看和进一步处理。</w:t>
      </w:r>
    </w:p>
    <w:p w14:paraId="7B26CA33">
      <w:pPr>
        <w:spacing w:before="156" w:after="156"/>
        <w:ind w:firstLine="480"/>
        <w:rPr>
          <w:rFonts w:hint="eastAsia"/>
        </w:rPr>
      </w:pPr>
      <w:r>
        <w:rPr>
          <w:rFonts w:hint="eastAsia"/>
        </w:rPr>
        <w:t>系统提供一键导出功能，用户无需手动复制数据。</w:t>
      </w:r>
    </w:p>
    <w:p w14:paraId="7C1B86A8">
      <w:pPr>
        <w:spacing w:before="156" w:after="156"/>
        <w:ind w:firstLine="480"/>
        <w:rPr>
          <w:rFonts w:hint="eastAsia"/>
        </w:rPr>
      </w:pPr>
      <w:r>
        <w:rPr>
          <w:rFonts w:hint="eastAsia"/>
        </w:rPr>
        <w:t>用户界面设计：</w:t>
      </w:r>
    </w:p>
    <w:p w14:paraId="6CF1BD5A">
      <w:pPr>
        <w:spacing w:before="156" w:after="156"/>
        <w:ind w:firstLine="480"/>
        <w:rPr>
          <w:rFonts w:hint="eastAsia"/>
        </w:rPr>
      </w:pPr>
      <w:r>
        <w:rPr>
          <w:rFonts w:hint="eastAsia"/>
        </w:rPr>
        <w:t>用户界面简洁直观，查询框位于页面显眼位置，用户可以轻松输入查询条件。</w:t>
      </w:r>
    </w:p>
    <w:p w14:paraId="5F8EC0AB">
      <w:pPr>
        <w:spacing w:before="156" w:after="156"/>
        <w:ind w:firstLine="480"/>
        <w:rPr>
          <w:rFonts w:hint="eastAsia"/>
        </w:rPr>
      </w:pPr>
      <w:r>
        <w:rPr>
          <w:rFonts w:hint="eastAsia"/>
        </w:rPr>
        <w:t>查询结果展示区域可以支持分页显示，用户可以快速浏览多个气象站的基本信息。</w:t>
      </w:r>
    </w:p>
    <w:p w14:paraId="64A5EFF3">
      <w:pPr>
        <w:spacing w:before="156" w:after="156"/>
        <w:ind w:firstLine="480"/>
        <w:rPr>
          <w:rFonts w:hint="eastAsia"/>
        </w:rPr>
      </w:pPr>
      <w:r>
        <w:rPr>
          <w:rFonts w:hint="eastAsia"/>
        </w:rPr>
        <w:t>详细信息区域将展示更详细的站点数据，包括站点的历史数据、特殊观测需求等，帮助用户更好地理解数据的背景和来源。</w:t>
      </w:r>
    </w:p>
    <w:p w14:paraId="40EA381F">
      <w:pPr>
        <w:spacing w:before="156" w:after="156"/>
        <w:ind w:firstLine="480"/>
        <w:rPr>
          <w:rFonts w:hint="eastAsia"/>
        </w:rPr>
      </w:pPr>
      <w:r>
        <w:rPr>
          <w:rFonts w:hint="eastAsia"/>
        </w:rPr>
        <w:t>数据更新与维护：</w:t>
      </w:r>
    </w:p>
    <w:p w14:paraId="54D2B7ED">
      <w:pPr>
        <w:spacing w:before="156" w:after="156"/>
        <w:ind w:firstLine="480"/>
        <w:rPr>
          <w:rFonts w:hint="eastAsia"/>
        </w:rPr>
      </w:pPr>
      <w:r>
        <w:rPr>
          <w:rFonts w:hint="eastAsia"/>
        </w:rPr>
        <w:t>系统会定期更新气象站的数据，确保数据的准确性和时效性。</w:t>
      </w:r>
    </w:p>
    <w:p w14:paraId="5567E5EE">
      <w:pPr>
        <w:spacing w:before="156" w:after="156"/>
        <w:ind w:firstLine="480"/>
      </w:pPr>
      <w:r>
        <w:rPr>
          <w:rFonts w:hint="eastAsia"/>
        </w:rPr>
        <w:t>当新的气象站加入或已有气象站的信息发生变化时，系统会及时反映到查询结果中。</w:t>
      </w:r>
    </w:p>
    <w:p w14:paraId="0DECB0E2">
      <w:pPr>
        <w:spacing w:before="156" w:after="156"/>
        <w:ind w:firstLine="480"/>
      </w:pPr>
    </w:p>
    <w:p w14:paraId="4C4A8446">
      <w:pPr>
        <w:pStyle w:val="9"/>
        <w:spacing w:before="156" w:after="156"/>
        <w:ind w:left="1009"/>
      </w:pPr>
      <w:r>
        <w:rPr>
          <w:rFonts w:hint="eastAsia"/>
        </w:rPr>
        <w:t>业务信息管理功能</w:t>
      </w:r>
    </w:p>
    <w:p w14:paraId="61C157C8">
      <w:pPr>
        <w:pStyle w:val="10"/>
        <w:spacing w:before="156" w:after="156"/>
      </w:pPr>
      <w:r>
        <w:rPr>
          <w:rFonts w:hint="eastAsia"/>
        </w:rPr>
        <w:t>功能描述</w:t>
      </w:r>
    </w:p>
    <w:p w14:paraId="51517224">
      <w:pPr>
        <w:spacing w:before="156" w:after="156"/>
        <w:ind w:firstLine="480"/>
        <w:rPr>
          <w:rFonts w:ascii="宋体" w:hAnsi="宋体"/>
          <w:kern w:val="0"/>
          <w:szCs w:val="24"/>
        </w:rPr>
      </w:pPr>
      <w:r>
        <w:rPr>
          <w:rFonts w:hint="eastAsia" w:ascii="宋体" w:hAnsi="宋体"/>
          <w:kern w:val="0"/>
          <w:szCs w:val="24"/>
        </w:rPr>
        <w:t>业务信息管理是指设备检定信息和站点基础信息的管理，包括信息录入、修改、删除等操作，为业务质量管理提供信息化手段。</w:t>
      </w:r>
    </w:p>
    <w:p w14:paraId="3C94AACA">
      <w:pPr>
        <w:pStyle w:val="10"/>
        <w:spacing w:before="156" w:after="156"/>
      </w:pPr>
      <w:r>
        <w:rPr>
          <w:rFonts w:hint="eastAsia"/>
        </w:rPr>
        <w:t>输入输出</w:t>
      </w:r>
    </w:p>
    <w:p w14:paraId="2E68EDD0">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59</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2BBF7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A7803A8">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3930F543">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263DCBC8">
            <w:pPr>
              <w:pStyle w:val="928"/>
              <w:spacing w:before="156" w:after="156"/>
            </w:pPr>
            <w:r>
              <w:rPr>
                <w:rFonts w:hint="eastAsia"/>
              </w:rPr>
              <w:t>输入来源</w:t>
            </w:r>
          </w:p>
        </w:tc>
      </w:tr>
      <w:tr w14:paraId="4CD04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AB43B0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设备检定信息</w:t>
            </w:r>
          </w:p>
        </w:tc>
        <w:tc>
          <w:tcPr>
            <w:tcW w:w="3269" w:type="dxa"/>
            <w:tcBorders>
              <w:top w:val="single" w:color="auto" w:sz="4" w:space="0"/>
              <w:left w:val="single" w:color="auto" w:sz="4" w:space="0"/>
              <w:bottom w:val="single" w:color="auto" w:sz="4" w:space="0"/>
              <w:right w:val="single" w:color="auto" w:sz="4" w:space="0"/>
            </w:tcBorders>
            <w:vAlign w:val="center"/>
          </w:tcPr>
          <w:p w14:paraId="1F4A70C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设备的检定日期、检定结果、检定机构、检定标准等</w:t>
            </w:r>
          </w:p>
        </w:tc>
        <w:tc>
          <w:tcPr>
            <w:tcW w:w="3553" w:type="dxa"/>
            <w:tcBorders>
              <w:top w:val="single" w:color="auto" w:sz="4" w:space="0"/>
              <w:left w:val="single" w:color="auto" w:sz="4" w:space="0"/>
              <w:bottom w:val="single" w:color="auto" w:sz="4" w:space="0"/>
              <w:right w:val="single" w:color="auto" w:sz="4" w:space="0"/>
            </w:tcBorders>
          </w:tcPr>
          <w:p w14:paraId="05D4B92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用户输入/设备管理系统</w:t>
            </w:r>
          </w:p>
        </w:tc>
      </w:tr>
      <w:tr w14:paraId="17D7A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E7F556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站点基础信息</w:t>
            </w:r>
          </w:p>
        </w:tc>
        <w:tc>
          <w:tcPr>
            <w:tcW w:w="3269" w:type="dxa"/>
            <w:tcBorders>
              <w:top w:val="single" w:color="auto" w:sz="4" w:space="0"/>
              <w:left w:val="single" w:color="auto" w:sz="4" w:space="0"/>
              <w:bottom w:val="single" w:color="auto" w:sz="4" w:space="0"/>
              <w:right w:val="single" w:color="auto" w:sz="4" w:space="0"/>
            </w:tcBorders>
            <w:vAlign w:val="center"/>
          </w:tcPr>
          <w:p w14:paraId="25FB2F4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包括站点名称、站点编号、经纬度、建站时间等</w:t>
            </w:r>
          </w:p>
        </w:tc>
        <w:tc>
          <w:tcPr>
            <w:tcW w:w="3553" w:type="dxa"/>
            <w:tcBorders>
              <w:top w:val="single" w:color="auto" w:sz="4" w:space="0"/>
              <w:left w:val="single" w:color="auto" w:sz="4" w:space="0"/>
              <w:bottom w:val="single" w:color="auto" w:sz="4" w:space="0"/>
              <w:right w:val="single" w:color="auto" w:sz="4" w:space="0"/>
            </w:tcBorders>
          </w:tcPr>
          <w:p w14:paraId="305068F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用户输入/站点管理系统</w:t>
            </w:r>
          </w:p>
        </w:tc>
      </w:tr>
      <w:tr w14:paraId="77775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6F582B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修改后的信息</w:t>
            </w:r>
          </w:p>
        </w:tc>
        <w:tc>
          <w:tcPr>
            <w:tcW w:w="3269" w:type="dxa"/>
            <w:tcBorders>
              <w:top w:val="single" w:color="auto" w:sz="4" w:space="0"/>
              <w:left w:val="single" w:color="auto" w:sz="4" w:space="0"/>
              <w:bottom w:val="single" w:color="auto" w:sz="4" w:space="0"/>
              <w:right w:val="single" w:color="auto" w:sz="4" w:space="0"/>
            </w:tcBorders>
            <w:vAlign w:val="center"/>
          </w:tcPr>
          <w:p w14:paraId="0F24DCB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修改后设备或站点的相关信息</w:t>
            </w:r>
          </w:p>
        </w:tc>
        <w:tc>
          <w:tcPr>
            <w:tcW w:w="3553" w:type="dxa"/>
            <w:tcBorders>
              <w:top w:val="single" w:color="auto" w:sz="4" w:space="0"/>
              <w:left w:val="single" w:color="auto" w:sz="4" w:space="0"/>
              <w:bottom w:val="single" w:color="auto" w:sz="4" w:space="0"/>
              <w:right w:val="single" w:color="auto" w:sz="4" w:space="0"/>
            </w:tcBorders>
          </w:tcPr>
          <w:p w14:paraId="1CD06AB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r w14:paraId="3E6D1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985D81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删除指令</w:t>
            </w:r>
          </w:p>
        </w:tc>
        <w:tc>
          <w:tcPr>
            <w:tcW w:w="3269" w:type="dxa"/>
            <w:tcBorders>
              <w:top w:val="single" w:color="auto" w:sz="4" w:space="0"/>
              <w:left w:val="single" w:color="auto" w:sz="4" w:space="0"/>
              <w:bottom w:val="single" w:color="auto" w:sz="4" w:space="0"/>
              <w:right w:val="single" w:color="auto" w:sz="4" w:space="0"/>
            </w:tcBorders>
            <w:vAlign w:val="center"/>
          </w:tcPr>
          <w:p w14:paraId="3D1E349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用户输入的删除指令，指定要删除的设备或站点信息</w:t>
            </w:r>
          </w:p>
        </w:tc>
        <w:tc>
          <w:tcPr>
            <w:tcW w:w="3553" w:type="dxa"/>
            <w:tcBorders>
              <w:top w:val="single" w:color="auto" w:sz="4" w:space="0"/>
              <w:left w:val="single" w:color="auto" w:sz="4" w:space="0"/>
              <w:bottom w:val="single" w:color="auto" w:sz="4" w:space="0"/>
              <w:right w:val="single" w:color="auto" w:sz="4" w:space="0"/>
            </w:tcBorders>
          </w:tcPr>
          <w:p w14:paraId="0701754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w:t>
            </w:r>
          </w:p>
        </w:tc>
      </w:tr>
    </w:tbl>
    <w:p w14:paraId="77FD5EA5">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60</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37A0C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E24DAE6">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76EE863D">
            <w:pPr>
              <w:pStyle w:val="928"/>
              <w:spacing w:before="156" w:after="156"/>
            </w:pPr>
            <w:r>
              <w:rPr>
                <w:rFonts w:hint="eastAsia"/>
              </w:rPr>
              <w:t>输出</w:t>
            </w:r>
            <w:r>
              <w:t>内容</w:t>
            </w:r>
          </w:p>
        </w:tc>
      </w:tr>
      <w:tr w14:paraId="42EB2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DEA000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设备检定信息列表</w:t>
            </w:r>
          </w:p>
        </w:tc>
        <w:tc>
          <w:tcPr>
            <w:tcW w:w="5423" w:type="dxa"/>
            <w:tcBorders>
              <w:top w:val="single" w:color="auto" w:sz="4" w:space="0"/>
              <w:left w:val="single" w:color="auto" w:sz="4" w:space="0"/>
              <w:bottom w:val="single" w:color="auto" w:sz="4" w:space="0"/>
              <w:right w:val="single" w:color="auto" w:sz="4" w:space="0"/>
            </w:tcBorders>
            <w:vAlign w:val="center"/>
          </w:tcPr>
          <w:p w14:paraId="050F9C4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显示所有设备的检定信息，如检定日期、结果等</w:t>
            </w:r>
          </w:p>
        </w:tc>
      </w:tr>
      <w:tr w14:paraId="39E0C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37DB3F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站点基础信息列表</w:t>
            </w:r>
          </w:p>
        </w:tc>
        <w:tc>
          <w:tcPr>
            <w:tcW w:w="5423" w:type="dxa"/>
            <w:tcBorders>
              <w:top w:val="single" w:color="auto" w:sz="4" w:space="0"/>
              <w:left w:val="single" w:color="auto" w:sz="4" w:space="0"/>
              <w:bottom w:val="single" w:color="auto" w:sz="4" w:space="0"/>
              <w:right w:val="single" w:color="auto" w:sz="4" w:space="0"/>
            </w:tcBorders>
            <w:vAlign w:val="center"/>
          </w:tcPr>
          <w:p w14:paraId="186D72F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显示所有气象站的基础信息</w:t>
            </w:r>
          </w:p>
        </w:tc>
      </w:tr>
      <w:tr w14:paraId="4EFC7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9D28E2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操作日志</w:t>
            </w:r>
          </w:p>
        </w:tc>
        <w:tc>
          <w:tcPr>
            <w:tcW w:w="5423" w:type="dxa"/>
            <w:tcBorders>
              <w:top w:val="single" w:color="auto" w:sz="4" w:space="0"/>
              <w:left w:val="single" w:color="auto" w:sz="4" w:space="0"/>
              <w:bottom w:val="single" w:color="auto" w:sz="4" w:space="0"/>
              <w:right w:val="single" w:color="auto" w:sz="4" w:space="0"/>
            </w:tcBorders>
            <w:vAlign w:val="center"/>
          </w:tcPr>
          <w:p w14:paraId="1473A18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显示所有操作记录，包括录入、修改、删除等操作</w:t>
            </w:r>
          </w:p>
        </w:tc>
      </w:tr>
      <w:tr w14:paraId="03758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C5474E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操作成功/失败提示</w:t>
            </w:r>
          </w:p>
        </w:tc>
        <w:tc>
          <w:tcPr>
            <w:tcW w:w="5423" w:type="dxa"/>
            <w:tcBorders>
              <w:top w:val="single" w:color="auto" w:sz="4" w:space="0"/>
              <w:left w:val="single" w:color="auto" w:sz="4" w:space="0"/>
              <w:bottom w:val="single" w:color="auto" w:sz="4" w:space="0"/>
              <w:right w:val="single" w:color="auto" w:sz="4" w:space="0"/>
            </w:tcBorders>
            <w:vAlign w:val="center"/>
          </w:tcPr>
          <w:p w14:paraId="43279AE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告知用户操作结果（如信息录入成功、删除失败等）</w:t>
            </w:r>
          </w:p>
        </w:tc>
      </w:tr>
      <w:tr w14:paraId="7A40E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AC3FE0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信息更新通知</w:t>
            </w:r>
          </w:p>
        </w:tc>
        <w:tc>
          <w:tcPr>
            <w:tcW w:w="5423" w:type="dxa"/>
            <w:tcBorders>
              <w:top w:val="single" w:color="auto" w:sz="4" w:space="0"/>
              <w:left w:val="single" w:color="auto" w:sz="4" w:space="0"/>
              <w:bottom w:val="single" w:color="auto" w:sz="4" w:space="0"/>
              <w:right w:val="single" w:color="auto" w:sz="4" w:space="0"/>
            </w:tcBorders>
            <w:vAlign w:val="center"/>
          </w:tcPr>
          <w:p w14:paraId="51816B9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当站点或设备信息被修改时，系统发送更新通知</w:t>
            </w:r>
          </w:p>
        </w:tc>
      </w:tr>
    </w:tbl>
    <w:p w14:paraId="45166798">
      <w:pPr>
        <w:spacing w:before="156" w:after="156"/>
        <w:ind w:firstLine="480"/>
      </w:pPr>
    </w:p>
    <w:p w14:paraId="5F4FCF0E">
      <w:pPr>
        <w:pStyle w:val="10"/>
        <w:spacing w:before="156" w:after="156"/>
      </w:pPr>
      <w:r>
        <w:rPr>
          <w:rFonts w:hint="eastAsia"/>
        </w:rPr>
        <w:t>处理流程</w:t>
      </w:r>
    </w:p>
    <w:p w14:paraId="58386DF0">
      <w:pPr>
        <w:spacing w:before="156" w:after="156"/>
        <w:ind w:firstLine="480"/>
        <w:rPr>
          <w:rFonts w:hint="eastAsia"/>
        </w:rPr>
      </w:pPr>
      <w:r>
        <w:rPr>
          <w:rFonts w:hint="eastAsia"/>
        </w:rPr>
        <w:t>设备检定信息管理：</w:t>
      </w:r>
    </w:p>
    <w:p w14:paraId="5BAA9844">
      <w:pPr>
        <w:spacing w:before="156" w:after="156"/>
        <w:ind w:firstLine="480"/>
        <w:rPr>
          <w:rFonts w:hint="eastAsia"/>
        </w:rPr>
      </w:pPr>
      <w:r>
        <w:rPr>
          <w:rFonts w:hint="eastAsia"/>
        </w:rPr>
        <w:t>系统提供设备检定信息的录入、修改和删除功能。设备检定信息包括检定日期、检定结果、检定机构、检定标准等。</w:t>
      </w:r>
    </w:p>
    <w:p w14:paraId="13DD019F">
      <w:pPr>
        <w:spacing w:before="156" w:after="156"/>
        <w:ind w:firstLine="480"/>
        <w:rPr>
          <w:rFonts w:hint="eastAsia"/>
        </w:rPr>
      </w:pPr>
      <w:r>
        <w:rPr>
          <w:rFonts w:hint="eastAsia"/>
        </w:rPr>
        <w:t>用户可以通过表单录入设备检定信息，系统支持上传附件功能，如检定报告、照片等文档。</w:t>
      </w:r>
    </w:p>
    <w:p w14:paraId="7402F2FB">
      <w:pPr>
        <w:spacing w:before="156" w:after="156"/>
        <w:ind w:firstLine="480"/>
        <w:rPr>
          <w:rFonts w:hint="eastAsia"/>
        </w:rPr>
      </w:pPr>
      <w:r>
        <w:rPr>
          <w:rFonts w:hint="eastAsia"/>
        </w:rPr>
        <w:t>修改功能允许用户根据设备编号或设备名称查询并更新已有的检定信息。</w:t>
      </w:r>
    </w:p>
    <w:p w14:paraId="744DAA9B">
      <w:pPr>
        <w:spacing w:before="156" w:after="156"/>
        <w:ind w:firstLine="480"/>
        <w:rPr>
          <w:rFonts w:hint="eastAsia"/>
        </w:rPr>
      </w:pPr>
      <w:r>
        <w:rPr>
          <w:rFonts w:hint="eastAsia"/>
        </w:rPr>
        <w:t>删除功能支持指定设备信息的删除，系统会提醒用户确认操作，防止误删。</w:t>
      </w:r>
    </w:p>
    <w:p w14:paraId="72C967DA">
      <w:pPr>
        <w:spacing w:before="156" w:after="156"/>
        <w:ind w:firstLine="480"/>
        <w:rPr>
          <w:rFonts w:hint="eastAsia"/>
        </w:rPr>
      </w:pPr>
      <w:r>
        <w:rPr>
          <w:rFonts w:hint="eastAsia"/>
        </w:rPr>
        <w:t>站点基础信息管理：</w:t>
      </w:r>
    </w:p>
    <w:p w14:paraId="144B7E24">
      <w:pPr>
        <w:spacing w:before="156" w:after="156"/>
        <w:ind w:firstLine="480"/>
        <w:rPr>
          <w:rFonts w:hint="eastAsia"/>
        </w:rPr>
      </w:pPr>
      <w:r>
        <w:rPr>
          <w:rFonts w:hint="eastAsia"/>
        </w:rPr>
        <w:t>系统提供站点基础信息管理功能，包括站点名称、站点编号、经纬度、建站时间、设备类型等字段。</w:t>
      </w:r>
    </w:p>
    <w:p w14:paraId="6A5E57B7">
      <w:pPr>
        <w:spacing w:before="156" w:after="156"/>
        <w:ind w:firstLine="480"/>
        <w:rPr>
          <w:rFonts w:hint="eastAsia"/>
        </w:rPr>
      </w:pPr>
      <w:r>
        <w:rPr>
          <w:rFonts w:hint="eastAsia"/>
        </w:rPr>
        <w:t>用户可以通过表单输入或修改站点的相关信息，也可以查询已有站点并更新其基础数据。</w:t>
      </w:r>
    </w:p>
    <w:p w14:paraId="64787409">
      <w:pPr>
        <w:spacing w:before="156" w:after="156"/>
        <w:ind w:firstLine="480"/>
        <w:rPr>
          <w:rFonts w:hint="eastAsia"/>
        </w:rPr>
      </w:pPr>
      <w:r>
        <w:rPr>
          <w:rFonts w:hint="eastAsia"/>
        </w:rPr>
        <w:t>新增站点时，系统会自动生成唯一的站点编号，确保数据的唯一性。</w:t>
      </w:r>
    </w:p>
    <w:p w14:paraId="4F2BFE12">
      <w:pPr>
        <w:spacing w:before="156" w:after="156"/>
        <w:ind w:firstLine="480"/>
        <w:rPr>
          <w:rFonts w:hint="eastAsia"/>
        </w:rPr>
      </w:pPr>
      <w:r>
        <w:rPr>
          <w:rFonts w:hint="eastAsia"/>
        </w:rPr>
        <w:t>删除操作可针对指定站点进行，删除前系统会提示用户确认，以避免误操作。</w:t>
      </w:r>
    </w:p>
    <w:p w14:paraId="59C8A139">
      <w:pPr>
        <w:spacing w:before="156" w:after="156"/>
        <w:ind w:firstLine="480"/>
        <w:rPr>
          <w:rFonts w:hint="eastAsia"/>
        </w:rPr>
      </w:pPr>
      <w:r>
        <w:rPr>
          <w:rFonts w:hint="eastAsia"/>
        </w:rPr>
        <w:t>信息录入与修改功能：</w:t>
      </w:r>
    </w:p>
    <w:p w14:paraId="426BF7DB">
      <w:pPr>
        <w:spacing w:before="156" w:after="156"/>
        <w:ind w:firstLine="480"/>
        <w:rPr>
          <w:rFonts w:hint="eastAsia"/>
        </w:rPr>
      </w:pPr>
    </w:p>
    <w:p w14:paraId="7216F3FE">
      <w:pPr>
        <w:spacing w:before="156" w:after="156"/>
        <w:ind w:firstLine="480"/>
        <w:rPr>
          <w:rFonts w:hint="eastAsia"/>
        </w:rPr>
      </w:pPr>
      <w:r>
        <w:rPr>
          <w:rFonts w:hint="eastAsia"/>
        </w:rPr>
        <w:t>系统提供简便的操作界面，支持用户手动输入设备和站点的各项信息。</w:t>
      </w:r>
    </w:p>
    <w:p w14:paraId="2C083BC9">
      <w:pPr>
        <w:spacing w:before="156" w:after="156"/>
        <w:ind w:firstLine="480"/>
        <w:rPr>
          <w:rFonts w:hint="eastAsia"/>
        </w:rPr>
      </w:pPr>
      <w:r>
        <w:rPr>
          <w:rFonts w:hint="eastAsia"/>
        </w:rPr>
        <w:t>当用户进行修改时，系统将记录修改时间和修改内容，便于后期追溯。</w:t>
      </w:r>
    </w:p>
    <w:p w14:paraId="7D523D7C">
      <w:pPr>
        <w:spacing w:before="156" w:after="156"/>
        <w:ind w:firstLine="480"/>
        <w:rPr>
          <w:rFonts w:hint="eastAsia"/>
        </w:rPr>
      </w:pPr>
      <w:r>
        <w:rPr>
          <w:rFonts w:hint="eastAsia"/>
        </w:rPr>
        <w:t>信息录入与修改过程中，系统会对用户输入的关键数据进行校验，如站点编号的唯一性、经纬度格式的正确性等，确保数据的合法性和准确性。</w:t>
      </w:r>
    </w:p>
    <w:p w14:paraId="6F4BEFB2">
      <w:pPr>
        <w:spacing w:before="156" w:after="156"/>
        <w:ind w:firstLine="480"/>
        <w:rPr>
          <w:rFonts w:hint="eastAsia"/>
        </w:rPr>
      </w:pPr>
      <w:r>
        <w:rPr>
          <w:rFonts w:hint="eastAsia"/>
        </w:rPr>
        <w:t>删除操作与确认机制：</w:t>
      </w:r>
    </w:p>
    <w:p w14:paraId="4356EE7E">
      <w:pPr>
        <w:spacing w:before="156" w:after="156"/>
        <w:ind w:firstLine="480"/>
        <w:rPr>
          <w:rFonts w:hint="eastAsia"/>
        </w:rPr>
      </w:pPr>
      <w:r>
        <w:rPr>
          <w:rFonts w:hint="eastAsia"/>
        </w:rPr>
        <w:t>在删除操作中，系统会对待删除的设备或站点信息进行二次确认，防止用户误操作。</w:t>
      </w:r>
    </w:p>
    <w:p w14:paraId="463D76B5">
      <w:pPr>
        <w:spacing w:before="156" w:after="156"/>
        <w:ind w:firstLine="480"/>
        <w:rPr>
          <w:rFonts w:hint="eastAsia"/>
        </w:rPr>
      </w:pPr>
      <w:r>
        <w:rPr>
          <w:rFonts w:hint="eastAsia"/>
        </w:rPr>
        <w:t>删除操作会影响到相关数据的展示和统计，系统会提醒用户删除操作的影响，并确保删除数据的彻底性。</w:t>
      </w:r>
    </w:p>
    <w:p w14:paraId="57CF5E91">
      <w:pPr>
        <w:spacing w:before="156" w:after="156"/>
        <w:ind w:firstLine="480"/>
        <w:rPr>
          <w:rFonts w:hint="eastAsia"/>
        </w:rPr>
      </w:pPr>
      <w:r>
        <w:rPr>
          <w:rFonts w:hint="eastAsia"/>
        </w:rPr>
        <w:t>数据审核与验证：</w:t>
      </w:r>
    </w:p>
    <w:p w14:paraId="7F348357">
      <w:pPr>
        <w:spacing w:before="156" w:after="156"/>
        <w:ind w:firstLine="480"/>
        <w:rPr>
          <w:rFonts w:hint="eastAsia"/>
        </w:rPr>
      </w:pPr>
      <w:r>
        <w:rPr>
          <w:rFonts w:hint="eastAsia"/>
        </w:rPr>
        <w:t>对录入、修改和删除的操作，系统提供审核机制，特别是对于重要的设备检定信息和站点信息，可以由管理员审核批准后才可生效。</w:t>
      </w:r>
    </w:p>
    <w:p w14:paraId="6A329CE9">
      <w:pPr>
        <w:spacing w:before="156" w:after="156"/>
        <w:ind w:firstLine="480"/>
        <w:rPr>
          <w:rFonts w:hint="eastAsia"/>
        </w:rPr>
      </w:pPr>
      <w:r>
        <w:rPr>
          <w:rFonts w:hint="eastAsia"/>
        </w:rPr>
        <w:t>系统自动记录每次操作的日志，包括操作人、操作时间、操作类型（新增、修改、删除）等，以便审计和后续跟踪。</w:t>
      </w:r>
    </w:p>
    <w:p w14:paraId="0C67EF68">
      <w:pPr>
        <w:spacing w:before="156" w:after="156"/>
        <w:ind w:firstLine="480"/>
        <w:rPr>
          <w:rFonts w:hint="eastAsia"/>
        </w:rPr>
      </w:pPr>
      <w:r>
        <w:rPr>
          <w:rFonts w:hint="eastAsia"/>
        </w:rPr>
        <w:t>操作日志与通知功能：</w:t>
      </w:r>
    </w:p>
    <w:p w14:paraId="49CF4B09">
      <w:pPr>
        <w:spacing w:before="156" w:after="156"/>
        <w:ind w:firstLine="480"/>
        <w:rPr>
          <w:rFonts w:hint="eastAsia"/>
        </w:rPr>
      </w:pPr>
      <w:r>
        <w:rPr>
          <w:rFonts w:hint="eastAsia"/>
        </w:rPr>
        <w:t>系统会在每次操作（录入、修改、删除）后生成操作日志，记录操作的详细信息（如操作人、操作时间、操作类型等）。</w:t>
      </w:r>
    </w:p>
    <w:p w14:paraId="7447D78B">
      <w:pPr>
        <w:spacing w:before="156" w:after="156"/>
        <w:ind w:firstLine="480"/>
        <w:rPr>
          <w:rFonts w:hint="eastAsia"/>
        </w:rPr>
      </w:pPr>
      <w:r>
        <w:rPr>
          <w:rFonts w:hint="eastAsia"/>
        </w:rPr>
        <w:t>当设备或站点信息发生变化时，系统可以通过邮件或短信等方式通知相关人员，确保相关人员及时了解数据变动。</w:t>
      </w:r>
    </w:p>
    <w:p w14:paraId="5B628931">
      <w:pPr>
        <w:spacing w:before="156" w:after="156"/>
        <w:ind w:firstLine="480"/>
        <w:rPr>
          <w:rFonts w:hint="eastAsia"/>
        </w:rPr>
      </w:pPr>
      <w:r>
        <w:rPr>
          <w:rFonts w:hint="eastAsia"/>
        </w:rPr>
        <w:t>用户界面设计：</w:t>
      </w:r>
    </w:p>
    <w:p w14:paraId="6AEFD8B1">
      <w:pPr>
        <w:spacing w:before="156" w:after="156"/>
        <w:ind w:firstLine="480"/>
        <w:rPr>
          <w:rFonts w:hint="eastAsia"/>
        </w:rPr>
      </w:pPr>
      <w:r>
        <w:rPr>
          <w:rFonts w:hint="eastAsia"/>
        </w:rPr>
        <w:t>用户界面简洁明了，操作流程清晰，用户可以方便地进行设备和站点信息的录入、修改和删除。</w:t>
      </w:r>
    </w:p>
    <w:p w14:paraId="5967C544">
      <w:pPr>
        <w:spacing w:before="156" w:after="156"/>
        <w:ind w:firstLine="480"/>
        <w:rPr>
          <w:rFonts w:hint="eastAsia"/>
        </w:rPr>
      </w:pPr>
      <w:r>
        <w:rPr>
          <w:rFonts w:hint="eastAsia"/>
        </w:rPr>
        <w:t>系统提供便捷的搜索和筛选功能，帮助用户快速找到需要操作的设备或站点。</w:t>
      </w:r>
    </w:p>
    <w:p w14:paraId="374E2E0A">
      <w:pPr>
        <w:spacing w:before="156" w:after="156"/>
        <w:ind w:firstLine="480"/>
        <w:rPr>
          <w:rFonts w:hint="eastAsia"/>
        </w:rPr>
      </w:pPr>
      <w:r>
        <w:rPr>
          <w:rFonts w:hint="eastAsia"/>
        </w:rPr>
        <w:t>系统还支持数据导入和导出，用户可以批量导入设备和站点信息，减少人工输入的工作量。</w:t>
      </w:r>
    </w:p>
    <w:p w14:paraId="7FA97ED1">
      <w:pPr>
        <w:spacing w:before="156" w:after="156"/>
        <w:ind w:firstLine="480"/>
        <w:rPr>
          <w:rFonts w:hint="eastAsia"/>
        </w:rPr>
      </w:pPr>
      <w:r>
        <w:rPr>
          <w:rFonts w:hint="eastAsia"/>
        </w:rPr>
        <w:t>数据安全与权限控制：</w:t>
      </w:r>
    </w:p>
    <w:p w14:paraId="348A9E4A">
      <w:pPr>
        <w:spacing w:before="156" w:after="156"/>
        <w:ind w:firstLine="480"/>
        <w:rPr>
          <w:rFonts w:hint="eastAsia"/>
        </w:rPr>
      </w:pPr>
      <w:r>
        <w:rPr>
          <w:rFonts w:hint="eastAsia"/>
        </w:rPr>
        <w:t>系统实施严格的权限管理，不同用户角色（如普通用户、管理员等）具有不同的数据操作权限。</w:t>
      </w:r>
    </w:p>
    <w:p w14:paraId="13C74480">
      <w:pPr>
        <w:spacing w:before="156" w:after="156"/>
        <w:ind w:firstLine="480"/>
      </w:pPr>
      <w:r>
        <w:rPr>
          <w:rFonts w:hint="eastAsia"/>
        </w:rPr>
        <w:t>只有具有相应权限的用户才能执行修改和删除操作，确保数据的安全性和准确性。</w:t>
      </w:r>
    </w:p>
    <w:p w14:paraId="6D22D2A9">
      <w:pPr>
        <w:pStyle w:val="9"/>
        <w:numPr>
          <w:ilvl w:val="4"/>
          <w:numId w:val="82"/>
        </w:numPr>
        <w:spacing w:before="156" w:after="156"/>
        <w:ind w:left="1009" w:firstLine="0"/>
      </w:pPr>
      <w:r>
        <w:rPr>
          <w:rFonts w:hint="eastAsia"/>
        </w:rPr>
        <w:t>运维管理功能</w:t>
      </w:r>
    </w:p>
    <w:p w14:paraId="3C5E0159">
      <w:pPr>
        <w:pStyle w:val="10"/>
        <w:spacing w:before="156" w:after="156"/>
      </w:pPr>
      <w:r>
        <w:rPr>
          <w:rFonts w:hint="eastAsia"/>
        </w:rPr>
        <w:t>功能描述</w:t>
      </w:r>
    </w:p>
    <w:p w14:paraId="7D66750A">
      <w:pPr>
        <w:spacing w:before="156" w:after="156"/>
        <w:ind w:firstLine="480"/>
        <w:rPr>
          <w:rFonts w:ascii="宋体" w:hAnsi="宋体"/>
          <w:kern w:val="0"/>
          <w:szCs w:val="24"/>
        </w:rPr>
      </w:pPr>
      <w:r>
        <w:rPr>
          <w:rFonts w:hint="eastAsia" w:ascii="宋体" w:hAnsi="宋体"/>
          <w:kern w:val="0"/>
          <w:szCs w:val="24"/>
        </w:rPr>
        <w:t>建立“一线监控、二线处理”的运维保障模式，对运维业务进行信息化管理，支持多级联动运维、故障响应时间、故障分类统计等功能，为提高运维保障能力和推进社会化保障提供平台支撑。</w:t>
      </w:r>
    </w:p>
    <w:p w14:paraId="5EA50C4C">
      <w:pPr>
        <w:pStyle w:val="10"/>
        <w:spacing w:before="156" w:after="156"/>
      </w:pPr>
      <w:r>
        <w:rPr>
          <w:rFonts w:hint="eastAsia"/>
        </w:rPr>
        <w:t>输入输出</w:t>
      </w:r>
    </w:p>
    <w:p w14:paraId="7CD5AFA0">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61</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31D9B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CBF7C2C">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490B5EF4">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54468E9B">
            <w:pPr>
              <w:pStyle w:val="928"/>
              <w:spacing w:before="156" w:after="156"/>
            </w:pPr>
            <w:r>
              <w:rPr>
                <w:rFonts w:hint="eastAsia"/>
              </w:rPr>
              <w:t>输入来源</w:t>
            </w:r>
          </w:p>
        </w:tc>
      </w:tr>
      <w:tr w14:paraId="11678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7CB752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故障报告</w:t>
            </w:r>
          </w:p>
        </w:tc>
        <w:tc>
          <w:tcPr>
            <w:tcW w:w="3269" w:type="dxa"/>
            <w:tcBorders>
              <w:top w:val="single" w:color="auto" w:sz="4" w:space="0"/>
              <w:left w:val="single" w:color="auto" w:sz="4" w:space="0"/>
              <w:bottom w:val="single" w:color="auto" w:sz="4" w:space="0"/>
              <w:right w:val="single" w:color="auto" w:sz="4" w:space="0"/>
            </w:tcBorders>
            <w:vAlign w:val="center"/>
          </w:tcPr>
          <w:p w14:paraId="235B50E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用户提交的故障报告，包含故障描述、发生时间、影响范围等信息</w:t>
            </w:r>
          </w:p>
        </w:tc>
        <w:tc>
          <w:tcPr>
            <w:tcW w:w="3553" w:type="dxa"/>
            <w:tcBorders>
              <w:top w:val="single" w:color="auto" w:sz="4" w:space="0"/>
              <w:left w:val="single" w:color="auto" w:sz="4" w:space="0"/>
              <w:bottom w:val="single" w:color="auto" w:sz="4" w:space="0"/>
              <w:right w:val="single" w:color="auto" w:sz="4" w:space="0"/>
            </w:tcBorders>
          </w:tcPr>
          <w:p w14:paraId="013CB7E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用户、监控系统</w:t>
            </w:r>
          </w:p>
        </w:tc>
      </w:tr>
      <w:tr w14:paraId="4DA7D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AFB506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故障响应指令</w:t>
            </w:r>
          </w:p>
        </w:tc>
        <w:tc>
          <w:tcPr>
            <w:tcW w:w="3269" w:type="dxa"/>
            <w:tcBorders>
              <w:top w:val="single" w:color="auto" w:sz="4" w:space="0"/>
              <w:left w:val="single" w:color="auto" w:sz="4" w:space="0"/>
              <w:bottom w:val="single" w:color="auto" w:sz="4" w:space="0"/>
              <w:right w:val="single" w:color="auto" w:sz="4" w:space="0"/>
            </w:tcBorders>
            <w:vAlign w:val="center"/>
          </w:tcPr>
          <w:p w14:paraId="264824E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根据监控系统推送的故障信息，运维人员输入的处理指令</w:t>
            </w:r>
          </w:p>
        </w:tc>
        <w:tc>
          <w:tcPr>
            <w:tcW w:w="3553" w:type="dxa"/>
            <w:tcBorders>
              <w:top w:val="single" w:color="auto" w:sz="4" w:space="0"/>
              <w:left w:val="single" w:color="auto" w:sz="4" w:space="0"/>
              <w:bottom w:val="single" w:color="auto" w:sz="4" w:space="0"/>
              <w:right w:val="single" w:color="auto" w:sz="4" w:space="0"/>
            </w:tcBorders>
          </w:tcPr>
          <w:p w14:paraId="38BD350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运维人员</w:t>
            </w:r>
          </w:p>
        </w:tc>
      </w:tr>
      <w:tr w14:paraId="42B98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3F6A08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故障分类信息</w:t>
            </w:r>
          </w:p>
        </w:tc>
        <w:tc>
          <w:tcPr>
            <w:tcW w:w="3269" w:type="dxa"/>
            <w:tcBorders>
              <w:top w:val="single" w:color="auto" w:sz="4" w:space="0"/>
              <w:left w:val="single" w:color="auto" w:sz="4" w:space="0"/>
              <w:bottom w:val="single" w:color="auto" w:sz="4" w:space="0"/>
              <w:right w:val="single" w:color="auto" w:sz="4" w:space="0"/>
            </w:tcBorders>
            <w:vAlign w:val="center"/>
          </w:tcPr>
          <w:p w14:paraId="58E44DF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用户输入的故障类型（如硬件故障、软件故障、网络故障等）</w:t>
            </w:r>
          </w:p>
        </w:tc>
        <w:tc>
          <w:tcPr>
            <w:tcW w:w="3553" w:type="dxa"/>
            <w:tcBorders>
              <w:top w:val="single" w:color="auto" w:sz="4" w:space="0"/>
              <w:left w:val="single" w:color="auto" w:sz="4" w:space="0"/>
              <w:bottom w:val="single" w:color="auto" w:sz="4" w:space="0"/>
              <w:right w:val="single" w:color="auto" w:sz="4" w:space="0"/>
            </w:tcBorders>
          </w:tcPr>
          <w:p w14:paraId="29CDDE7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运维人员</w:t>
            </w:r>
          </w:p>
        </w:tc>
      </w:tr>
      <w:tr w14:paraId="58125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BB0371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处理结果</w:t>
            </w:r>
          </w:p>
        </w:tc>
        <w:tc>
          <w:tcPr>
            <w:tcW w:w="3269" w:type="dxa"/>
            <w:tcBorders>
              <w:top w:val="single" w:color="auto" w:sz="4" w:space="0"/>
              <w:left w:val="single" w:color="auto" w:sz="4" w:space="0"/>
              <w:bottom w:val="single" w:color="auto" w:sz="4" w:space="0"/>
              <w:right w:val="single" w:color="auto" w:sz="4" w:space="0"/>
            </w:tcBorders>
            <w:vAlign w:val="center"/>
          </w:tcPr>
          <w:p w14:paraId="417323B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故障处理的结果信息，如修复成功、无法修复等</w:t>
            </w:r>
          </w:p>
        </w:tc>
        <w:tc>
          <w:tcPr>
            <w:tcW w:w="3553" w:type="dxa"/>
            <w:tcBorders>
              <w:top w:val="single" w:color="auto" w:sz="4" w:space="0"/>
              <w:left w:val="single" w:color="auto" w:sz="4" w:space="0"/>
              <w:bottom w:val="single" w:color="auto" w:sz="4" w:space="0"/>
              <w:right w:val="single" w:color="auto" w:sz="4" w:space="0"/>
            </w:tcBorders>
          </w:tcPr>
          <w:p w14:paraId="7CCA113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运维人员</w:t>
            </w:r>
          </w:p>
        </w:tc>
      </w:tr>
      <w:tr w14:paraId="0EB66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1F9F3E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监控数据</w:t>
            </w:r>
          </w:p>
        </w:tc>
        <w:tc>
          <w:tcPr>
            <w:tcW w:w="3269" w:type="dxa"/>
            <w:tcBorders>
              <w:top w:val="single" w:color="auto" w:sz="4" w:space="0"/>
              <w:left w:val="single" w:color="auto" w:sz="4" w:space="0"/>
              <w:bottom w:val="single" w:color="auto" w:sz="4" w:space="0"/>
              <w:right w:val="single" w:color="auto" w:sz="4" w:space="0"/>
            </w:tcBorders>
            <w:vAlign w:val="center"/>
          </w:tcPr>
          <w:p w14:paraId="38D58DD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来自各监控系统的设备状态数据，如设备在线状态、运行日志等</w:t>
            </w:r>
          </w:p>
        </w:tc>
        <w:tc>
          <w:tcPr>
            <w:tcW w:w="3553" w:type="dxa"/>
            <w:tcBorders>
              <w:top w:val="single" w:color="auto" w:sz="4" w:space="0"/>
              <w:left w:val="single" w:color="auto" w:sz="4" w:space="0"/>
              <w:bottom w:val="single" w:color="auto" w:sz="4" w:space="0"/>
              <w:right w:val="single" w:color="auto" w:sz="4" w:space="0"/>
            </w:tcBorders>
          </w:tcPr>
          <w:p w14:paraId="7971370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监控系统</w:t>
            </w:r>
          </w:p>
        </w:tc>
      </w:tr>
    </w:tbl>
    <w:p w14:paraId="22594071">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62</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33AFE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509ECA4">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78C83541">
            <w:pPr>
              <w:pStyle w:val="928"/>
              <w:spacing w:before="156" w:after="156"/>
            </w:pPr>
            <w:r>
              <w:rPr>
                <w:rFonts w:hint="eastAsia"/>
              </w:rPr>
              <w:t>输出</w:t>
            </w:r>
            <w:r>
              <w:t>内容</w:t>
            </w:r>
          </w:p>
        </w:tc>
      </w:tr>
      <w:tr w14:paraId="468D1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EDB6B9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故障响应报告</w:t>
            </w:r>
          </w:p>
        </w:tc>
        <w:tc>
          <w:tcPr>
            <w:tcW w:w="5423" w:type="dxa"/>
            <w:tcBorders>
              <w:top w:val="single" w:color="auto" w:sz="4" w:space="0"/>
              <w:left w:val="single" w:color="auto" w:sz="4" w:space="0"/>
              <w:bottom w:val="single" w:color="auto" w:sz="4" w:space="0"/>
              <w:right w:val="single" w:color="auto" w:sz="4" w:space="0"/>
            </w:tcBorders>
            <w:vAlign w:val="center"/>
          </w:tcPr>
          <w:p w14:paraId="42BC22B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故障响应时间、处理结果、处理人员等信息的详细报告</w:t>
            </w:r>
          </w:p>
        </w:tc>
      </w:tr>
      <w:tr w14:paraId="39E8F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DF1EC0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故障分类统计报表</w:t>
            </w:r>
          </w:p>
        </w:tc>
        <w:tc>
          <w:tcPr>
            <w:tcW w:w="5423" w:type="dxa"/>
            <w:tcBorders>
              <w:top w:val="single" w:color="auto" w:sz="4" w:space="0"/>
              <w:left w:val="single" w:color="auto" w:sz="4" w:space="0"/>
              <w:bottom w:val="single" w:color="auto" w:sz="4" w:space="0"/>
              <w:right w:val="single" w:color="auto" w:sz="4" w:space="0"/>
            </w:tcBorders>
            <w:vAlign w:val="center"/>
          </w:tcPr>
          <w:p w14:paraId="34F86FE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按照故障类型、故障频率等维度进行统计的报表</w:t>
            </w:r>
          </w:p>
        </w:tc>
      </w:tr>
      <w:tr w14:paraId="02106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0050C7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运维业务统计数据</w:t>
            </w:r>
          </w:p>
        </w:tc>
        <w:tc>
          <w:tcPr>
            <w:tcW w:w="5423" w:type="dxa"/>
            <w:tcBorders>
              <w:top w:val="single" w:color="auto" w:sz="4" w:space="0"/>
              <w:left w:val="single" w:color="auto" w:sz="4" w:space="0"/>
              <w:bottom w:val="single" w:color="auto" w:sz="4" w:space="0"/>
              <w:right w:val="single" w:color="auto" w:sz="4" w:space="0"/>
            </w:tcBorders>
            <w:vAlign w:val="center"/>
          </w:tcPr>
          <w:p w14:paraId="7E1001B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包括运维任务的完成情况、响应时间、故障处理时长等</w:t>
            </w:r>
          </w:p>
        </w:tc>
      </w:tr>
      <w:tr w14:paraId="01BA3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D5EF69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故障处理日志</w:t>
            </w:r>
          </w:p>
        </w:tc>
        <w:tc>
          <w:tcPr>
            <w:tcW w:w="5423" w:type="dxa"/>
            <w:tcBorders>
              <w:top w:val="single" w:color="auto" w:sz="4" w:space="0"/>
              <w:left w:val="single" w:color="auto" w:sz="4" w:space="0"/>
              <w:bottom w:val="single" w:color="auto" w:sz="4" w:space="0"/>
              <w:right w:val="single" w:color="auto" w:sz="4" w:space="0"/>
            </w:tcBorders>
            <w:vAlign w:val="center"/>
          </w:tcPr>
          <w:p w14:paraId="1E3A583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所有故障处理操作的日志，包括故障报告、处理过程等</w:t>
            </w:r>
          </w:p>
        </w:tc>
      </w:tr>
      <w:tr w14:paraId="26EEE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B30A7E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故障状态更新通知</w:t>
            </w:r>
          </w:p>
        </w:tc>
        <w:tc>
          <w:tcPr>
            <w:tcW w:w="5423" w:type="dxa"/>
            <w:tcBorders>
              <w:top w:val="single" w:color="auto" w:sz="4" w:space="0"/>
              <w:left w:val="single" w:color="auto" w:sz="4" w:space="0"/>
              <w:bottom w:val="single" w:color="auto" w:sz="4" w:space="0"/>
              <w:right w:val="single" w:color="auto" w:sz="4" w:space="0"/>
            </w:tcBorders>
            <w:vAlign w:val="center"/>
          </w:tcPr>
          <w:p w14:paraId="5903AD0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故障处理状态的更新通知，告知相关人员处理进展</w:t>
            </w:r>
          </w:p>
        </w:tc>
      </w:tr>
    </w:tbl>
    <w:p w14:paraId="5DBFCED9">
      <w:pPr>
        <w:pStyle w:val="10"/>
        <w:spacing w:before="156" w:after="156"/>
      </w:pPr>
      <w:r>
        <w:rPr>
          <w:rFonts w:hint="eastAsia"/>
        </w:rPr>
        <w:t>处理流程</w:t>
      </w:r>
    </w:p>
    <w:p w14:paraId="56C98080">
      <w:pPr>
        <w:spacing w:before="156" w:after="156"/>
        <w:ind w:firstLine="480"/>
      </w:pPr>
      <w:r>
        <w:rPr>
          <w:rFonts w:hint="eastAsia"/>
        </w:rPr>
        <w:t>1、</w:t>
      </w:r>
      <w:r>
        <w:t>工单自动派发</w:t>
      </w:r>
    </w:p>
    <w:p w14:paraId="22C9D36E">
      <w:pPr>
        <w:spacing w:before="156" w:after="156"/>
        <w:ind w:firstLine="480"/>
      </w:pPr>
      <w:r>
        <w:t>以工单形式自动下发至处理人员，指定人员支持用户自定义。支持系统管理人员以业务职责为等级的权限设定，划为各类人员访问权限。</w:t>
      </w:r>
    </w:p>
    <w:p w14:paraId="1E86170F">
      <w:pPr>
        <w:spacing w:before="156" w:after="156"/>
        <w:ind w:firstLine="480"/>
      </w:pPr>
      <w:r>
        <w:rPr>
          <w:rFonts w:hint="eastAsia"/>
        </w:rPr>
        <w:t>2、事件详情获取</w:t>
      </w:r>
    </w:p>
    <w:p w14:paraId="0953C854">
      <w:pPr>
        <w:spacing w:before="156" w:after="156"/>
        <w:ind w:firstLine="480"/>
      </w:pPr>
      <w:r>
        <w:t>支持所有事件汇总入库</w:t>
      </w:r>
      <w:r>
        <w:rPr>
          <w:rFonts w:hint="eastAsia"/>
        </w:rPr>
        <w:t>。</w:t>
      </w:r>
    </w:p>
    <w:p w14:paraId="3B440629">
      <w:pPr>
        <w:spacing w:before="156" w:after="156"/>
        <w:ind w:firstLine="480"/>
      </w:pPr>
      <w:r>
        <w:rPr>
          <w:rFonts w:hint="eastAsia"/>
        </w:rPr>
        <w:t>3、</w:t>
      </w:r>
      <w:r>
        <w:t>工单信息汇报</w:t>
      </w:r>
    </w:p>
    <w:p w14:paraId="226F4801">
      <w:pPr>
        <w:spacing w:before="156" w:after="156"/>
        <w:ind w:firstLine="480"/>
      </w:pPr>
      <w:r>
        <w:t>支持检索事件处理详情功能。</w:t>
      </w:r>
    </w:p>
    <w:p w14:paraId="2DEA54DE">
      <w:pPr>
        <w:pStyle w:val="9"/>
        <w:numPr>
          <w:ilvl w:val="4"/>
          <w:numId w:val="82"/>
        </w:numPr>
        <w:spacing w:before="156" w:after="156"/>
        <w:ind w:left="1009" w:firstLine="0"/>
      </w:pPr>
      <w:r>
        <w:rPr>
          <w:rFonts w:hint="eastAsia"/>
        </w:rPr>
        <w:t>数据核查功能</w:t>
      </w:r>
    </w:p>
    <w:p w14:paraId="0D14FE6C">
      <w:pPr>
        <w:pStyle w:val="10"/>
        <w:spacing w:before="156" w:after="156"/>
      </w:pPr>
      <w:r>
        <w:rPr>
          <w:rFonts w:hint="eastAsia"/>
        </w:rPr>
        <w:t>功能描述</w:t>
      </w:r>
    </w:p>
    <w:p w14:paraId="797120B1">
      <w:pPr>
        <w:spacing w:before="156" w:after="156"/>
        <w:ind w:firstLine="480"/>
        <w:rPr>
          <w:rFonts w:ascii="宋体" w:hAnsi="宋体"/>
          <w:kern w:val="0"/>
          <w:szCs w:val="24"/>
        </w:rPr>
      </w:pPr>
      <w:r>
        <w:rPr>
          <w:rFonts w:hint="eastAsia" w:ascii="宋体" w:hAnsi="宋体"/>
          <w:kern w:val="0"/>
          <w:szCs w:val="24"/>
        </w:rPr>
        <w:t>气象要素极值、降水累积等数据是预报预警和决策服务非常敏感的数据，该类数据准确性核查直接影响气象服务效率。以</w:t>
      </w:r>
      <w:r>
        <w:rPr>
          <w:rFonts w:ascii="宋体" w:hAnsi="宋体"/>
          <w:kern w:val="0"/>
          <w:szCs w:val="24"/>
        </w:rPr>
        <w:t>MDOS系统为基础，结合自动站、雷达观测资料等信息，实现对敏感数据的快速核查确认。</w:t>
      </w:r>
    </w:p>
    <w:p w14:paraId="04000DA2">
      <w:pPr>
        <w:pStyle w:val="10"/>
        <w:spacing w:before="156" w:after="156"/>
      </w:pPr>
      <w:r>
        <w:rPr>
          <w:rFonts w:hint="eastAsia"/>
        </w:rPr>
        <w:t>输入输出</w:t>
      </w:r>
    </w:p>
    <w:p w14:paraId="11179F8D">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63</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3C766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2509154">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77E42AB0">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0746A6B7">
            <w:pPr>
              <w:pStyle w:val="928"/>
              <w:spacing w:before="156" w:after="156"/>
            </w:pPr>
            <w:r>
              <w:rPr>
                <w:rFonts w:hint="eastAsia"/>
              </w:rPr>
              <w:t>输入来源</w:t>
            </w:r>
          </w:p>
        </w:tc>
      </w:tr>
      <w:tr w14:paraId="11A87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5A1AA7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自动站气象数据</w:t>
            </w:r>
          </w:p>
        </w:tc>
        <w:tc>
          <w:tcPr>
            <w:tcW w:w="3269" w:type="dxa"/>
            <w:tcBorders>
              <w:top w:val="single" w:color="auto" w:sz="4" w:space="0"/>
              <w:left w:val="single" w:color="auto" w:sz="4" w:space="0"/>
              <w:bottom w:val="single" w:color="auto" w:sz="4" w:space="0"/>
              <w:right w:val="single" w:color="auto" w:sz="4" w:space="0"/>
            </w:tcBorders>
            <w:vAlign w:val="center"/>
          </w:tcPr>
          <w:p w14:paraId="4615A2A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包括温度、湿度、气压、降水量等气象要素的观测数据</w:t>
            </w:r>
          </w:p>
        </w:tc>
        <w:tc>
          <w:tcPr>
            <w:tcW w:w="3553" w:type="dxa"/>
            <w:tcBorders>
              <w:top w:val="single" w:color="auto" w:sz="4" w:space="0"/>
              <w:left w:val="single" w:color="auto" w:sz="4" w:space="0"/>
              <w:bottom w:val="single" w:color="auto" w:sz="4" w:space="0"/>
              <w:right w:val="single" w:color="auto" w:sz="4" w:space="0"/>
            </w:tcBorders>
          </w:tcPr>
          <w:p w14:paraId="470E7B9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自动气象站</w:t>
            </w:r>
          </w:p>
        </w:tc>
      </w:tr>
      <w:tr w14:paraId="4DCC9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61BE73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雷达观测数据</w:t>
            </w:r>
          </w:p>
        </w:tc>
        <w:tc>
          <w:tcPr>
            <w:tcW w:w="3269" w:type="dxa"/>
            <w:tcBorders>
              <w:top w:val="single" w:color="auto" w:sz="4" w:space="0"/>
              <w:left w:val="single" w:color="auto" w:sz="4" w:space="0"/>
              <w:bottom w:val="single" w:color="auto" w:sz="4" w:space="0"/>
              <w:right w:val="single" w:color="auto" w:sz="4" w:space="0"/>
            </w:tcBorders>
            <w:vAlign w:val="center"/>
          </w:tcPr>
          <w:p w14:paraId="7780CAA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包括雷达反射率、风速、降水量等数据</w:t>
            </w:r>
          </w:p>
        </w:tc>
        <w:tc>
          <w:tcPr>
            <w:tcW w:w="3553" w:type="dxa"/>
            <w:tcBorders>
              <w:top w:val="single" w:color="auto" w:sz="4" w:space="0"/>
              <w:left w:val="single" w:color="auto" w:sz="4" w:space="0"/>
              <w:bottom w:val="single" w:color="auto" w:sz="4" w:space="0"/>
              <w:right w:val="single" w:color="auto" w:sz="4" w:space="0"/>
            </w:tcBorders>
          </w:tcPr>
          <w:p w14:paraId="22EBDEB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雷达监测系统</w:t>
            </w:r>
          </w:p>
        </w:tc>
      </w:tr>
      <w:tr w14:paraId="2769A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049EEA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MDOS系统预报数据</w:t>
            </w:r>
          </w:p>
        </w:tc>
        <w:tc>
          <w:tcPr>
            <w:tcW w:w="3269" w:type="dxa"/>
            <w:tcBorders>
              <w:top w:val="single" w:color="auto" w:sz="4" w:space="0"/>
              <w:left w:val="single" w:color="auto" w:sz="4" w:space="0"/>
              <w:bottom w:val="single" w:color="auto" w:sz="4" w:space="0"/>
              <w:right w:val="single" w:color="auto" w:sz="4" w:space="0"/>
            </w:tcBorders>
            <w:vAlign w:val="center"/>
          </w:tcPr>
          <w:p w14:paraId="05787E5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来自MDOS系统的气象预报数据，包括极值、降水量等</w:t>
            </w:r>
          </w:p>
        </w:tc>
        <w:tc>
          <w:tcPr>
            <w:tcW w:w="3553" w:type="dxa"/>
            <w:tcBorders>
              <w:top w:val="single" w:color="auto" w:sz="4" w:space="0"/>
              <w:left w:val="single" w:color="auto" w:sz="4" w:space="0"/>
              <w:bottom w:val="single" w:color="auto" w:sz="4" w:space="0"/>
              <w:right w:val="single" w:color="auto" w:sz="4" w:space="0"/>
            </w:tcBorders>
          </w:tcPr>
          <w:p w14:paraId="47A57C9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MDOS系统</w:t>
            </w:r>
          </w:p>
        </w:tc>
      </w:tr>
      <w:tr w14:paraId="1A0C4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4C32BC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敏感数据核查请求</w:t>
            </w:r>
          </w:p>
        </w:tc>
        <w:tc>
          <w:tcPr>
            <w:tcW w:w="3269" w:type="dxa"/>
            <w:tcBorders>
              <w:top w:val="single" w:color="auto" w:sz="4" w:space="0"/>
              <w:left w:val="single" w:color="auto" w:sz="4" w:space="0"/>
              <w:bottom w:val="single" w:color="auto" w:sz="4" w:space="0"/>
              <w:right w:val="single" w:color="auto" w:sz="4" w:space="0"/>
            </w:tcBorders>
            <w:vAlign w:val="center"/>
          </w:tcPr>
          <w:p w14:paraId="4F8988F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用户或系统发出的核查指令，指定需要核查的数据范围</w:t>
            </w:r>
          </w:p>
        </w:tc>
        <w:tc>
          <w:tcPr>
            <w:tcW w:w="3553" w:type="dxa"/>
            <w:tcBorders>
              <w:top w:val="single" w:color="auto" w:sz="4" w:space="0"/>
              <w:left w:val="single" w:color="auto" w:sz="4" w:space="0"/>
              <w:bottom w:val="single" w:color="auto" w:sz="4" w:space="0"/>
              <w:right w:val="single" w:color="auto" w:sz="4" w:space="0"/>
            </w:tcBorders>
          </w:tcPr>
          <w:p w14:paraId="11396B2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用户、系统自动触发</w:t>
            </w:r>
          </w:p>
        </w:tc>
      </w:tr>
      <w:tr w14:paraId="3ABD9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AB8DC1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核查结果反馈</w:t>
            </w:r>
          </w:p>
        </w:tc>
        <w:tc>
          <w:tcPr>
            <w:tcW w:w="3269" w:type="dxa"/>
            <w:tcBorders>
              <w:top w:val="single" w:color="auto" w:sz="4" w:space="0"/>
              <w:left w:val="single" w:color="auto" w:sz="4" w:space="0"/>
              <w:bottom w:val="single" w:color="auto" w:sz="4" w:space="0"/>
              <w:right w:val="single" w:color="auto" w:sz="4" w:space="0"/>
            </w:tcBorders>
            <w:vAlign w:val="center"/>
          </w:tcPr>
          <w:p w14:paraId="3D26FBD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经核查后的数据反馈，如数据修正、确认或异常报告</w:t>
            </w:r>
          </w:p>
        </w:tc>
        <w:tc>
          <w:tcPr>
            <w:tcW w:w="3553" w:type="dxa"/>
            <w:tcBorders>
              <w:top w:val="single" w:color="auto" w:sz="4" w:space="0"/>
              <w:left w:val="single" w:color="auto" w:sz="4" w:space="0"/>
              <w:bottom w:val="single" w:color="auto" w:sz="4" w:space="0"/>
              <w:right w:val="single" w:color="auto" w:sz="4" w:space="0"/>
            </w:tcBorders>
          </w:tcPr>
          <w:p w14:paraId="1036547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核查系统</w:t>
            </w:r>
          </w:p>
        </w:tc>
      </w:tr>
    </w:tbl>
    <w:p w14:paraId="166A4EE9">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64</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50612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761FD31">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553AEB49">
            <w:pPr>
              <w:pStyle w:val="928"/>
              <w:spacing w:before="156" w:after="156"/>
            </w:pPr>
            <w:r>
              <w:rPr>
                <w:rFonts w:hint="eastAsia"/>
              </w:rPr>
              <w:t>输出</w:t>
            </w:r>
            <w:r>
              <w:t>内容</w:t>
            </w:r>
          </w:p>
        </w:tc>
      </w:tr>
      <w:tr w14:paraId="26B95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A6E20B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核查结果报告</w:t>
            </w:r>
          </w:p>
        </w:tc>
        <w:tc>
          <w:tcPr>
            <w:tcW w:w="5423" w:type="dxa"/>
            <w:tcBorders>
              <w:top w:val="single" w:color="auto" w:sz="4" w:space="0"/>
              <w:left w:val="single" w:color="auto" w:sz="4" w:space="0"/>
              <w:bottom w:val="single" w:color="auto" w:sz="4" w:space="0"/>
              <w:right w:val="single" w:color="auto" w:sz="4" w:space="0"/>
            </w:tcBorders>
            <w:vAlign w:val="center"/>
          </w:tcPr>
          <w:p w14:paraId="2DEAE0A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经核查确认后的敏感数据报告，包括修正、确认和异常数据</w:t>
            </w:r>
          </w:p>
        </w:tc>
      </w:tr>
      <w:tr w14:paraId="5C4F1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FA6E1F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异常数据警报</w:t>
            </w:r>
          </w:p>
        </w:tc>
        <w:tc>
          <w:tcPr>
            <w:tcW w:w="5423" w:type="dxa"/>
            <w:tcBorders>
              <w:top w:val="single" w:color="auto" w:sz="4" w:space="0"/>
              <w:left w:val="single" w:color="auto" w:sz="4" w:space="0"/>
              <w:bottom w:val="single" w:color="auto" w:sz="4" w:space="0"/>
              <w:right w:val="single" w:color="auto" w:sz="4" w:space="0"/>
            </w:tcBorders>
            <w:vAlign w:val="center"/>
          </w:tcPr>
          <w:p w14:paraId="303780A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对核查过程中发现的异常数据生成警报信息，提醒用户处理</w:t>
            </w:r>
          </w:p>
        </w:tc>
      </w:tr>
      <w:tr w14:paraId="34BC8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75F18D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数据修正通知</w:t>
            </w:r>
          </w:p>
        </w:tc>
        <w:tc>
          <w:tcPr>
            <w:tcW w:w="5423" w:type="dxa"/>
            <w:tcBorders>
              <w:top w:val="single" w:color="auto" w:sz="4" w:space="0"/>
              <w:left w:val="single" w:color="auto" w:sz="4" w:space="0"/>
              <w:bottom w:val="single" w:color="auto" w:sz="4" w:space="0"/>
              <w:right w:val="single" w:color="auto" w:sz="4" w:space="0"/>
            </w:tcBorders>
            <w:vAlign w:val="center"/>
          </w:tcPr>
          <w:p w14:paraId="56CB2AF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当数据经过修正后，系统自动通知相关人员和系统</w:t>
            </w:r>
          </w:p>
        </w:tc>
      </w:tr>
      <w:tr w14:paraId="671C1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332C36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数据核查日志</w:t>
            </w:r>
          </w:p>
        </w:tc>
        <w:tc>
          <w:tcPr>
            <w:tcW w:w="5423" w:type="dxa"/>
            <w:tcBorders>
              <w:top w:val="single" w:color="auto" w:sz="4" w:space="0"/>
              <w:left w:val="single" w:color="auto" w:sz="4" w:space="0"/>
              <w:bottom w:val="single" w:color="auto" w:sz="4" w:space="0"/>
              <w:right w:val="single" w:color="auto" w:sz="4" w:space="0"/>
            </w:tcBorders>
            <w:vAlign w:val="center"/>
          </w:tcPr>
          <w:p w14:paraId="5B21645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记录所有核查操作的日志，包括核查内容、处理人员等信息</w:t>
            </w:r>
          </w:p>
        </w:tc>
      </w:tr>
      <w:tr w14:paraId="74FDA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72886A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核查过程反馈</w:t>
            </w:r>
          </w:p>
        </w:tc>
        <w:tc>
          <w:tcPr>
            <w:tcW w:w="5423" w:type="dxa"/>
            <w:tcBorders>
              <w:top w:val="single" w:color="auto" w:sz="4" w:space="0"/>
              <w:left w:val="single" w:color="auto" w:sz="4" w:space="0"/>
              <w:bottom w:val="single" w:color="auto" w:sz="4" w:space="0"/>
              <w:right w:val="single" w:color="auto" w:sz="4" w:space="0"/>
            </w:tcBorders>
            <w:vAlign w:val="center"/>
          </w:tcPr>
          <w:p w14:paraId="76E9590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显示核查过程中的每一步骤，包括数据比对、修正措施等</w:t>
            </w:r>
          </w:p>
        </w:tc>
      </w:tr>
    </w:tbl>
    <w:p w14:paraId="0136EA4C">
      <w:pPr>
        <w:pStyle w:val="10"/>
        <w:spacing w:before="156" w:after="156"/>
      </w:pPr>
      <w:r>
        <w:rPr>
          <w:rFonts w:hint="eastAsia"/>
        </w:rPr>
        <w:t>处理流程</w:t>
      </w:r>
    </w:p>
    <w:p w14:paraId="1D0EFB3B">
      <w:pPr>
        <w:spacing w:before="156" w:after="156"/>
        <w:ind w:firstLine="480"/>
        <w:rPr>
          <w:rFonts w:hint="eastAsia"/>
        </w:rPr>
      </w:pPr>
      <w:r>
        <w:rPr>
          <w:rFonts w:hint="eastAsia"/>
        </w:rPr>
        <w:t>数据源集成与比对：</w:t>
      </w:r>
    </w:p>
    <w:p w14:paraId="537D4C56">
      <w:pPr>
        <w:spacing w:before="156" w:after="156"/>
        <w:ind w:firstLine="480"/>
        <w:rPr>
          <w:rFonts w:hint="eastAsia"/>
        </w:rPr>
      </w:pPr>
      <w:r>
        <w:rPr>
          <w:rFonts w:hint="eastAsia"/>
        </w:rPr>
        <w:t>系统将自动站、雷达观测资料以及MDOS系统的数据进行集成，形成一个多源数据平台。通过对不同数据源的比对，能够识别数据中的异常或不一致。</w:t>
      </w:r>
    </w:p>
    <w:p w14:paraId="06E67E12">
      <w:pPr>
        <w:spacing w:before="156" w:after="156"/>
        <w:ind w:firstLine="480"/>
        <w:rPr>
          <w:rFonts w:hint="eastAsia"/>
        </w:rPr>
      </w:pPr>
      <w:r>
        <w:rPr>
          <w:rFonts w:hint="eastAsia"/>
        </w:rPr>
        <w:t>系统通过实时采集气象要素数据（如温度、湿度、气压等）和雷达数据（如降水强度、风速等），并与预报数据进行比对，自动检测出潜在的数据错误或异常。</w:t>
      </w:r>
    </w:p>
    <w:p w14:paraId="58D64717">
      <w:pPr>
        <w:spacing w:before="156" w:after="156"/>
        <w:ind w:firstLine="480"/>
        <w:rPr>
          <w:rFonts w:hint="eastAsia"/>
        </w:rPr>
      </w:pPr>
      <w:r>
        <w:rPr>
          <w:rFonts w:hint="eastAsia"/>
        </w:rPr>
        <w:t>对于降水量、温度等极值数据，系统设置相应的阈值检查规则，一旦数据超出合理范围，就会标记为异常数据进行进一步核查。</w:t>
      </w:r>
    </w:p>
    <w:p w14:paraId="7203C870">
      <w:pPr>
        <w:spacing w:before="156" w:after="156"/>
        <w:ind w:firstLine="480"/>
        <w:rPr>
          <w:rFonts w:hint="eastAsia"/>
        </w:rPr>
      </w:pPr>
      <w:r>
        <w:rPr>
          <w:rFonts w:hint="eastAsia"/>
        </w:rPr>
        <w:t>敏感数据的核查过程：</w:t>
      </w:r>
    </w:p>
    <w:p w14:paraId="7CB367AB">
      <w:pPr>
        <w:spacing w:before="156" w:after="156"/>
        <w:ind w:firstLine="480"/>
        <w:rPr>
          <w:rFonts w:hint="eastAsia"/>
        </w:rPr>
      </w:pPr>
      <w:r>
        <w:rPr>
          <w:rFonts w:hint="eastAsia"/>
        </w:rPr>
        <w:t>核查触发：系统根据预设规则或用户请求，自动或手动触发敏感数据核查。核查目标包括降水累积、气温极值、湿度范围等气象要素。</w:t>
      </w:r>
    </w:p>
    <w:p w14:paraId="506FB725">
      <w:pPr>
        <w:spacing w:before="156" w:after="156"/>
        <w:ind w:firstLine="480"/>
        <w:rPr>
          <w:rFonts w:hint="eastAsia"/>
        </w:rPr>
      </w:pPr>
      <w:r>
        <w:rPr>
          <w:rFonts w:hint="eastAsia"/>
        </w:rPr>
        <w:t>数据比对与分析：系统首先对各数据源的观测值进行比对。如果自动站和雷达观测数据之间存在差异，系统会自动标记为异常。系统还可以结合历史数据趋势和预报数据进行进一步分析，确认是否存在误差。</w:t>
      </w:r>
    </w:p>
    <w:p w14:paraId="510AB49F">
      <w:pPr>
        <w:spacing w:before="156" w:after="156"/>
        <w:ind w:firstLine="480"/>
        <w:rPr>
          <w:rFonts w:hint="eastAsia"/>
        </w:rPr>
      </w:pPr>
      <w:r>
        <w:rPr>
          <w:rFonts w:hint="eastAsia"/>
        </w:rPr>
        <w:t>人工确认与修正：在系统发现异常数据时，运维人员可进行人工核查与确认。系统提供界面，帮助人员查看异常数据的详细信息，并进行修正或确认。</w:t>
      </w:r>
    </w:p>
    <w:p w14:paraId="2CBB5C69">
      <w:pPr>
        <w:spacing w:before="156" w:after="156"/>
        <w:ind w:firstLine="480"/>
        <w:rPr>
          <w:rFonts w:hint="eastAsia"/>
        </w:rPr>
      </w:pPr>
      <w:r>
        <w:rPr>
          <w:rFonts w:hint="eastAsia"/>
        </w:rPr>
        <w:t>异常数据警报与通知机制：</w:t>
      </w:r>
    </w:p>
    <w:p w14:paraId="249B3066">
      <w:pPr>
        <w:spacing w:before="156" w:after="156"/>
        <w:ind w:firstLine="480"/>
        <w:rPr>
          <w:rFonts w:hint="eastAsia"/>
        </w:rPr>
      </w:pPr>
      <w:r>
        <w:rPr>
          <w:rFonts w:hint="eastAsia"/>
        </w:rPr>
        <w:t>系统对异常数据生成实时警报，自动推送至相关责任人或系统管理员。警报内容包括异常数据的详细信息，如数据源、异常值、比对结果等。</w:t>
      </w:r>
    </w:p>
    <w:p w14:paraId="537A5D03">
      <w:pPr>
        <w:spacing w:before="156" w:after="156"/>
        <w:ind w:firstLine="480"/>
        <w:rPr>
          <w:rFonts w:hint="eastAsia"/>
        </w:rPr>
      </w:pPr>
      <w:r>
        <w:rPr>
          <w:rFonts w:hint="eastAsia"/>
        </w:rPr>
        <w:t>系统支持根据异常的类型和严重程度设置不同的警报级别，便于运维人员根据优先级进行处理。</w:t>
      </w:r>
    </w:p>
    <w:p w14:paraId="43F02256">
      <w:pPr>
        <w:spacing w:before="156" w:after="156"/>
        <w:ind w:firstLine="480"/>
        <w:rPr>
          <w:rFonts w:hint="eastAsia"/>
        </w:rPr>
      </w:pPr>
      <w:r>
        <w:rPr>
          <w:rFonts w:hint="eastAsia"/>
        </w:rPr>
        <w:t>数据修正与回滚机制：</w:t>
      </w:r>
    </w:p>
    <w:p w14:paraId="17D60C01">
      <w:pPr>
        <w:spacing w:before="156" w:after="156"/>
        <w:ind w:firstLine="480"/>
        <w:rPr>
          <w:rFonts w:hint="eastAsia"/>
        </w:rPr>
      </w:pPr>
      <w:r>
        <w:rPr>
          <w:rFonts w:hint="eastAsia"/>
        </w:rPr>
        <w:t>在确认数据存在误差并进行修正后，系统会记录修正操作，并通知相关人员（如数据管理员或预报员）。修正后的数据将更新至系统数据库，并同步到各相关业务系统。</w:t>
      </w:r>
    </w:p>
    <w:p w14:paraId="2A50C356">
      <w:pPr>
        <w:spacing w:before="156" w:after="156"/>
        <w:ind w:firstLine="480"/>
        <w:rPr>
          <w:rFonts w:hint="eastAsia"/>
        </w:rPr>
      </w:pPr>
      <w:r>
        <w:rPr>
          <w:rFonts w:hint="eastAsia"/>
        </w:rPr>
        <w:t>为确保数据的完整性和可靠性，系统还提供数据回滚机制，允许运维人员在数据修正过程中发生错误时，恢复至修正前的状态。</w:t>
      </w:r>
    </w:p>
    <w:p w14:paraId="13B83418">
      <w:pPr>
        <w:spacing w:before="156" w:after="156"/>
        <w:ind w:firstLine="480"/>
        <w:rPr>
          <w:rFonts w:hint="eastAsia"/>
        </w:rPr>
      </w:pPr>
      <w:r>
        <w:rPr>
          <w:rFonts w:hint="eastAsia"/>
        </w:rPr>
        <w:t>核查日志与审计功能：</w:t>
      </w:r>
    </w:p>
    <w:p w14:paraId="2E0210B8">
      <w:pPr>
        <w:spacing w:before="156" w:after="156"/>
        <w:ind w:firstLine="480"/>
        <w:rPr>
          <w:rFonts w:hint="eastAsia"/>
        </w:rPr>
      </w:pPr>
      <w:r>
        <w:rPr>
          <w:rFonts w:hint="eastAsia"/>
        </w:rPr>
        <w:t>每次核查操作都被系统自动记录，包括操作人员、操作时间、核查内容、修改内容等，确保数据处理过程的透明性和可追溯性。</w:t>
      </w:r>
    </w:p>
    <w:p w14:paraId="66AE6574">
      <w:pPr>
        <w:spacing w:before="156" w:after="156"/>
        <w:ind w:firstLine="480"/>
        <w:rPr>
          <w:rFonts w:hint="eastAsia"/>
        </w:rPr>
      </w:pPr>
      <w:r>
        <w:rPr>
          <w:rFonts w:hint="eastAsia"/>
        </w:rPr>
        <w:t>核查日志可供审计人员查看，帮助分析故障原因、优化核查流程。</w:t>
      </w:r>
    </w:p>
    <w:p w14:paraId="062202D0">
      <w:pPr>
        <w:spacing w:before="156" w:after="156"/>
        <w:ind w:firstLine="480"/>
        <w:rPr>
          <w:rFonts w:hint="eastAsia"/>
        </w:rPr>
      </w:pPr>
      <w:r>
        <w:rPr>
          <w:rFonts w:hint="eastAsia"/>
        </w:rPr>
        <w:t>用户界面与交互功能：</w:t>
      </w:r>
    </w:p>
    <w:p w14:paraId="36D7E058">
      <w:pPr>
        <w:spacing w:before="156" w:after="156"/>
        <w:ind w:firstLine="480"/>
        <w:rPr>
          <w:rFonts w:hint="eastAsia"/>
        </w:rPr>
      </w:pPr>
      <w:r>
        <w:rPr>
          <w:rFonts w:hint="eastAsia"/>
        </w:rPr>
        <w:t>系统提供友好的用户界面，支持用户选择需要核查的数据范围，并可以查看核查的历史记录和结果。</w:t>
      </w:r>
    </w:p>
    <w:p w14:paraId="59C4EA9D">
      <w:pPr>
        <w:spacing w:before="156" w:after="156"/>
        <w:ind w:firstLine="480"/>
        <w:rPr>
          <w:rFonts w:hint="eastAsia"/>
        </w:rPr>
      </w:pPr>
      <w:r>
        <w:rPr>
          <w:rFonts w:hint="eastAsia"/>
        </w:rPr>
        <w:t>用户可以通过界面查看核查进度、核查报告及异常数据的详细信息，进行必要的人工干预。</w:t>
      </w:r>
    </w:p>
    <w:p w14:paraId="37FC1E3F">
      <w:pPr>
        <w:spacing w:before="156" w:after="156"/>
        <w:ind w:firstLine="480"/>
        <w:rPr>
          <w:rFonts w:hint="eastAsia"/>
        </w:rPr>
      </w:pPr>
      <w:r>
        <w:rPr>
          <w:rFonts w:hint="eastAsia"/>
        </w:rPr>
        <w:t>数据安全与权限管理：</w:t>
      </w:r>
    </w:p>
    <w:p w14:paraId="63776160">
      <w:pPr>
        <w:spacing w:before="156" w:after="156"/>
        <w:ind w:firstLine="480"/>
        <w:rPr>
          <w:rFonts w:hint="eastAsia"/>
        </w:rPr>
      </w:pPr>
      <w:r>
        <w:rPr>
          <w:rFonts w:hint="eastAsia"/>
        </w:rPr>
        <w:t>系统实施严格的数据访问控制和权限管理。只有授权用户（如数据管理员、运维人员等）可以进行敏感数据的核查和修正操作。</w:t>
      </w:r>
    </w:p>
    <w:p w14:paraId="262A09B1">
      <w:pPr>
        <w:spacing w:before="156" w:after="156"/>
        <w:ind w:firstLine="480"/>
        <w:rPr>
          <w:rFonts w:hint="eastAsia"/>
        </w:rPr>
      </w:pPr>
      <w:r>
        <w:rPr>
          <w:rFonts w:hint="eastAsia"/>
        </w:rPr>
        <w:t>系统确保核查结果、修正数据及操作日志的安全性，防止未经授权的人员查看或修改关键数据。</w:t>
      </w:r>
    </w:p>
    <w:p w14:paraId="679E7E60">
      <w:pPr>
        <w:spacing w:before="156" w:after="156"/>
        <w:ind w:firstLine="480"/>
        <w:rPr>
          <w:rFonts w:hint="eastAsia"/>
        </w:rPr>
      </w:pPr>
      <w:r>
        <w:rPr>
          <w:rFonts w:hint="eastAsia"/>
        </w:rPr>
        <w:t>数据核查自动化与智能化：</w:t>
      </w:r>
    </w:p>
    <w:p w14:paraId="601A49C8">
      <w:pPr>
        <w:spacing w:before="156" w:after="156"/>
        <w:ind w:firstLine="480"/>
        <w:rPr>
          <w:rFonts w:hint="eastAsia"/>
        </w:rPr>
      </w:pPr>
      <w:r>
        <w:rPr>
          <w:rFonts w:hint="eastAsia"/>
        </w:rPr>
        <w:t>系统结合人工智能和数据分析算法，提供智能核查功能，自动识别数据中的异常值并进行修正建议。通过机器学习和模式识别技术，系统能够根据历史数据预测可能出现的错误，提前进行预警和干预。</w:t>
      </w:r>
    </w:p>
    <w:p w14:paraId="7B92ECC8">
      <w:pPr>
        <w:spacing w:before="156" w:after="156"/>
        <w:ind w:firstLine="480"/>
        <w:rPr>
          <w:rFonts w:hint="eastAsia"/>
        </w:rPr>
      </w:pPr>
      <w:r>
        <w:rPr>
          <w:rFonts w:hint="eastAsia"/>
        </w:rPr>
        <w:t>数据可视化与报告生成：</w:t>
      </w:r>
    </w:p>
    <w:p w14:paraId="4B44E089">
      <w:pPr>
        <w:spacing w:before="156" w:after="156"/>
        <w:ind w:firstLine="480"/>
        <w:rPr>
          <w:rFonts w:hint="eastAsia"/>
        </w:rPr>
      </w:pPr>
      <w:r>
        <w:rPr>
          <w:rFonts w:hint="eastAsia"/>
        </w:rPr>
        <w:t>核查结果和数据修正信息通过图表、报表等形式进行展示，用户可以方便地查看各类敏感数据的核查结果。</w:t>
      </w:r>
    </w:p>
    <w:p w14:paraId="32C72839">
      <w:pPr>
        <w:spacing w:before="156" w:after="156"/>
        <w:ind w:firstLine="480"/>
      </w:pPr>
      <w:r>
        <w:rPr>
          <w:rFonts w:hint="eastAsia"/>
        </w:rPr>
        <w:t>系统生成的报告支持导出功能，方便用户进行数据备份和进一步分析。</w:t>
      </w:r>
    </w:p>
    <w:p w14:paraId="259442C0">
      <w:pPr>
        <w:pStyle w:val="8"/>
        <w:spacing w:before="156" w:after="156"/>
      </w:pPr>
      <w:r>
        <w:rPr>
          <w:rFonts w:hint="eastAsia"/>
        </w:rPr>
        <w:t>多源协同观测模块</w:t>
      </w:r>
    </w:p>
    <w:p w14:paraId="43D195D8">
      <w:pPr>
        <w:pStyle w:val="9"/>
        <w:spacing w:before="156" w:after="156"/>
        <w:ind w:left="1009"/>
      </w:pPr>
      <w:r>
        <w:rPr>
          <w:rFonts w:hint="eastAsia"/>
        </w:rPr>
        <w:t>模块概述</w:t>
      </w:r>
    </w:p>
    <w:p w14:paraId="39AA0AFA">
      <w:pPr>
        <w:spacing w:before="156" w:after="156"/>
        <w:ind w:firstLine="480"/>
      </w:pPr>
      <w:r>
        <w:rPr>
          <w:rFonts w:hint="eastAsia"/>
        </w:rPr>
        <w:t>基于地面观探测、卫星、多波段天气雷达，大气廓线垂直系统等多源协调观测能力，引入先进的数据质控、图像识别技术、人工智能算法、多源融合反演技术，打造基于多源观测数据的精细化监测预警系统，形成监测即服务的能力，为灾害风险、生态环境监测预警提供产品支撑。</w:t>
      </w:r>
    </w:p>
    <w:p w14:paraId="54B2F0E6">
      <w:pPr>
        <w:pStyle w:val="9"/>
        <w:spacing w:before="156" w:after="156"/>
        <w:ind w:left="1009"/>
      </w:pPr>
      <w:r>
        <w:rPr>
          <w:rFonts w:hint="eastAsia"/>
        </w:rPr>
        <w:t>模块组成</w:t>
      </w:r>
    </w:p>
    <w:p w14:paraId="6FD08969">
      <w:pPr>
        <w:spacing w:before="156" w:after="156"/>
        <w:ind w:firstLine="480"/>
      </w:pPr>
      <w:r>
        <w:rPr>
          <w:rFonts w:hint="eastAsia"/>
        </w:rPr>
        <w:t>多源协同观测模块功能</w:t>
      </w:r>
      <w:r>
        <w:t>组成如下图示：</w:t>
      </w:r>
    </w:p>
    <w:p w14:paraId="2E346387">
      <w:pPr>
        <w:spacing w:before="156" w:after="156"/>
        <w:ind w:firstLine="0" w:firstLineChars="0"/>
        <w:jc w:val="center"/>
      </w:pPr>
      <w:r>
        <w:object>
          <v:shape id="_x0000_i1031" o:spt="75" type="#_x0000_t75" style="height:277.1pt;width:142.35pt;" o:ole="t" filled="f" o:preferrelative="t" stroked="f" coordsize="21600,21600">
            <v:path/>
            <v:fill on="f" focussize="0,0"/>
            <v:stroke on="f" joinstyle="miter"/>
            <v:imagedata r:id="rId32" o:title=""/>
            <o:lock v:ext="edit" aspectratio="t"/>
            <w10:wrap type="none"/>
            <w10:anchorlock/>
          </v:shape>
          <o:OLEObject Type="Embed" ProgID="Visio.Drawing.15" ShapeID="_x0000_i1031" DrawAspect="Content" ObjectID="_1468075734" r:id="rId31">
            <o:LockedField>false</o:LockedField>
          </o:OLEObject>
        </w:object>
      </w:r>
    </w:p>
    <w:p w14:paraId="2ADAF88D">
      <w:pPr>
        <w:spacing w:before="156" w:after="156"/>
        <w:ind w:firstLine="0" w:firstLineChars="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多源协同观测模块功能组成</w:t>
      </w:r>
    </w:p>
    <w:p w14:paraId="2D7E1024">
      <w:pPr>
        <w:pStyle w:val="9"/>
        <w:spacing w:before="156" w:after="156"/>
        <w:ind w:left="1009"/>
      </w:pPr>
      <w:r>
        <w:rPr>
          <w:rFonts w:hint="eastAsia"/>
        </w:rPr>
        <w:t>观测产品功能</w:t>
      </w:r>
    </w:p>
    <w:p w14:paraId="583E0387">
      <w:pPr>
        <w:pStyle w:val="10"/>
        <w:spacing w:before="156" w:after="156"/>
      </w:pPr>
      <w:r>
        <w:rPr>
          <w:rFonts w:hint="eastAsia"/>
        </w:rPr>
        <w:t>功能描述</w:t>
      </w:r>
    </w:p>
    <w:p w14:paraId="5E1A32B3">
      <w:pPr>
        <w:spacing w:before="156" w:after="156"/>
        <w:ind w:firstLine="480"/>
        <w:rPr>
          <w:rFonts w:ascii="宋体" w:hAnsi="宋体"/>
          <w:kern w:val="0"/>
          <w:szCs w:val="24"/>
        </w:rPr>
      </w:pPr>
      <w:r>
        <w:rPr>
          <w:rFonts w:hint="eastAsia" w:ascii="宋体" w:hAnsi="宋体"/>
          <w:kern w:val="0"/>
          <w:szCs w:val="24"/>
        </w:rPr>
        <w:t>基于地面自动站、</w:t>
      </w:r>
      <w:r>
        <w:rPr>
          <w:rFonts w:ascii="宋体" w:hAnsi="宋体"/>
          <w:kern w:val="0"/>
          <w:szCs w:val="24"/>
        </w:rPr>
        <w:t>X波段天气雷达、风廓线仪等新型观探测设备，与已有气象观测信息结合，建立风场、水汽、温湿度、云等多源信息垂直协同观探测网络，提升气象、环境、水文等立体观探测能力。</w:t>
      </w:r>
    </w:p>
    <w:p w14:paraId="2E17E302">
      <w:pPr>
        <w:pStyle w:val="10"/>
        <w:spacing w:before="156" w:after="156"/>
      </w:pPr>
      <w:r>
        <w:rPr>
          <w:rFonts w:hint="eastAsia"/>
        </w:rPr>
        <w:t>输入输出</w:t>
      </w:r>
    </w:p>
    <w:p w14:paraId="656C7F5E">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65</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44D33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E5F2978">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73C69EC8">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25C655B8">
            <w:pPr>
              <w:pStyle w:val="928"/>
              <w:spacing w:before="156" w:after="156"/>
            </w:pPr>
            <w:r>
              <w:rPr>
                <w:rFonts w:hint="eastAsia"/>
              </w:rPr>
              <w:t>输入来源</w:t>
            </w:r>
          </w:p>
        </w:tc>
      </w:tr>
      <w:tr w14:paraId="5F1B2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735DCD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地面自动站数据</w:t>
            </w:r>
          </w:p>
        </w:tc>
        <w:tc>
          <w:tcPr>
            <w:tcW w:w="3269" w:type="dxa"/>
            <w:tcBorders>
              <w:top w:val="single" w:color="auto" w:sz="4" w:space="0"/>
              <w:left w:val="single" w:color="auto" w:sz="4" w:space="0"/>
              <w:bottom w:val="single" w:color="auto" w:sz="4" w:space="0"/>
              <w:right w:val="single" w:color="auto" w:sz="4" w:space="0"/>
            </w:tcBorders>
            <w:vAlign w:val="center"/>
          </w:tcPr>
          <w:p w14:paraId="6865270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来自地面自动站的气象要素（如温度、湿度、气压、降水等）</w:t>
            </w:r>
          </w:p>
        </w:tc>
        <w:tc>
          <w:tcPr>
            <w:tcW w:w="3553" w:type="dxa"/>
            <w:tcBorders>
              <w:top w:val="single" w:color="auto" w:sz="4" w:space="0"/>
              <w:left w:val="single" w:color="auto" w:sz="4" w:space="0"/>
              <w:bottom w:val="single" w:color="auto" w:sz="4" w:space="0"/>
              <w:right w:val="single" w:color="auto" w:sz="4" w:space="0"/>
            </w:tcBorders>
          </w:tcPr>
          <w:p w14:paraId="0B97F19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自动气象站</w:t>
            </w:r>
          </w:p>
        </w:tc>
      </w:tr>
      <w:tr w14:paraId="66C4F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05A25A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X波段天气雷达数据</w:t>
            </w:r>
          </w:p>
        </w:tc>
        <w:tc>
          <w:tcPr>
            <w:tcW w:w="3269" w:type="dxa"/>
            <w:tcBorders>
              <w:top w:val="single" w:color="auto" w:sz="4" w:space="0"/>
              <w:left w:val="single" w:color="auto" w:sz="4" w:space="0"/>
              <w:bottom w:val="single" w:color="auto" w:sz="4" w:space="0"/>
              <w:right w:val="single" w:color="auto" w:sz="4" w:space="0"/>
            </w:tcBorders>
            <w:vAlign w:val="center"/>
          </w:tcPr>
          <w:p w14:paraId="0D64813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雷达探测的天气图像和降水强度、风速、风向等数据</w:t>
            </w:r>
          </w:p>
        </w:tc>
        <w:tc>
          <w:tcPr>
            <w:tcW w:w="3553" w:type="dxa"/>
            <w:tcBorders>
              <w:top w:val="single" w:color="auto" w:sz="4" w:space="0"/>
              <w:left w:val="single" w:color="auto" w:sz="4" w:space="0"/>
              <w:bottom w:val="single" w:color="auto" w:sz="4" w:space="0"/>
              <w:right w:val="single" w:color="auto" w:sz="4" w:space="0"/>
            </w:tcBorders>
          </w:tcPr>
          <w:p w14:paraId="63BD0DB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X波段天气雷达</w:t>
            </w:r>
          </w:p>
        </w:tc>
      </w:tr>
      <w:tr w14:paraId="5F8C2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DD187E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风廓线仪数据</w:t>
            </w:r>
          </w:p>
        </w:tc>
        <w:tc>
          <w:tcPr>
            <w:tcW w:w="3269" w:type="dxa"/>
            <w:tcBorders>
              <w:top w:val="single" w:color="auto" w:sz="4" w:space="0"/>
              <w:left w:val="single" w:color="auto" w:sz="4" w:space="0"/>
              <w:bottom w:val="single" w:color="auto" w:sz="4" w:space="0"/>
              <w:right w:val="single" w:color="auto" w:sz="4" w:space="0"/>
            </w:tcBorders>
            <w:vAlign w:val="center"/>
          </w:tcPr>
          <w:p w14:paraId="67F639B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风速、风向等垂直风场剖面数据</w:t>
            </w:r>
          </w:p>
        </w:tc>
        <w:tc>
          <w:tcPr>
            <w:tcW w:w="3553" w:type="dxa"/>
            <w:tcBorders>
              <w:top w:val="single" w:color="auto" w:sz="4" w:space="0"/>
              <w:left w:val="single" w:color="auto" w:sz="4" w:space="0"/>
              <w:bottom w:val="single" w:color="auto" w:sz="4" w:space="0"/>
              <w:right w:val="single" w:color="auto" w:sz="4" w:space="0"/>
            </w:tcBorders>
          </w:tcPr>
          <w:p w14:paraId="72880F2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风廓线仪</w:t>
            </w:r>
          </w:p>
        </w:tc>
      </w:tr>
      <w:tr w14:paraId="3DDDD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77707E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云图数据</w:t>
            </w:r>
          </w:p>
        </w:tc>
        <w:tc>
          <w:tcPr>
            <w:tcW w:w="3269" w:type="dxa"/>
            <w:tcBorders>
              <w:top w:val="single" w:color="auto" w:sz="4" w:space="0"/>
              <w:left w:val="single" w:color="auto" w:sz="4" w:space="0"/>
              <w:bottom w:val="single" w:color="auto" w:sz="4" w:space="0"/>
              <w:right w:val="single" w:color="auto" w:sz="4" w:space="0"/>
            </w:tcBorders>
            <w:vAlign w:val="center"/>
          </w:tcPr>
          <w:p w14:paraId="326D168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卫星或雷达观测到的云层信息（如云高、云量、云形等）</w:t>
            </w:r>
          </w:p>
        </w:tc>
        <w:tc>
          <w:tcPr>
            <w:tcW w:w="3553" w:type="dxa"/>
            <w:tcBorders>
              <w:top w:val="single" w:color="auto" w:sz="4" w:space="0"/>
              <w:left w:val="single" w:color="auto" w:sz="4" w:space="0"/>
              <w:bottom w:val="single" w:color="auto" w:sz="4" w:space="0"/>
              <w:right w:val="single" w:color="auto" w:sz="4" w:space="0"/>
            </w:tcBorders>
          </w:tcPr>
          <w:p w14:paraId="760046C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卫星遥感系统、天气雷达</w:t>
            </w:r>
          </w:p>
        </w:tc>
      </w:tr>
      <w:tr w14:paraId="370BB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106610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水汽数据</w:t>
            </w:r>
          </w:p>
        </w:tc>
        <w:tc>
          <w:tcPr>
            <w:tcW w:w="3269" w:type="dxa"/>
            <w:tcBorders>
              <w:top w:val="single" w:color="auto" w:sz="4" w:space="0"/>
              <w:left w:val="single" w:color="auto" w:sz="4" w:space="0"/>
              <w:bottom w:val="single" w:color="auto" w:sz="4" w:space="0"/>
              <w:right w:val="single" w:color="auto" w:sz="4" w:space="0"/>
            </w:tcBorders>
            <w:vAlign w:val="center"/>
          </w:tcPr>
          <w:p w14:paraId="70980E1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水汽含量、湿度分布等数据</w:t>
            </w:r>
          </w:p>
        </w:tc>
        <w:tc>
          <w:tcPr>
            <w:tcW w:w="3553" w:type="dxa"/>
            <w:tcBorders>
              <w:top w:val="single" w:color="auto" w:sz="4" w:space="0"/>
              <w:left w:val="single" w:color="auto" w:sz="4" w:space="0"/>
              <w:bottom w:val="single" w:color="auto" w:sz="4" w:space="0"/>
              <w:right w:val="single" w:color="auto" w:sz="4" w:space="0"/>
            </w:tcBorders>
          </w:tcPr>
          <w:p w14:paraId="3E10A46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自动气象站、风廓线仪、卫星</w:t>
            </w:r>
          </w:p>
        </w:tc>
      </w:tr>
      <w:tr w14:paraId="4A9ED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212EFE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数据质量信息</w:t>
            </w:r>
          </w:p>
        </w:tc>
        <w:tc>
          <w:tcPr>
            <w:tcW w:w="3269" w:type="dxa"/>
            <w:tcBorders>
              <w:top w:val="single" w:color="auto" w:sz="4" w:space="0"/>
              <w:left w:val="single" w:color="auto" w:sz="4" w:space="0"/>
              <w:bottom w:val="single" w:color="auto" w:sz="4" w:space="0"/>
              <w:right w:val="single" w:color="auto" w:sz="4" w:space="0"/>
            </w:tcBorders>
            <w:vAlign w:val="center"/>
          </w:tcPr>
          <w:p w14:paraId="15445CD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对各类观测数据的质量控制信息，如异常值、错误检测等</w:t>
            </w:r>
          </w:p>
        </w:tc>
        <w:tc>
          <w:tcPr>
            <w:tcW w:w="3553" w:type="dxa"/>
            <w:tcBorders>
              <w:top w:val="single" w:color="auto" w:sz="4" w:space="0"/>
              <w:left w:val="single" w:color="auto" w:sz="4" w:space="0"/>
              <w:bottom w:val="single" w:color="auto" w:sz="4" w:space="0"/>
              <w:right w:val="single" w:color="auto" w:sz="4" w:space="0"/>
            </w:tcBorders>
          </w:tcPr>
          <w:p w14:paraId="2500872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数据质量控制模块</w:t>
            </w:r>
          </w:p>
        </w:tc>
      </w:tr>
      <w:tr w14:paraId="1CCE9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629395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融合数据结果</w:t>
            </w:r>
          </w:p>
        </w:tc>
        <w:tc>
          <w:tcPr>
            <w:tcW w:w="3269" w:type="dxa"/>
            <w:tcBorders>
              <w:top w:val="single" w:color="auto" w:sz="4" w:space="0"/>
              <w:left w:val="single" w:color="auto" w:sz="4" w:space="0"/>
              <w:bottom w:val="single" w:color="auto" w:sz="4" w:space="0"/>
              <w:right w:val="single" w:color="auto" w:sz="4" w:space="0"/>
            </w:tcBorders>
            <w:vAlign w:val="center"/>
          </w:tcPr>
          <w:p w14:paraId="09837A4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多源观测数据的融合结果，用于进一步的分析与预警</w:t>
            </w:r>
          </w:p>
        </w:tc>
        <w:tc>
          <w:tcPr>
            <w:tcW w:w="3553" w:type="dxa"/>
            <w:tcBorders>
              <w:top w:val="single" w:color="auto" w:sz="4" w:space="0"/>
              <w:left w:val="single" w:color="auto" w:sz="4" w:space="0"/>
              <w:bottom w:val="single" w:color="auto" w:sz="4" w:space="0"/>
              <w:right w:val="single" w:color="auto" w:sz="4" w:space="0"/>
            </w:tcBorders>
          </w:tcPr>
          <w:p w14:paraId="527F4E7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多源数据融合模块</w:t>
            </w:r>
          </w:p>
        </w:tc>
      </w:tr>
    </w:tbl>
    <w:p w14:paraId="15E6E25F">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66</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0B69B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5872629">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3CCFCFF5">
            <w:pPr>
              <w:pStyle w:val="928"/>
              <w:spacing w:before="156" w:after="156"/>
            </w:pPr>
            <w:r>
              <w:rPr>
                <w:rFonts w:hint="eastAsia"/>
              </w:rPr>
              <w:t>输出</w:t>
            </w:r>
            <w:r>
              <w:t>内容</w:t>
            </w:r>
          </w:p>
        </w:tc>
      </w:tr>
      <w:tr w14:paraId="13DE4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13AE1C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风场监测报告</w:t>
            </w:r>
          </w:p>
        </w:tc>
        <w:tc>
          <w:tcPr>
            <w:tcW w:w="5423" w:type="dxa"/>
            <w:tcBorders>
              <w:top w:val="single" w:color="auto" w:sz="4" w:space="0"/>
              <w:left w:val="single" w:color="auto" w:sz="4" w:space="0"/>
              <w:bottom w:val="single" w:color="auto" w:sz="4" w:space="0"/>
              <w:right w:val="single" w:color="auto" w:sz="4" w:space="0"/>
            </w:tcBorders>
            <w:vAlign w:val="center"/>
          </w:tcPr>
          <w:p w14:paraId="7AF493F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基于风廓线仪和其他数据源的风场分析结果</w:t>
            </w:r>
          </w:p>
        </w:tc>
      </w:tr>
      <w:tr w14:paraId="7E5EC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10EABF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水汽分布图</w:t>
            </w:r>
          </w:p>
        </w:tc>
        <w:tc>
          <w:tcPr>
            <w:tcW w:w="5423" w:type="dxa"/>
            <w:tcBorders>
              <w:top w:val="single" w:color="auto" w:sz="4" w:space="0"/>
              <w:left w:val="single" w:color="auto" w:sz="4" w:space="0"/>
              <w:bottom w:val="single" w:color="auto" w:sz="4" w:space="0"/>
              <w:right w:val="single" w:color="auto" w:sz="4" w:space="0"/>
            </w:tcBorders>
            <w:vAlign w:val="center"/>
          </w:tcPr>
          <w:p w14:paraId="3AE8570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表示水汽含量分布的图像或地图，包括水汽浓度、湿度等信息</w:t>
            </w:r>
          </w:p>
        </w:tc>
      </w:tr>
      <w:tr w14:paraId="76600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9B730A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温湿度分布图</w:t>
            </w:r>
          </w:p>
        </w:tc>
        <w:tc>
          <w:tcPr>
            <w:tcW w:w="5423" w:type="dxa"/>
            <w:tcBorders>
              <w:top w:val="single" w:color="auto" w:sz="4" w:space="0"/>
              <w:left w:val="single" w:color="auto" w:sz="4" w:space="0"/>
              <w:bottom w:val="single" w:color="auto" w:sz="4" w:space="0"/>
              <w:right w:val="single" w:color="auto" w:sz="4" w:space="0"/>
            </w:tcBorders>
            <w:vAlign w:val="center"/>
          </w:tcPr>
          <w:p w14:paraId="2F6DF56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表示不同区域温湿度分布的图像或图表</w:t>
            </w:r>
          </w:p>
        </w:tc>
      </w:tr>
      <w:tr w14:paraId="74275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3BF91F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云层分析报告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19C28ED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基于云图数据的云层结构和变化分析报告</w:t>
            </w:r>
          </w:p>
        </w:tc>
      </w:tr>
      <w:tr w14:paraId="68CA0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6BE1BF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垂直协同监测结果</w:t>
            </w:r>
          </w:p>
        </w:tc>
        <w:tc>
          <w:tcPr>
            <w:tcW w:w="5423" w:type="dxa"/>
            <w:tcBorders>
              <w:top w:val="single" w:color="auto" w:sz="4" w:space="0"/>
              <w:left w:val="single" w:color="auto" w:sz="4" w:space="0"/>
              <w:bottom w:val="single" w:color="auto" w:sz="4" w:space="0"/>
              <w:right w:val="single" w:color="auto" w:sz="4" w:space="0"/>
            </w:tcBorders>
            <w:vAlign w:val="center"/>
          </w:tcPr>
          <w:p w14:paraId="7714808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多源数据融合后的风场、水汽、温湿度等综合分析结果</w:t>
            </w:r>
          </w:p>
        </w:tc>
      </w:tr>
      <w:tr w14:paraId="6A568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AA0CA1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立体气象监测报告</w:t>
            </w:r>
          </w:p>
        </w:tc>
        <w:tc>
          <w:tcPr>
            <w:tcW w:w="5423" w:type="dxa"/>
            <w:tcBorders>
              <w:top w:val="single" w:color="auto" w:sz="4" w:space="0"/>
              <w:left w:val="single" w:color="auto" w:sz="4" w:space="0"/>
              <w:bottom w:val="single" w:color="auto" w:sz="4" w:space="0"/>
              <w:right w:val="single" w:color="auto" w:sz="4" w:space="0"/>
            </w:tcBorders>
            <w:vAlign w:val="center"/>
          </w:tcPr>
          <w:p w14:paraId="5232725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综合风场、水汽、温湿度等的立体气象监测报告</w:t>
            </w:r>
          </w:p>
        </w:tc>
      </w:tr>
      <w:tr w14:paraId="2E5A1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B343AB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灾害预警报告</w:t>
            </w:r>
          </w:p>
        </w:tc>
        <w:tc>
          <w:tcPr>
            <w:tcW w:w="5423" w:type="dxa"/>
            <w:tcBorders>
              <w:top w:val="single" w:color="auto" w:sz="4" w:space="0"/>
              <w:left w:val="single" w:color="auto" w:sz="4" w:space="0"/>
              <w:bottom w:val="single" w:color="auto" w:sz="4" w:space="0"/>
              <w:right w:val="single" w:color="auto" w:sz="4" w:space="0"/>
            </w:tcBorders>
            <w:vAlign w:val="center"/>
          </w:tcPr>
          <w:p w14:paraId="35F6402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基于多源观测数据分析得出的气象灾害（如风暴、强降水等）预警信息</w:t>
            </w:r>
          </w:p>
        </w:tc>
      </w:tr>
    </w:tbl>
    <w:p w14:paraId="4B2B5F31">
      <w:pPr>
        <w:pStyle w:val="10"/>
        <w:spacing w:before="156" w:after="156"/>
      </w:pPr>
      <w:r>
        <w:rPr>
          <w:rFonts w:hint="eastAsia"/>
        </w:rPr>
        <w:t>处理流程</w:t>
      </w:r>
    </w:p>
    <w:p w14:paraId="37C1ABD8">
      <w:pPr>
        <w:spacing w:before="156" w:after="156"/>
        <w:ind w:firstLine="480"/>
        <w:rPr>
          <w:rFonts w:hint="eastAsia"/>
        </w:rPr>
      </w:pPr>
      <w:r>
        <w:rPr>
          <w:rFonts w:hint="eastAsia"/>
        </w:rPr>
        <w:t>多源数据集成与协同观测：</w:t>
      </w:r>
    </w:p>
    <w:p w14:paraId="5963A779">
      <w:pPr>
        <w:spacing w:before="156" w:after="156"/>
        <w:ind w:firstLine="480"/>
        <w:rPr>
          <w:rFonts w:hint="eastAsia"/>
        </w:rPr>
      </w:pPr>
      <w:r>
        <w:rPr>
          <w:rFonts w:hint="eastAsia"/>
        </w:rPr>
        <w:t>系统结合地面自动站、X波段天气雷达、风廓线仪等多种观测设备的数据，构建一个立体的气象观测网络。通过融合不同设备的观测数据，提供全面的风场、湿度、水汽、云层等气象要素的垂直剖面。</w:t>
      </w:r>
    </w:p>
    <w:p w14:paraId="08F85727">
      <w:pPr>
        <w:spacing w:before="156" w:after="156"/>
        <w:ind w:firstLine="480"/>
        <w:rPr>
          <w:rFonts w:hint="eastAsia"/>
        </w:rPr>
      </w:pPr>
      <w:r>
        <w:rPr>
          <w:rFonts w:hint="eastAsia"/>
        </w:rPr>
        <w:t>对于风场的监测，结合风廓线仪的垂直剖面数据与地面观测站的数据，能够精确地反映不同高度层次上的风速风向变化，为风暴、龙卷风等极端天气的预警提供数据支持。</w:t>
      </w:r>
    </w:p>
    <w:p w14:paraId="17D0576D">
      <w:pPr>
        <w:spacing w:before="156" w:after="156"/>
        <w:ind w:firstLine="480"/>
        <w:rPr>
          <w:rFonts w:hint="eastAsia"/>
        </w:rPr>
      </w:pPr>
      <w:r>
        <w:rPr>
          <w:rFonts w:hint="eastAsia"/>
        </w:rPr>
        <w:t>卫星遥感与雷达观测的云图数据将进一步增强对大气层中云层、降水等天气系统的监测能力。</w:t>
      </w:r>
    </w:p>
    <w:p w14:paraId="593FBE55">
      <w:pPr>
        <w:spacing w:before="156" w:after="156"/>
        <w:ind w:firstLine="480"/>
        <w:rPr>
          <w:rFonts w:hint="eastAsia"/>
        </w:rPr>
      </w:pPr>
      <w:r>
        <w:rPr>
          <w:rFonts w:hint="eastAsia"/>
        </w:rPr>
        <w:t>数据质量控制与预处理：</w:t>
      </w:r>
    </w:p>
    <w:p w14:paraId="7A7BFA08">
      <w:pPr>
        <w:spacing w:before="156" w:after="156"/>
        <w:ind w:firstLine="480"/>
        <w:rPr>
          <w:rFonts w:hint="eastAsia"/>
        </w:rPr>
      </w:pPr>
      <w:r>
        <w:rPr>
          <w:rFonts w:hint="eastAsia"/>
        </w:rPr>
        <w:t>系统会对不同来源的数据进行质量控制，确保数据的准确性与一致性。通过对异常值、误差等的检测，确保最终输出的监测报告准确无误。</w:t>
      </w:r>
    </w:p>
    <w:p w14:paraId="417B7DDB">
      <w:pPr>
        <w:spacing w:before="156" w:after="156"/>
        <w:ind w:firstLine="480"/>
        <w:rPr>
          <w:rFonts w:hint="eastAsia"/>
        </w:rPr>
      </w:pPr>
      <w:r>
        <w:rPr>
          <w:rFonts w:hint="eastAsia"/>
        </w:rPr>
        <w:t>质量控制包括但不限于数据的完整性检查、时空一致性检查以及源数据之间的比对。异常数据将被标记并经过人工审核与修正。</w:t>
      </w:r>
    </w:p>
    <w:p w14:paraId="1CB0C959">
      <w:pPr>
        <w:spacing w:before="156" w:after="156"/>
        <w:ind w:firstLine="480"/>
        <w:rPr>
          <w:rFonts w:hint="eastAsia"/>
        </w:rPr>
      </w:pPr>
      <w:r>
        <w:rPr>
          <w:rFonts w:hint="eastAsia"/>
        </w:rPr>
        <w:t>风场与气象要素的多维度分析：</w:t>
      </w:r>
    </w:p>
    <w:p w14:paraId="158AA3CE">
      <w:pPr>
        <w:spacing w:before="156" w:after="156"/>
        <w:ind w:firstLine="480"/>
        <w:rPr>
          <w:rFonts w:hint="eastAsia"/>
        </w:rPr>
      </w:pPr>
      <w:r>
        <w:rPr>
          <w:rFonts w:hint="eastAsia"/>
        </w:rPr>
        <w:t>系统通过风廓线仪提供的垂直风场数据、气象站的地面数据以及雷达探测的风速和风向数据，对气象要素进行多维度的分析。包括风场的纵深变化、湿度和水汽的水平分布等。</w:t>
      </w:r>
    </w:p>
    <w:p w14:paraId="306DB953">
      <w:pPr>
        <w:spacing w:before="156" w:after="156"/>
        <w:ind w:firstLine="480"/>
        <w:rPr>
          <w:rFonts w:hint="eastAsia"/>
        </w:rPr>
      </w:pPr>
      <w:r>
        <w:rPr>
          <w:rFonts w:hint="eastAsia"/>
        </w:rPr>
        <w:t>水汽分布图、云层变化趋势图等将基于卫星遥感与雷达图像数据，通过图像识别技术生成，并用于精细化的气象预警。</w:t>
      </w:r>
    </w:p>
    <w:p w14:paraId="3D5301BC">
      <w:pPr>
        <w:spacing w:before="156" w:after="156"/>
        <w:ind w:firstLine="480"/>
        <w:rPr>
          <w:rFonts w:hint="eastAsia"/>
        </w:rPr>
      </w:pPr>
      <w:r>
        <w:rPr>
          <w:rFonts w:hint="eastAsia"/>
        </w:rPr>
        <w:t>多源数据融合与反演技术：</w:t>
      </w:r>
    </w:p>
    <w:p w14:paraId="7E0D58C4">
      <w:pPr>
        <w:spacing w:before="156" w:after="156"/>
        <w:ind w:firstLine="480"/>
        <w:rPr>
          <w:rFonts w:hint="eastAsia"/>
        </w:rPr>
      </w:pPr>
      <w:r>
        <w:rPr>
          <w:rFonts w:hint="eastAsia"/>
        </w:rPr>
        <w:t>通过引入多源数据融合技术，系统能够将地面观测、雷达数据、风廓线仪数据及卫星数据等进行有效整合，生成精确的气象要素反演结果。融合反演技术能够提高数据的精确性，避免单一数据源带来的误差。</w:t>
      </w:r>
    </w:p>
    <w:p w14:paraId="67F2C060">
      <w:pPr>
        <w:spacing w:before="156" w:after="156"/>
        <w:ind w:firstLine="480"/>
        <w:rPr>
          <w:rFonts w:hint="eastAsia"/>
        </w:rPr>
      </w:pPr>
      <w:r>
        <w:rPr>
          <w:rFonts w:hint="eastAsia"/>
        </w:rPr>
        <w:t>在系统中，人工智能算法和数据挖掘技术将用于进一步分析这些融合数据，从而发现气象变化的潜在趋势和风险。</w:t>
      </w:r>
    </w:p>
    <w:p w14:paraId="07121C76">
      <w:pPr>
        <w:spacing w:before="156" w:after="156"/>
        <w:ind w:firstLine="480"/>
        <w:rPr>
          <w:rFonts w:hint="eastAsia"/>
        </w:rPr>
      </w:pPr>
      <w:r>
        <w:rPr>
          <w:rFonts w:hint="eastAsia"/>
        </w:rPr>
        <w:t>精细化监测与预警功能：</w:t>
      </w:r>
    </w:p>
    <w:p w14:paraId="5500362F">
      <w:pPr>
        <w:spacing w:before="156" w:after="156"/>
        <w:ind w:firstLine="480"/>
        <w:rPr>
          <w:rFonts w:hint="eastAsia"/>
        </w:rPr>
      </w:pPr>
      <w:r>
        <w:rPr>
          <w:rFonts w:hint="eastAsia"/>
        </w:rPr>
        <w:t>系统通过整合风场、水汽、温湿度、云层等气象要素的实时数据，提供精细化的气象预警服务。系统能够实时检测到气象灾害的早期信号，并通过智能算法生成预警报告。</w:t>
      </w:r>
    </w:p>
    <w:p w14:paraId="1B0F7989">
      <w:pPr>
        <w:spacing w:before="156" w:after="156"/>
        <w:ind w:firstLine="480"/>
        <w:rPr>
          <w:rFonts w:hint="eastAsia"/>
        </w:rPr>
      </w:pPr>
      <w:r>
        <w:rPr>
          <w:rFonts w:hint="eastAsia"/>
        </w:rPr>
        <w:t>系统根据实时数据流分析可能的灾害风险，如风暴、暴雨、干旱等，通过精细化监测及时提供预警，帮助相关部门做出迅速响应。</w:t>
      </w:r>
    </w:p>
    <w:p w14:paraId="5C0C9F13">
      <w:pPr>
        <w:spacing w:before="156" w:after="156"/>
        <w:ind w:firstLine="480"/>
        <w:rPr>
          <w:rFonts w:hint="eastAsia"/>
        </w:rPr>
      </w:pPr>
      <w:r>
        <w:rPr>
          <w:rFonts w:hint="eastAsia"/>
        </w:rPr>
        <w:t>数据可视化与报告生成：</w:t>
      </w:r>
    </w:p>
    <w:p w14:paraId="610FE20D">
      <w:pPr>
        <w:spacing w:before="156" w:after="156"/>
        <w:ind w:firstLine="480"/>
        <w:rPr>
          <w:rFonts w:hint="eastAsia"/>
        </w:rPr>
      </w:pPr>
      <w:r>
        <w:rPr>
          <w:rFonts w:hint="eastAsia"/>
        </w:rPr>
        <w:t>系统将监测结果和预警信息通过图表、地图和报告等多种形式呈现，确保用户能够直观地获取重要气象信息。</w:t>
      </w:r>
    </w:p>
    <w:p w14:paraId="2A21AEE2">
      <w:pPr>
        <w:spacing w:before="156" w:after="156"/>
        <w:ind w:firstLine="480"/>
        <w:rPr>
          <w:rFonts w:hint="eastAsia"/>
        </w:rPr>
      </w:pPr>
      <w:r>
        <w:rPr>
          <w:rFonts w:hint="eastAsia"/>
        </w:rPr>
        <w:t>可视化工具支持用户自定义查看气象要素的分布、变化趋势等，通过图像、热图等方式展示风场、水汽、云层等的数据。</w:t>
      </w:r>
    </w:p>
    <w:p w14:paraId="101DBCC5">
      <w:pPr>
        <w:spacing w:before="156" w:after="156"/>
        <w:ind w:firstLine="480"/>
        <w:rPr>
          <w:rFonts w:hint="eastAsia"/>
        </w:rPr>
      </w:pPr>
      <w:r>
        <w:rPr>
          <w:rFonts w:hint="eastAsia"/>
        </w:rPr>
        <w:t>环境与生态监测：</w:t>
      </w:r>
    </w:p>
    <w:p w14:paraId="234B7EBD">
      <w:pPr>
        <w:spacing w:before="156" w:after="156"/>
        <w:ind w:firstLine="480"/>
        <w:rPr>
          <w:rFonts w:hint="eastAsia"/>
        </w:rPr>
      </w:pPr>
      <w:r>
        <w:rPr>
          <w:rFonts w:hint="eastAsia"/>
        </w:rPr>
        <w:t>除了传统的气象监测外，系统还结合水汽、温湿度、气候变化等环境要素，提供生态环境监测的能力。通过对不同气象和环境因素的分析，评估气候变化对生态系统的影响。</w:t>
      </w:r>
    </w:p>
    <w:p w14:paraId="4DB01566">
      <w:pPr>
        <w:spacing w:before="156" w:after="156"/>
        <w:ind w:firstLine="480"/>
        <w:rPr>
          <w:rFonts w:hint="eastAsia"/>
        </w:rPr>
      </w:pPr>
      <w:r>
        <w:rPr>
          <w:rFonts w:hint="eastAsia"/>
        </w:rPr>
        <w:t>系统还能够监测空气质量、污染物分布等信息，为环保部门提供决策支持。</w:t>
      </w:r>
    </w:p>
    <w:p w14:paraId="4AB40099">
      <w:pPr>
        <w:spacing w:before="156" w:after="156"/>
        <w:ind w:firstLine="480"/>
        <w:rPr>
          <w:rFonts w:hint="eastAsia"/>
        </w:rPr>
      </w:pPr>
      <w:r>
        <w:rPr>
          <w:rFonts w:hint="eastAsia"/>
        </w:rPr>
        <w:t>数据共享与服务功能：</w:t>
      </w:r>
    </w:p>
    <w:p w14:paraId="21178349">
      <w:pPr>
        <w:spacing w:before="156" w:after="156"/>
        <w:ind w:firstLine="480"/>
        <w:rPr>
          <w:rFonts w:hint="eastAsia"/>
        </w:rPr>
      </w:pPr>
      <w:r>
        <w:rPr>
          <w:rFonts w:hint="eastAsia"/>
        </w:rPr>
        <w:t>系统通过标准化的API接口向外部系统提供数据服务，支持与其他行业如农业、城市规划、灾害应急等系统的数据交互。</w:t>
      </w:r>
    </w:p>
    <w:p w14:paraId="59EFAE45">
      <w:pPr>
        <w:spacing w:before="156" w:after="156"/>
        <w:ind w:firstLine="480"/>
      </w:pPr>
      <w:r>
        <w:rPr>
          <w:rFonts w:hint="eastAsia"/>
        </w:rPr>
        <w:t>各种预警报告、监测图像和分析结果可以根据用户需求按需输出，并进行实时推送。</w:t>
      </w:r>
    </w:p>
    <w:p w14:paraId="5AFD743E">
      <w:pPr>
        <w:pStyle w:val="9"/>
        <w:spacing w:before="156" w:after="156"/>
        <w:ind w:left="1009"/>
      </w:pPr>
      <w:r>
        <w:rPr>
          <w:rFonts w:hint="eastAsia"/>
        </w:rPr>
        <w:t>综合分析功能</w:t>
      </w:r>
    </w:p>
    <w:p w14:paraId="48614CEF">
      <w:pPr>
        <w:pStyle w:val="10"/>
        <w:spacing w:before="156" w:after="156"/>
      </w:pPr>
      <w:r>
        <w:rPr>
          <w:rFonts w:hint="eastAsia"/>
        </w:rPr>
        <w:t>功能描述</w:t>
      </w:r>
    </w:p>
    <w:p w14:paraId="57D14191">
      <w:pPr>
        <w:spacing w:before="156" w:after="156"/>
        <w:ind w:firstLine="480"/>
        <w:rPr>
          <w:rFonts w:ascii="宋体" w:hAnsi="宋体"/>
          <w:kern w:val="0"/>
          <w:szCs w:val="24"/>
        </w:rPr>
      </w:pPr>
      <w:r>
        <w:rPr>
          <w:rFonts w:hint="eastAsia" w:ascii="宋体" w:hAnsi="宋体"/>
          <w:kern w:val="0"/>
          <w:szCs w:val="24"/>
        </w:rPr>
        <w:t>综合利用气象卫星、天气雷达、探空及地面观测等多源观测数据，利用人工智能深度挖掘、提取和重构技术，兼顾不同观探测设备的时空分辨率、探测范围、数据检验择取等参数信息，开展多波段雷达回波、三维风场、温湿度廓线和云分析等多源数据融合分析技术，实现多要素融合分析产品。</w:t>
      </w:r>
    </w:p>
    <w:p w14:paraId="11CD423A">
      <w:pPr>
        <w:pStyle w:val="10"/>
        <w:spacing w:before="156" w:after="156"/>
      </w:pPr>
      <w:r>
        <w:rPr>
          <w:rFonts w:hint="eastAsia"/>
        </w:rPr>
        <w:t>输入输出</w:t>
      </w:r>
    </w:p>
    <w:p w14:paraId="0A7269CA">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67</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457C0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2511F21">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5D243065">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506172C0">
            <w:pPr>
              <w:pStyle w:val="928"/>
              <w:spacing w:before="156" w:after="156"/>
            </w:pPr>
            <w:r>
              <w:rPr>
                <w:rFonts w:hint="eastAsia"/>
              </w:rPr>
              <w:t>输入来源</w:t>
            </w:r>
          </w:p>
        </w:tc>
      </w:tr>
      <w:tr w14:paraId="18D90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1BF809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气象卫星数据</w:t>
            </w:r>
          </w:p>
        </w:tc>
        <w:tc>
          <w:tcPr>
            <w:tcW w:w="3269" w:type="dxa"/>
            <w:tcBorders>
              <w:top w:val="single" w:color="auto" w:sz="4" w:space="0"/>
              <w:left w:val="single" w:color="auto" w:sz="4" w:space="0"/>
              <w:bottom w:val="single" w:color="auto" w:sz="4" w:space="0"/>
              <w:right w:val="single" w:color="auto" w:sz="4" w:space="0"/>
            </w:tcBorders>
            <w:vAlign w:val="center"/>
          </w:tcPr>
          <w:p w14:paraId="6AB49B1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来自气象卫星的图像和观测数据，如云层、辐射、温度等</w:t>
            </w:r>
          </w:p>
        </w:tc>
        <w:tc>
          <w:tcPr>
            <w:tcW w:w="3553" w:type="dxa"/>
            <w:tcBorders>
              <w:top w:val="single" w:color="auto" w:sz="4" w:space="0"/>
              <w:left w:val="single" w:color="auto" w:sz="4" w:space="0"/>
              <w:bottom w:val="single" w:color="auto" w:sz="4" w:space="0"/>
              <w:right w:val="single" w:color="auto" w:sz="4" w:space="0"/>
            </w:tcBorders>
          </w:tcPr>
          <w:p w14:paraId="2DAE755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气象卫星</w:t>
            </w:r>
          </w:p>
        </w:tc>
      </w:tr>
      <w:tr w14:paraId="3E3C5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7E76E5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天气雷达数据</w:t>
            </w:r>
          </w:p>
        </w:tc>
        <w:tc>
          <w:tcPr>
            <w:tcW w:w="3269" w:type="dxa"/>
            <w:tcBorders>
              <w:top w:val="single" w:color="auto" w:sz="4" w:space="0"/>
              <w:left w:val="single" w:color="auto" w:sz="4" w:space="0"/>
              <w:bottom w:val="single" w:color="auto" w:sz="4" w:space="0"/>
              <w:right w:val="single" w:color="auto" w:sz="4" w:space="0"/>
            </w:tcBorders>
            <w:vAlign w:val="center"/>
          </w:tcPr>
          <w:p w14:paraId="64811D2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雷达探测的反射率数据、多波段雷达回波、降水强度等</w:t>
            </w:r>
          </w:p>
        </w:tc>
        <w:tc>
          <w:tcPr>
            <w:tcW w:w="3553" w:type="dxa"/>
            <w:tcBorders>
              <w:top w:val="single" w:color="auto" w:sz="4" w:space="0"/>
              <w:left w:val="single" w:color="auto" w:sz="4" w:space="0"/>
              <w:bottom w:val="single" w:color="auto" w:sz="4" w:space="0"/>
              <w:right w:val="single" w:color="auto" w:sz="4" w:space="0"/>
            </w:tcBorders>
          </w:tcPr>
          <w:p w14:paraId="4849472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天气雷达</w:t>
            </w:r>
          </w:p>
        </w:tc>
      </w:tr>
      <w:tr w14:paraId="167CF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F862E0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探空数据</w:t>
            </w:r>
          </w:p>
        </w:tc>
        <w:tc>
          <w:tcPr>
            <w:tcW w:w="3269" w:type="dxa"/>
            <w:tcBorders>
              <w:top w:val="single" w:color="auto" w:sz="4" w:space="0"/>
              <w:left w:val="single" w:color="auto" w:sz="4" w:space="0"/>
              <w:bottom w:val="single" w:color="auto" w:sz="4" w:space="0"/>
              <w:right w:val="single" w:color="auto" w:sz="4" w:space="0"/>
            </w:tcBorders>
            <w:vAlign w:val="center"/>
          </w:tcPr>
          <w:p w14:paraId="44B89D9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探空仪测得的大气垂直廓线数据，如温度、湿度、气压等</w:t>
            </w:r>
          </w:p>
        </w:tc>
        <w:tc>
          <w:tcPr>
            <w:tcW w:w="3553" w:type="dxa"/>
            <w:tcBorders>
              <w:top w:val="single" w:color="auto" w:sz="4" w:space="0"/>
              <w:left w:val="single" w:color="auto" w:sz="4" w:space="0"/>
              <w:bottom w:val="single" w:color="auto" w:sz="4" w:space="0"/>
              <w:right w:val="single" w:color="auto" w:sz="4" w:space="0"/>
            </w:tcBorders>
          </w:tcPr>
          <w:p w14:paraId="7AF705C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探空仪</w:t>
            </w:r>
          </w:p>
        </w:tc>
      </w:tr>
      <w:tr w14:paraId="5DF74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FB424F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地面观测数据</w:t>
            </w:r>
          </w:p>
        </w:tc>
        <w:tc>
          <w:tcPr>
            <w:tcW w:w="3269" w:type="dxa"/>
            <w:tcBorders>
              <w:top w:val="single" w:color="auto" w:sz="4" w:space="0"/>
              <w:left w:val="single" w:color="auto" w:sz="4" w:space="0"/>
              <w:bottom w:val="single" w:color="auto" w:sz="4" w:space="0"/>
              <w:right w:val="single" w:color="auto" w:sz="4" w:space="0"/>
            </w:tcBorders>
            <w:vAlign w:val="center"/>
          </w:tcPr>
          <w:p w14:paraId="7E55632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自动气象站提供的地面气象数据，如温度、湿度、气压、风速等</w:t>
            </w:r>
          </w:p>
        </w:tc>
        <w:tc>
          <w:tcPr>
            <w:tcW w:w="3553" w:type="dxa"/>
            <w:tcBorders>
              <w:top w:val="single" w:color="auto" w:sz="4" w:space="0"/>
              <w:left w:val="single" w:color="auto" w:sz="4" w:space="0"/>
              <w:bottom w:val="single" w:color="auto" w:sz="4" w:space="0"/>
              <w:right w:val="single" w:color="auto" w:sz="4" w:space="0"/>
            </w:tcBorders>
          </w:tcPr>
          <w:p w14:paraId="25DA7C0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地面自动气象站</w:t>
            </w:r>
          </w:p>
        </w:tc>
      </w:tr>
      <w:tr w14:paraId="1017C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E54640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数据质量控制信息</w:t>
            </w:r>
          </w:p>
        </w:tc>
        <w:tc>
          <w:tcPr>
            <w:tcW w:w="3269" w:type="dxa"/>
            <w:tcBorders>
              <w:top w:val="single" w:color="auto" w:sz="4" w:space="0"/>
              <w:left w:val="single" w:color="auto" w:sz="4" w:space="0"/>
              <w:bottom w:val="single" w:color="auto" w:sz="4" w:space="0"/>
              <w:right w:val="single" w:color="auto" w:sz="4" w:space="0"/>
            </w:tcBorders>
            <w:vAlign w:val="center"/>
          </w:tcPr>
          <w:p w14:paraId="4DA4076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对各观测数据的质量控制信息，包括数据异常、误差检测等</w:t>
            </w:r>
          </w:p>
        </w:tc>
        <w:tc>
          <w:tcPr>
            <w:tcW w:w="3553" w:type="dxa"/>
            <w:tcBorders>
              <w:top w:val="single" w:color="auto" w:sz="4" w:space="0"/>
              <w:left w:val="single" w:color="auto" w:sz="4" w:space="0"/>
              <w:bottom w:val="single" w:color="auto" w:sz="4" w:space="0"/>
              <w:right w:val="single" w:color="auto" w:sz="4" w:space="0"/>
            </w:tcBorders>
          </w:tcPr>
          <w:p w14:paraId="78C271D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数据质量控制模块</w:t>
            </w:r>
          </w:p>
        </w:tc>
      </w:tr>
      <w:tr w14:paraId="0ADE3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7862D1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深度学习模型输入</w:t>
            </w:r>
          </w:p>
        </w:tc>
        <w:tc>
          <w:tcPr>
            <w:tcW w:w="3269" w:type="dxa"/>
            <w:tcBorders>
              <w:top w:val="single" w:color="auto" w:sz="4" w:space="0"/>
              <w:left w:val="single" w:color="auto" w:sz="4" w:space="0"/>
              <w:bottom w:val="single" w:color="auto" w:sz="4" w:space="0"/>
              <w:right w:val="single" w:color="auto" w:sz="4" w:space="0"/>
            </w:tcBorders>
            <w:vAlign w:val="center"/>
          </w:tcPr>
          <w:p w14:paraId="135F708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用于数据挖掘和分析的人工智能深度学习模型输入数据</w:t>
            </w:r>
          </w:p>
        </w:tc>
        <w:tc>
          <w:tcPr>
            <w:tcW w:w="3553" w:type="dxa"/>
            <w:tcBorders>
              <w:top w:val="single" w:color="auto" w:sz="4" w:space="0"/>
              <w:left w:val="single" w:color="auto" w:sz="4" w:space="0"/>
              <w:bottom w:val="single" w:color="auto" w:sz="4" w:space="0"/>
              <w:right w:val="single" w:color="auto" w:sz="4" w:space="0"/>
            </w:tcBorders>
          </w:tcPr>
          <w:p w14:paraId="75DD185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人工智能分析模块</w:t>
            </w:r>
          </w:p>
        </w:tc>
      </w:tr>
      <w:tr w14:paraId="1A6F1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595B5F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多源融合算法配置</w:t>
            </w:r>
          </w:p>
        </w:tc>
        <w:tc>
          <w:tcPr>
            <w:tcW w:w="3269" w:type="dxa"/>
            <w:tcBorders>
              <w:top w:val="single" w:color="auto" w:sz="4" w:space="0"/>
              <w:left w:val="single" w:color="auto" w:sz="4" w:space="0"/>
              <w:bottom w:val="single" w:color="auto" w:sz="4" w:space="0"/>
              <w:right w:val="single" w:color="auto" w:sz="4" w:space="0"/>
            </w:tcBorders>
            <w:vAlign w:val="center"/>
          </w:tcPr>
          <w:p w14:paraId="732BB05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用于指导数据融合和重构的算法配置文件（如融合参数、算法选择）</w:t>
            </w:r>
          </w:p>
        </w:tc>
        <w:tc>
          <w:tcPr>
            <w:tcW w:w="3553" w:type="dxa"/>
            <w:tcBorders>
              <w:top w:val="single" w:color="auto" w:sz="4" w:space="0"/>
              <w:left w:val="single" w:color="auto" w:sz="4" w:space="0"/>
              <w:bottom w:val="single" w:color="auto" w:sz="4" w:space="0"/>
              <w:right w:val="single" w:color="auto" w:sz="4" w:space="0"/>
            </w:tcBorders>
          </w:tcPr>
          <w:p w14:paraId="4D8804A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数据融合模块</w:t>
            </w:r>
          </w:p>
        </w:tc>
      </w:tr>
    </w:tbl>
    <w:p w14:paraId="043B3858">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68</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65F6D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EED3EF7">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1E957003">
            <w:pPr>
              <w:pStyle w:val="928"/>
              <w:spacing w:before="156" w:after="156"/>
            </w:pPr>
            <w:r>
              <w:rPr>
                <w:rFonts w:hint="eastAsia"/>
              </w:rPr>
              <w:t>输出</w:t>
            </w:r>
            <w:r>
              <w:t>内容</w:t>
            </w:r>
          </w:p>
        </w:tc>
      </w:tr>
      <w:tr w14:paraId="6E324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93C0E3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多要素融合分析报告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1FFAA90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基于气象卫星、雷达、探空等多源数据的融合分析报告，包括风场、云层、温湿度等</w:t>
            </w:r>
          </w:p>
        </w:tc>
      </w:tr>
      <w:tr w14:paraId="482D2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AF4950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三维风场分析图</w:t>
            </w:r>
          </w:p>
        </w:tc>
        <w:tc>
          <w:tcPr>
            <w:tcW w:w="5423" w:type="dxa"/>
            <w:tcBorders>
              <w:top w:val="single" w:color="auto" w:sz="4" w:space="0"/>
              <w:left w:val="single" w:color="auto" w:sz="4" w:space="0"/>
              <w:bottom w:val="single" w:color="auto" w:sz="4" w:space="0"/>
              <w:right w:val="single" w:color="auto" w:sz="4" w:space="0"/>
            </w:tcBorders>
            <w:vAlign w:val="center"/>
          </w:tcPr>
          <w:p w14:paraId="34053E2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通过多源数据融合生成的三维风场图，包括风速、风向分布</w:t>
            </w:r>
          </w:p>
        </w:tc>
      </w:tr>
      <w:tr w14:paraId="37316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B0FF65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温湿度分布图</w:t>
            </w:r>
          </w:p>
        </w:tc>
        <w:tc>
          <w:tcPr>
            <w:tcW w:w="5423" w:type="dxa"/>
            <w:tcBorders>
              <w:top w:val="single" w:color="auto" w:sz="4" w:space="0"/>
              <w:left w:val="single" w:color="auto" w:sz="4" w:space="0"/>
              <w:bottom w:val="single" w:color="auto" w:sz="4" w:space="0"/>
              <w:right w:val="single" w:color="auto" w:sz="4" w:space="0"/>
            </w:tcBorders>
            <w:vAlign w:val="center"/>
          </w:tcPr>
          <w:p w14:paraId="5F2E028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基于多源数据融合的温湿度分布图，显示不同区域的温湿度变化</w:t>
            </w:r>
          </w:p>
        </w:tc>
      </w:tr>
      <w:tr w14:paraId="78DAA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4A1F71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云层分析报告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1E1133D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基于卫星图像和雷达数据的云层分析报告，涵盖云量、云高、云种等信息</w:t>
            </w:r>
          </w:p>
        </w:tc>
      </w:tr>
      <w:tr w14:paraId="23A0D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EE1FF7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多波段雷达回波图</w:t>
            </w:r>
          </w:p>
        </w:tc>
        <w:tc>
          <w:tcPr>
            <w:tcW w:w="5423" w:type="dxa"/>
            <w:tcBorders>
              <w:top w:val="single" w:color="auto" w:sz="4" w:space="0"/>
              <w:left w:val="single" w:color="auto" w:sz="4" w:space="0"/>
              <w:bottom w:val="single" w:color="auto" w:sz="4" w:space="0"/>
              <w:right w:val="single" w:color="auto" w:sz="4" w:space="0"/>
            </w:tcBorders>
            <w:vAlign w:val="center"/>
          </w:tcPr>
          <w:p w14:paraId="2F4531C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结合多波段雷达数据生成的降水强度、风场和雷达回波分析图</w:t>
            </w:r>
          </w:p>
        </w:tc>
      </w:tr>
      <w:tr w14:paraId="6E0BA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350BBE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灾害预警分析报告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4797674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基于多源数据融合和深度分析生成的气象灾害预警报告（如暴风雨、龙卷风等）</w:t>
            </w:r>
          </w:p>
        </w:tc>
      </w:tr>
      <w:tr w14:paraId="7F114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CAD2E6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空间分布分析图</w:t>
            </w:r>
          </w:p>
        </w:tc>
        <w:tc>
          <w:tcPr>
            <w:tcW w:w="5423" w:type="dxa"/>
            <w:tcBorders>
              <w:top w:val="single" w:color="auto" w:sz="4" w:space="0"/>
              <w:left w:val="single" w:color="auto" w:sz="4" w:space="0"/>
              <w:bottom w:val="single" w:color="auto" w:sz="4" w:space="0"/>
              <w:right w:val="single" w:color="auto" w:sz="4" w:space="0"/>
            </w:tcBorders>
            <w:vAlign w:val="center"/>
          </w:tcPr>
          <w:p w14:paraId="5440757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结合不同数据源的空间分布分析图，如温湿度、云层、降水等</w:t>
            </w:r>
          </w:p>
        </w:tc>
      </w:tr>
      <w:tr w14:paraId="05C47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7D71A4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气候变化研究数据</w:t>
            </w:r>
          </w:p>
        </w:tc>
        <w:tc>
          <w:tcPr>
            <w:tcW w:w="5423" w:type="dxa"/>
            <w:tcBorders>
              <w:top w:val="single" w:color="auto" w:sz="4" w:space="0"/>
              <w:left w:val="single" w:color="auto" w:sz="4" w:space="0"/>
              <w:bottom w:val="single" w:color="auto" w:sz="4" w:space="0"/>
              <w:right w:val="single" w:color="auto" w:sz="4" w:space="0"/>
            </w:tcBorders>
            <w:vAlign w:val="center"/>
          </w:tcPr>
          <w:p w14:paraId="3DF5E77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基于多源数据的气候变化分析报告，包括长期趋势、变化速率等</w:t>
            </w:r>
          </w:p>
        </w:tc>
      </w:tr>
    </w:tbl>
    <w:p w14:paraId="23246FE3">
      <w:pPr>
        <w:pStyle w:val="10"/>
        <w:spacing w:before="156" w:after="156"/>
      </w:pPr>
      <w:r>
        <w:rPr>
          <w:rFonts w:hint="eastAsia"/>
        </w:rPr>
        <w:t>处理流程</w:t>
      </w:r>
    </w:p>
    <w:p w14:paraId="134E195C">
      <w:pPr>
        <w:spacing w:before="156" w:after="156"/>
        <w:ind w:firstLine="480"/>
        <w:rPr>
          <w:rFonts w:hint="eastAsia"/>
        </w:rPr>
      </w:pPr>
      <w:r>
        <w:rPr>
          <w:rFonts w:hint="eastAsia"/>
        </w:rPr>
        <w:t>多源数据融合与优化：</w:t>
      </w:r>
    </w:p>
    <w:p w14:paraId="526CE45A">
      <w:pPr>
        <w:spacing w:before="156" w:after="156"/>
        <w:ind w:firstLine="480"/>
        <w:rPr>
          <w:rFonts w:hint="eastAsia"/>
        </w:rPr>
      </w:pPr>
      <w:r>
        <w:rPr>
          <w:rFonts w:hint="eastAsia"/>
        </w:rPr>
        <w:t>该系统整合来自气象卫星、天气雷达、探空设备、地面气象站等多种观测来源的数据，并针对不同数据源的时空分辨率、探测范围和数据质量进行优化融合。</w:t>
      </w:r>
    </w:p>
    <w:p w14:paraId="6A38338B">
      <w:pPr>
        <w:spacing w:before="156" w:after="156"/>
        <w:ind w:firstLine="480"/>
        <w:rPr>
          <w:rFonts w:hint="eastAsia"/>
        </w:rPr>
      </w:pPr>
      <w:r>
        <w:rPr>
          <w:rFonts w:hint="eastAsia"/>
        </w:rPr>
        <w:t>系统能够识别不同观测设备之间的差异性，并采用适当的数据融合算法，解决数据源间的不一致性和时空差异，保证最终分析结果的准确性。</w:t>
      </w:r>
    </w:p>
    <w:p w14:paraId="34CABDB9">
      <w:pPr>
        <w:spacing w:before="156" w:after="156"/>
        <w:ind w:firstLine="480"/>
        <w:rPr>
          <w:rFonts w:hint="eastAsia"/>
        </w:rPr>
      </w:pPr>
      <w:r>
        <w:rPr>
          <w:rFonts w:hint="eastAsia"/>
        </w:rPr>
        <w:t>人工智能深度挖掘与提取技术：</w:t>
      </w:r>
    </w:p>
    <w:p w14:paraId="7F5D7B0B">
      <w:pPr>
        <w:spacing w:before="156" w:after="156"/>
        <w:ind w:firstLine="480"/>
        <w:rPr>
          <w:rFonts w:hint="eastAsia"/>
        </w:rPr>
      </w:pPr>
      <w:r>
        <w:rPr>
          <w:rFonts w:hint="eastAsia"/>
        </w:rPr>
        <w:t>引入人工智能（AI）深度学习模型对各类气象数据进行深入分析。通过深度学习模型，可以自动挖掘气象数据中的潜在模式，提取关键特征并对异常数据进行修正或填补。</w:t>
      </w:r>
    </w:p>
    <w:p w14:paraId="7D8E5EFF">
      <w:pPr>
        <w:spacing w:before="156" w:after="156"/>
        <w:ind w:firstLine="480"/>
        <w:rPr>
          <w:rFonts w:hint="eastAsia"/>
        </w:rPr>
      </w:pPr>
      <w:r>
        <w:rPr>
          <w:rFonts w:hint="eastAsia"/>
        </w:rPr>
        <w:t>例如，AI模型可以通过分析历史天气数据和实时气象数据，预测风场变化、云层演变以及潜在的气象灾害。</w:t>
      </w:r>
    </w:p>
    <w:p w14:paraId="3F5568E6">
      <w:pPr>
        <w:spacing w:before="156" w:after="156"/>
        <w:ind w:firstLine="480"/>
        <w:rPr>
          <w:rFonts w:hint="eastAsia"/>
        </w:rPr>
      </w:pPr>
      <w:r>
        <w:rPr>
          <w:rFonts w:hint="eastAsia"/>
        </w:rPr>
        <w:t>多波段雷达数据处理与融合：</w:t>
      </w:r>
    </w:p>
    <w:p w14:paraId="4C7B6F87">
      <w:pPr>
        <w:spacing w:before="156" w:after="156"/>
        <w:ind w:firstLine="480"/>
        <w:rPr>
          <w:rFonts w:hint="eastAsia"/>
        </w:rPr>
      </w:pPr>
      <w:r>
        <w:rPr>
          <w:rFonts w:hint="eastAsia"/>
        </w:rPr>
        <w:t>系统利用多波段雷达回波数据，进行不同波段的回波图像处理，并融合分析不同雷达波段的数据。通过对不同波段数据的整合，提升降水、风速、风向等气象要素的监测精度。</w:t>
      </w:r>
    </w:p>
    <w:p w14:paraId="741D0D68">
      <w:pPr>
        <w:spacing w:before="156" w:after="156"/>
        <w:ind w:firstLine="480"/>
        <w:rPr>
          <w:rFonts w:hint="eastAsia"/>
        </w:rPr>
      </w:pPr>
      <w:r>
        <w:rPr>
          <w:rFonts w:hint="eastAsia"/>
        </w:rPr>
        <w:t>系统能够对雷达图像进行分析，生成降水强度、风场分布等数据，帮助气象部门及时发现潜在的气象风险。</w:t>
      </w:r>
    </w:p>
    <w:p w14:paraId="1AEA655E">
      <w:pPr>
        <w:spacing w:before="156" w:after="156"/>
        <w:ind w:firstLine="480"/>
        <w:rPr>
          <w:rFonts w:hint="eastAsia"/>
        </w:rPr>
      </w:pPr>
      <w:r>
        <w:rPr>
          <w:rFonts w:hint="eastAsia"/>
        </w:rPr>
        <w:t>三维风场分析与可视化：</w:t>
      </w:r>
    </w:p>
    <w:p w14:paraId="0BC3FF5B">
      <w:pPr>
        <w:spacing w:before="156" w:after="156"/>
        <w:ind w:firstLine="480"/>
        <w:rPr>
          <w:rFonts w:hint="eastAsia"/>
        </w:rPr>
      </w:pPr>
      <w:r>
        <w:rPr>
          <w:rFonts w:hint="eastAsia"/>
        </w:rPr>
        <w:t>通过风廓线仪和天气雷达提供的风速风向数据，系统能够生成三维风场分析图，展示不同高度的风速、风向分布。三维风场图可以有效帮助预测风暴、台风等极端天气现象。</w:t>
      </w:r>
    </w:p>
    <w:p w14:paraId="7E5D0259">
      <w:pPr>
        <w:spacing w:before="156" w:after="156"/>
        <w:ind w:firstLine="480"/>
        <w:rPr>
          <w:rFonts w:hint="eastAsia"/>
        </w:rPr>
      </w:pPr>
      <w:r>
        <w:rPr>
          <w:rFonts w:hint="eastAsia"/>
        </w:rPr>
        <w:t>结合不同层次的风速数据，系统可以生成精细化的风场变化图，提供动态的风场监测与预警功能。</w:t>
      </w:r>
    </w:p>
    <w:p w14:paraId="3BC7DCCA">
      <w:pPr>
        <w:spacing w:before="156" w:after="156"/>
        <w:ind w:firstLine="480"/>
        <w:rPr>
          <w:rFonts w:hint="eastAsia"/>
        </w:rPr>
      </w:pPr>
      <w:r>
        <w:rPr>
          <w:rFonts w:hint="eastAsia"/>
        </w:rPr>
        <w:t>温湿度廓线分析：</w:t>
      </w:r>
    </w:p>
    <w:p w14:paraId="45E2E381">
      <w:pPr>
        <w:spacing w:before="156" w:after="156"/>
        <w:ind w:firstLine="480"/>
        <w:rPr>
          <w:rFonts w:hint="eastAsia"/>
        </w:rPr>
      </w:pPr>
      <w:r>
        <w:rPr>
          <w:rFonts w:hint="eastAsia"/>
        </w:rPr>
        <w:t>系统结合探空数据和地面自动站数据，生成不同高度层次的温湿度廓线图。通过对温湿度的垂直分布分析，提供气象灾害的早期信号（如湿度过高导致的暴雨等）。</w:t>
      </w:r>
    </w:p>
    <w:p w14:paraId="6D9A002A">
      <w:pPr>
        <w:spacing w:before="156" w:after="156"/>
        <w:ind w:firstLine="480"/>
        <w:rPr>
          <w:rFonts w:hint="eastAsia"/>
        </w:rPr>
      </w:pPr>
      <w:r>
        <w:rPr>
          <w:rFonts w:hint="eastAsia"/>
        </w:rPr>
        <w:t>温湿度分布图可以用于监测气候变化趋势、环境监测和灾害预测，特别是在农业、气候研究和环境保护方面具有重要应用。</w:t>
      </w:r>
    </w:p>
    <w:p w14:paraId="4D6E3308">
      <w:pPr>
        <w:spacing w:before="156" w:after="156"/>
        <w:ind w:firstLine="480"/>
        <w:rPr>
          <w:rFonts w:hint="eastAsia"/>
        </w:rPr>
      </w:pPr>
      <w:r>
        <w:rPr>
          <w:rFonts w:hint="eastAsia"/>
        </w:rPr>
        <w:t>云层分析与监测：</w:t>
      </w:r>
    </w:p>
    <w:p w14:paraId="3C0671EA">
      <w:pPr>
        <w:spacing w:before="156" w:after="156"/>
        <w:ind w:firstLine="480"/>
        <w:rPr>
          <w:rFonts w:hint="eastAsia"/>
        </w:rPr>
      </w:pPr>
      <w:r>
        <w:rPr>
          <w:rFonts w:hint="eastAsia"/>
        </w:rPr>
        <w:t>系统利用卫星云图数据和雷达反射数据，进行云层的分析，包括云高、云量、云种等。通过多源数据融合，系统能够提供更精确的云层变化监测，尤其是对台风、雷暴等极端天气的预测。</w:t>
      </w:r>
    </w:p>
    <w:p w14:paraId="240BD880">
      <w:pPr>
        <w:spacing w:before="156" w:after="156"/>
        <w:ind w:firstLine="480"/>
        <w:rPr>
          <w:rFonts w:hint="eastAsia"/>
        </w:rPr>
      </w:pPr>
      <w:r>
        <w:rPr>
          <w:rFonts w:hint="eastAsia"/>
        </w:rPr>
        <w:t>生成的云层分析报告可以帮助气象学家识别潜在的天气系统，并提供提前预警。</w:t>
      </w:r>
    </w:p>
    <w:p w14:paraId="174C8BBE">
      <w:pPr>
        <w:spacing w:before="156" w:after="156"/>
        <w:ind w:firstLine="480"/>
        <w:rPr>
          <w:rFonts w:hint="eastAsia"/>
        </w:rPr>
      </w:pPr>
      <w:r>
        <w:rPr>
          <w:rFonts w:hint="eastAsia"/>
        </w:rPr>
        <w:t>灾害预警与风险评估：</w:t>
      </w:r>
    </w:p>
    <w:p w14:paraId="38B1E43F">
      <w:pPr>
        <w:spacing w:before="156" w:after="156"/>
        <w:ind w:firstLine="480"/>
        <w:rPr>
          <w:rFonts w:hint="eastAsia"/>
        </w:rPr>
      </w:pPr>
      <w:r>
        <w:rPr>
          <w:rFonts w:hint="eastAsia"/>
        </w:rPr>
        <w:t>系统通过多源数据的深度融合分析，评估可能的灾害风险（如强降水、暴风、龙卷风等）。基于多源数据分析，系统能够提前发出灾害预警，并生成详细的灾害预警报告。</w:t>
      </w:r>
    </w:p>
    <w:p w14:paraId="3FB31074">
      <w:pPr>
        <w:spacing w:before="156" w:after="156"/>
        <w:ind w:firstLine="480"/>
        <w:rPr>
          <w:rFonts w:hint="eastAsia"/>
        </w:rPr>
      </w:pPr>
      <w:r>
        <w:rPr>
          <w:rFonts w:hint="eastAsia"/>
        </w:rPr>
        <w:t>这些预警报告包括可能发生的灾害类型、影响范围、强度及发生时间，帮助政府和相关部门采取应急措施。</w:t>
      </w:r>
    </w:p>
    <w:p w14:paraId="6A7E9396">
      <w:pPr>
        <w:spacing w:before="156" w:after="156"/>
        <w:ind w:firstLine="480"/>
        <w:rPr>
          <w:rFonts w:hint="eastAsia"/>
        </w:rPr>
      </w:pPr>
      <w:r>
        <w:rPr>
          <w:rFonts w:hint="eastAsia"/>
        </w:rPr>
        <w:t>气候变化与环境监测：</w:t>
      </w:r>
    </w:p>
    <w:p w14:paraId="31EF4C9E">
      <w:pPr>
        <w:spacing w:before="156" w:after="156"/>
        <w:ind w:firstLine="480"/>
        <w:rPr>
          <w:rFonts w:hint="eastAsia"/>
        </w:rPr>
      </w:pPr>
      <w:r>
        <w:rPr>
          <w:rFonts w:hint="eastAsia"/>
        </w:rPr>
        <w:t>系统能够分析气候变化趋势，基于历史数据和实时数据生成气候变化报告。利用多源数据分析，监测长期的气候变化模式，为环保机构和气候研究部门提供数据支持。</w:t>
      </w:r>
    </w:p>
    <w:p w14:paraId="7123FC62">
      <w:pPr>
        <w:spacing w:before="156" w:after="156"/>
        <w:ind w:firstLine="480"/>
        <w:rPr>
          <w:rFonts w:hint="eastAsia"/>
        </w:rPr>
      </w:pPr>
      <w:r>
        <w:rPr>
          <w:rFonts w:hint="eastAsia"/>
        </w:rPr>
        <w:t>系统还可应用于环境监测领域，分析温湿度、云层、风场等气象要素与空气质量、污染物分布的关系，提供精确的环境监测数据。</w:t>
      </w:r>
    </w:p>
    <w:p w14:paraId="289A66BC">
      <w:pPr>
        <w:spacing w:before="156" w:after="156"/>
        <w:ind w:firstLine="480"/>
        <w:rPr>
          <w:rFonts w:hint="eastAsia"/>
        </w:rPr>
      </w:pPr>
      <w:r>
        <w:rPr>
          <w:rFonts w:hint="eastAsia"/>
        </w:rPr>
        <w:t>数据可视化与报告生成：</w:t>
      </w:r>
    </w:p>
    <w:p w14:paraId="61EF8EB0">
      <w:pPr>
        <w:spacing w:before="156" w:after="156"/>
        <w:ind w:firstLine="480"/>
        <w:rPr>
          <w:rFonts w:hint="eastAsia"/>
        </w:rPr>
      </w:pPr>
      <w:r>
        <w:rPr>
          <w:rFonts w:hint="eastAsia"/>
        </w:rPr>
        <w:t>系统将融合后的多要素分析结果通过图表、地图、热图等形式可视化呈现，确保用户能够快速理解复杂的气象数据。</w:t>
      </w:r>
    </w:p>
    <w:p w14:paraId="5A677DE1">
      <w:pPr>
        <w:spacing w:before="156" w:after="156"/>
        <w:ind w:firstLine="480"/>
        <w:rPr>
          <w:rFonts w:hint="eastAsia"/>
        </w:rPr>
      </w:pPr>
      <w:r>
        <w:rPr>
          <w:rFonts w:hint="eastAsia"/>
        </w:rPr>
        <w:t>支持生成定制化的报告，提供清晰的图像和数据支持，以便决策者、气象学家、环保部门等使用。</w:t>
      </w:r>
    </w:p>
    <w:p w14:paraId="36E72D2B">
      <w:pPr>
        <w:spacing w:before="156" w:after="156"/>
        <w:ind w:firstLine="480"/>
        <w:rPr>
          <w:rFonts w:hint="eastAsia"/>
        </w:rPr>
      </w:pPr>
      <w:r>
        <w:rPr>
          <w:rFonts w:hint="eastAsia"/>
        </w:rPr>
        <w:t>数据共享与接口服务：</w:t>
      </w:r>
    </w:p>
    <w:p w14:paraId="47E51295">
      <w:pPr>
        <w:spacing w:before="156" w:after="156"/>
        <w:ind w:firstLine="480"/>
      </w:pPr>
      <w:r>
        <w:rPr>
          <w:rFonts w:hint="eastAsia"/>
        </w:rPr>
        <w:t>系统通过标准API接口向外部系统提供数据共享服务，支持气象预报、环境监测等多领域的应用。用户可以通过平台获取分析结果，进行二次开发或集成到其他业务系统中。</w:t>
      </w:r>
    </w:p>
    <w:p w14:paraId="309B41F2">
      <w:pPr>
        <w:pStyle w:val="9"/>
        <w:spacing w:before="156" w:after="156"/>
        <w:ind w:left="1009"/>
      </w:pPr>
      <w:r>
        <w:rPr>
          <w:rFonts w:hint="eastAsia"/>
        </w:rPr>
        <w:t>短临预报检验功能</w:t>
      </w:r>
    </w:p>
    <w:p w14:paraId="4F3DAEFD">
      <w:pPr>
        <w:pStyle w:val="10"/>
        <w:spacing w:before="156" w:after="156"/>
      </w:pPr>
      <w:r>
        <w:rPr>
          <w:rFonts w:hint="eastAsia"/>
        </w:rPr>
        <w:t>功能描述</w:t>
      </w:r>
    </w:p>
    <w:p w14:paraId="0C6F0418">
      <w:pPr>
        <w:spacing w:before="156" w:after="156"/>
        <w:ind w:firstLine="480"/>
        <w:rPr>
          <w:rFonts w:ascii="宋体" w:hAnsi="宋体"/>
          <w:kern w:val="0"/>
          <w:szCs w:val="24"/>
        </w:rPr>
      </w:pPr>
      <w:r>
        <w:rPr>
          <w:rFonts w:hint="eastAsia" w:ascii="宋体" w:hAnsi="宋体"/>
          <w:kern w:val="0"/>
          <w:szCs w:val="24"/>
        </w:rPr>
        <w:t>根据强对流短临检验数据归档模块，建立针对现行强对流天气实况和监测、短临客观预报产品检验，形成产品检验数据集；根据临近、短时时段强对流客观预报产品质量检验，利用空间检验技术，建立强对流客观临近预报产品质量检验；使用模糊检验等空间检验技术，建立很对数值模式雷达组合反射率、小时降水量等强对流产品的质量检验。此外，根据相互对比验证算法，建立三维风场、温湿度垂直廓线、云和雷达回波等不同监测设备的交叉检验，建立针对多波段雷达回波、三维风场、温湿度廓线、降水等产品的融合验证机制，保障最终生成网格产品的质量。</w:t>
      </w:r>
    </w:p>
    <w:p w14:paraId="19FCBA94">
      <w:pPr>
        <w:pStyle w:val="10"/>
        <w:spacing w:before="156" w:after="156"/>
      </w:pPr>
      <w:r>
        <w:rPr>
          <w:rFonts w:hint="eastAsia"/>
        </w:rPr>
        <w:t>输入输出</w:t>
      </w:r>
    </w:p>
    <w:p w14:paraId="0F8E798A">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69</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27850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7D95854">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181E8D5F">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67223CD7">
            <w:pPr>
              <w:pStyle w:val="928"/>
              <w:spacing w:before="156" w:after="156"/>
            </w:pPr>
            <w:r>
              <w:rPr>
                <w:rFonts w:hint="eastAsia"/>
              </w:rPr>
              <w:t>输入来源</w:t>
            </w:r>
          </w:p>
        </w:tc>
      </w:tr>
      <w:tr w14:paraId="78E6F5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490218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强对流实况数据</w:t>
            </w:r>
          </w:p>
        </w:tc>
        <w:tc>
          <w:tcPr>
            <w:tcW w:w="3269" w:type="dxa"/>
            <w:tcBorders>
              <w:top w:val="single" w:color="auto" w:sz="4" w:space="0"/>
              <w:left w:val="single" w:color="auto" w:sz="4" w:space="0"/>
              <w:bottom w:val="single" w:color="auto" w:sz="4" w:space="0"/>
              <w:right w:val="single" w:color="auto" w:sz="4" w:space="0"/>
            </w:tcBorders>
            <w:vAlign w:val="center"/>
          </w:tcPr>
          <w:p w14:paraId="1863B64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实时采集的强对流天气监测数据，如雷达回波、降水量、风速等</w:t>
            </w:r>
          </w:p>
        </w:tc>
        <w:tc>
          <w:tcPr>
            <w:tcW w:w="3553" w:type="dxa"/>
            <w:tcBorders>
              <w:top w:val="single" w:color="auto" w:sz="4" w:space="0"/>
              <w:left w:val="single" w:color="auto" w:sz="4" w:space="0"/>
              <w:bottom w:val="single" w:color="auto" w:sz="4" w:space="0"/>
              <w:right w:val="single" w:color="auto" w:sz="4" w:space="0"/>
            </w:tcBorders>
          </w:tcPr>
          <w:p w14:paraId="4454810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雷达系统、气象卫星、地面自动站</w:t>
            </w:r>
          </w:p>
        </w:tc>
      </w:tr>
      <w:tr w14:paraId="22D50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F6281E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短临客观预报产品</w:t>
            </w:r>
          </w:p>
        </w:tc>
        <w:tc>
          <w:tcPr>
            <w:tcW w:w="3269" w:type="dxa"/>
            <w:tcBorders>
              <w:top w:val="single" w:color="auto" w:sz="4" w:space="0"/>
              <w:left w:val="single" w:color="auto" w:sz="4" w:space="0"/>
              <w:bottom w:val="single" w:color="auto" w:sz="4" w:space="0"/>
              <w:right w:val="single" w:color="auto" w:sz="4" w:space="0"/>
            </w:tcBorders>
            <w:vAlign w:val="center"/>
          </w:tcPr>
          <w:p w14:paraId="111D9DE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对强对流天气进行的短期（小时级）客观预报产品，如降水、风场、雷达反射率等</w:t>
            </w:r>
          </w:p>
        </w:tc>
        <w:tc>
          <w:tcPr>
            <w:tcW w:w="3553" w:type="dxa"/>
            <w:tcBorders>
              <w:top w:val="single" w:color="auto" w:sz="4" w:space="0"/>
              <w:left w:val="single" w:color="auto" w:sz="4" w:space="0"/>
              <w:bottom w:val="single" w:color="auto" w:sz="4" w:space="0"/>
              <w:right w:val="single" w:color="auto" w:sz="4" w:space="0"/>
            </w:tcBorders>
          </w:tcPr>
          <w:p w14:paraId="3840A3B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数值预报模型、预报平台</w:t>
            </w:r>
          </w:p>
        </w:tc>
      </w:tr>
      <w:tr w14:paraId="4AA13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88C8D6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雷达回波数据</w:t>
            </w:r>
          </w:p>
        </w:tc>
        <w:tc>
          <w:tcPr>
            <w:tcW w:w="3269" w:type="dxa"/>
            <w:tcBorders>
              <w:top w:val="single" w:color="auto" w:sz="4" w:space="0"/>
              <w:left w:val="single" w:color="auto" w:sz="4" w:space="0"/>
              <w:bottom w:val="single" w:color="auto" w:sz="4" w:space="0"/>
              <w:right w:val="single" w:color="auto" w:sz="4" w:space="0"/>
            </w:tcBorders>
            <w:vAlign w:val="center"/>
          </w:tcPr>
          <w:p w14:paraId="14B0A84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通过雷达监测得到的强对流天气回波数据，包括反射率、降水强度等</w:t>
            </w:r>
          </w:p>
        </w:tc>
        <w:tc>
          <w:tcPr>
            <w:tcW w:w="3553" w:type="dxa"/>
            <w:tcBorders>
              <w:top w:val="single" w:color="auto" w:sz="4" w:space="0"/>
              <w:left w:val="single" w:color="auto" w:sz="4" w:space="0"/>
              <w:bottom w:val="single" w:color="auto" w:sz="4" w:space="0"/>
              <w:right w:val="single" w:color="auto" w:sz="4" w:space="0"/>
            </w:tcBorders>
          </w:tcPr>
          <w:p w14:paraId="2727E45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雷达监测设备</w:t>
            </w:r>
          </w:p>
        </w:tc>
      </w:tr>
      <w:tr w14:paraId="15643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7E0471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风场、温湿度垂直廓线</w:t>
            </w:r>
          </w:p>
        </w:tc>
        <w:tc>
          <w:tcPr>
            <w:tcW w:w="3269" w:type="dxa"/>
            <w:tcBorders>
              <w:top w:val="single" w:color="auto" w:sz="4" w:space="0"/>
              <w:left w:val="single" w:color="auto" w:sz="4" w:space="0"/>
              <w:bottom w:val="single" w:color="auto" w:sz="4" w:space="0"/>
              <w:right w:val="single" w:color="auto" w:sz="4" w:space="0"/>
            </w:tcBorders>
            <w:vAlign w:val="center"/>
          </w:tcPr>
          <w:p w14:paraId="6D59F95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来自风廓线仪和探空仪的三维风场、温湿度数据</w:t>
            </w:r>
          </w:p>
        </w:tc>
        <w:tc>
          <w:tcPr>
            <w:tcW w:w="3553" w:type="dxa"/>
            <w:tcBorders>
              <w:top w:val="single" w:color="auto" w:sz="4" w:space="0"/>
              <w:left w:val="single" w:color="auto" w:sz="4" w:space="0"/>
              <w:bottom w:val="single" w:color="auto" w:sz="4" w:space="0"/>
              <w:right w:val="single" w:color="auto" w:sz="4" w:space="0"/>
            </w:tcBorders>
          </w:tcPr>
          <w:p w14:paraId="5DED0DD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风廓线仪、探空仪</w:t>
            </w:r>
          </w:p>
        </w:tc>
      </w:tr>
      <w:tr w14:paraId="0894C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C0D4E7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云层数据</w:t>
            </w:r>
          </w:p>
        </w:tc>
        <w:tc>
          <w:tcPr>
            <w:tcW w:w="3269" w:type="dxa"/>
            <w:tcBorders>
              <w:top w:val="single" w:color="auto" w:sz="4" w:space="0"/>
              <w:left w:val="single" w:color="auto" w:sz="4" w:space="0"/>
              <w:bottom w:val="single" w:color="auto" w:sz="4" w:space="0"/>
              <w:right w:val="single" w:color="auto" w:sz="4" w:space="0"/>
            </w:tcBorders>
            <w:vAlign w:val="center"/>
          </w:tcPr>
          <w:p w14:paraId="11DB6D1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从气象卫星、雷达等多源观测获取的云层数据，包含云量、云高等信息</w:t>
            </w:r>
          </w:p>
        </w:tc>
        <w:tc>
          <w:tcPr>
            <w:tcW w:w="3553" w:type="dxa"/>
            <w:tcBorders>
              <w:top w:val="single" w:color="auto" w:sz="4" w:space="0"/>
              <w:left w:val="single" w:color="auto" w:sz="4" w:space="0"/>
              <w:bottom w:val="single" w:color="auto" w:sz="4" w:space="0"/>
              <w:right w:val="single" w:color="auto" w:sz="4" w:space="0"/>
            </w:tcBorders>
          </w:tcPr>
          <w:p w14:paraId="567E2F6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卫星数据、雷达数据</w:t>
            </w:r>
          </w:p>
        </w:tc>
      </w:tr>
      <w:tr w14:paraId="49EEF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9137DC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交叉检验算法参数</w:t>
            </w:r>
          </w:p>
        </w:tc>
        <w:tc>
          <w:tcPr>
            <w:tcW w:w="3269" w:type="dxa"/>
            <w:tcBorders>
              <w:top w:val="single" w:color="auto" w:sz="4" w:space="0"/>
              <w:left w:val="single" w:color="auto" w:sz="4" w:space="0"/>
              <w:bottom w:val="single" w:color="auto" w:sz="4" w:space="0"/>
              <w:right w:val="single" w:color="auto" w:sz="4" w:space="0"/>
            </w:tcBorders>
            <w:vAlign w:val="center"/>
          </w:tcPr>
          <w:p w14:paraId="2BF2BE9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用于交叉验证的算法参数，如误差容忍范围、检验标准等</w:t>
            </w:r>
          </w:p>
        </w:tc>
        <w:tc>
          <w:tcPr>
            <w:tcW w:w="3553" w:type="dxa"/>
            <w:tcBorders>
              <w:top w:val="single" w:color="auto" w:sz="4" w:space="0"/>
              <w:left w:val="single" w:color="auto" w:sz="4" w:space="0"/>
              <w:bottom w:val="single" w:color="auto" w:sz="4" w:space="0"/>
              <w:right w:val="single" w:color="auto" w:sz="4" w:space="0"/>
            </w:tcBorders>
          </w:tcPr>
          <w:p w14:paraId="3362DB2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系统配置</w:t>
            </w:r>
          </w:p>
        </w:tc>
      </w:tr>
      <w:tr w14:paraId="04983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0B37A7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多波段雷达回波数据</w:t>
            </w:r>
          </w:p>
        </w:tc>
        <w:tc>
          <w:tcPr>
            <w:tcW w:w="3269" w:type="dxa"/>
            <w:tcBorders>
              <w:top w:val="single" w:color="auto" w:sz="4" w:space="0"/>
              <w:left w:val="single" w:color="auto" w:sz="4" w:space="0"/>
              <w:bottom w:val="single" w:color="auto" w:sz="4" w:space="0"/>
              <w:right w:val="single" w:color="auto" w:sz="4" w:space="0"/>
            </w:tcBorders>
            <w:vAlign w:val="center"/>
          </w:tcPr>
          <w:p w14:paraId="0BB7308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来自多波段雷达的回波数据，包括不同频段的降水和风场数据</w:t>
            </w:r>
          </w:p>
        </w:tc>
        <w:tc>
          <w:tcPr>
            <w:tcW w:w="3553" w:type="dxa"/>
            <w:tcBorders>
              <w:top w:val="single" w:color="auto" w:sz="4" w:space="0"/>
              <w:left w:val="single" w:color="auto" w:sz="4" w:space="0"/>
              <w:bottom w:val="single" w:color="auto" w:sz="4" w:space="0"/>
              <w:right w:val="single" w:color="auto" w:sz="4" w:space="0"/>
            </w:tcBorders>
          </w:tcPr>
          <w:p w14:paraId="3763BF7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多波段雷达</w:t>
            </w:r>
          </w:p>
        </w:tc>
      </w:tr>
    </w:tbl>
    <w:p w14:paraId="4A6CD2BB">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70</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232CD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BDD30E4">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7FA97650">
            <w:pPr>
              <w:pStyle w:val="928"/>
              <w:spacing w:before="156" w:after="156"/>
            </w:pPr>
            <w:r>
              <w:rPr>
                <w:rFonts w:hint="eastAsia"/>
              </w:rPr>
              <w:t>输出</w:t>
            </w:r>
            <w:r>
              <w:t>内容</w:t>
            </w:r>
          </w:p>
        </w:tc>
      </w:tr>
      <w:tr w14:paraId="0C4FD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9A57FB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强对流检验数据集</w:t>
            </w:r>
          </w:p>
        </w:tc>
        <w:tc>
          <w:tcPr>
            <w:tcW w:w="5423" w:type="dxa"/>
            <w:tcBorders>
              <w:top w:val="single" w:color="auto" w:sz="4" w:space="0"/>
              <w:left w:val="single" w:color="auto" w:sz="4" w:space="0"/>
              <w:bottom w:val="single" w:color="auto" w:sz="4" w:space="0"/>
              <w:right w:val="single" w:color="auto" w:sz="4" w:space="0"/>
            </w:tcBorders>
            <w:vAlign w:val="center"/>
          </w:tcPr>
          <w:p w14:paraId="2D21FF6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基于强对流天气监测和预报产品的检验数据集，涵盖雷达回波、降水、风场等</w:t>
            </w:r>
          </w:p>
        </w:tc>
      </w:tr>
      <w:tr w14:paraId="49B06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EEE4B4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空间检验报告</w:t>
            </w:r>
          </w:p>
        </w:tc>
        <w:tc>
          <w:tcPr>
            <w:tcW w:w="5423" w:type="dxa"/>
            <w:tcBorders>
              <w:top w:val="single" w:color="auto" w:sz="4" w:space="0"/>
              <w:left w:val="single" w:color="auto" w:sz="4" w:space="0"/>
              <w:bottom w:val="single" w:color="auto" w:sz="4" w:space="0"/>
              <w:right w:val="single" w:color="auto" w:sz="4" w:space="0"/>
            </w:tcBorders>
            <w:vAlign w:val="center"/>
          </w:tcPr>
          <w:p w14:paraId="46C9E05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对短临强对流客观预报产品的空间质量检验报告，评估预报准确性</w:t>
            </w:r>
          </w:p>
        </w:tc>
      </w:tr>
      <w:tr w14:paraId="3D295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239AB6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模糊检验结果</w:t>
            </w:r>
          </w:p>
        </w:tc>
        <w:tc>
          <w:tcPr>
            <w:tcW w:w="5423" w:type="dxa"/>
            <w:tcBorders>
              <w:top w:val="single" w:color="auto" w:sz="4" w:space="0"/>
              <w:left w:val="single" w:color="auto" w:sz="4" w:space="0"/>
              <w:bottom w:val="single" w:color="auto" w:sz="4" w:space="0"/>
              <w:right w:val="single" w:color="auto" w:sz="4" w:space="0"/>
            </w:tcBorders>
            <w:vAlign w:val="center"/>
          </w:tcPr>
          <w:p w14:paraId="3BB9305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使用模糊检验技术生成的强对流产品质量检验结果，包括降水量、雷达反射率等</w:t>
            </w:r>
          </w:p>
        </w:tc>
      </w:tr>
      <w:tr w14:paraId="23023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E696DF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三维风场交叉检验报告</w:t>
            </w:r>
          </w:p>
        </w:tc>
        <w:tc>
          <w:tcPr>
            <w:tcW w:w="5423" w:type="dxa"/>
            <w:tcBorders>
              <w:top w:val="single" w:color="auto" w:sz="4" w:space="0"/>
              <w:left w:val="single" w:color="auto" w:sz="4" w:space="0"/>
              <w:bottom w:val="single" w:color="auto" w:sz="4" w:space="0"/>
              <w:right w:val="single" w:color="auto" w:sz="4" w:space="0"/>
            </w:tcBorders>
            <w:vAlign w:val="center"/>
          </w:tcPr>
          <w:p w14:paraId="6EFF621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针对风场数据的交叉检验报告，评估不同风廓线和雷达数据的质量</w:t>
            </w:r>
          </w:p>
        </w:tc>
      </w:tr>
      <w:tr w14:paraId="5DB06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870011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多波段雷达回波检验报告</w:t>
            </w:r>
          </w:p>
        </w:tc>
        <w:tc>
          <w:tcPr>
            <w:tcW w:w="5423" w:type="dxa"/>
            <w:tcBorders>
              <w:top w:val="single" w:color="auto" w:sz="4" w:space="0"/>
              <w:left w:val="single" w:color="auto" w:sz="4" w:space="0"/>
              <w:bottom w:val="single" w:color="auto" w:sz="4" w:space="0"/>
              <w:right w:val="single" w:color="auto" w:sz="4" w:space="0"/>
            </w:tcBorders>
            <w:vAlign w:val="center"/>
          </w:tcPr>
          <w:p w14:paraId="219EE65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基于多波段雷达回波数据生成的质量检验报告，涵盖不同频段的反射率分析</w:t>
            </w:r>
          </w:p>
        </w:tc>
      </w:tr>
      <w:tr w14:paraId="16CEE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0E2CC5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融合验证结果</w:t>
            </w:r>
          </w:p>
        </w:tc>
        <w:tc>
          <w:tcPr>
            <w:tcW w:w="5423" w:type="dxa"/>
            <w:tcBorders>
              <w:top w:val="single" w:color="auto" w:sz="4" w:space="0"/>
              <w:left w:val="single" w:color="auto" w:sz="4" w:space="0"/>
              <w:bottom w:val="single" w:color="auto" w:sz="4" w:space="0"/>
              <w:right w:val="single" w:color="auto" w:sz="4" w:space="0"/>
            </w:tcBorders>
            <w:vAlign w:val="center"/>
          </w:tcPr>
          <w:p w14:paraId="10C68F0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对多源数据（雷达、卫星、风廓线等）的融合检验结果报告，包含融合数据的准确性分析</w:t>
            </w:r>
          </w:p>
        </w:tc>
      </w:tr>
      <w:tr w14:paraId="04AB0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ECC0A1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网格产品质量验证报告</w:t>
            </w:r>
          </w:p>
        </w:tc>
        <w:tc>
          <w:tcPr>
            <w:tcW w:w="5423" w:type="dxa"/>
            <w:tcBorders>
              <w:top w:val="single" w:color="auto" w:sz="4" w:space="0"/>
              <w:left w:val="single" w:color="auto" w:sz="4" w:space="0"/>
              <w:bottom w:val="single" w:color="auto" w:sz="4" w:space="0"/>
              <w:right w:val="single" w:color="auto" w:sz="4" w:space="0"/>
            </w:tcBorders>
            <w:vAlign w:val="center"/>
          </w:tcPr>
          <w:p w14:paraId="770E30B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对最终生成的网格产品的质量验证报告，包括降水、风场、温湿度等数据的融合验证结果</w:t>
            </w:r>
          </w:p>
        </w:tc>
      </w:tr>
      <w:tr w14:paraId="057AC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8BA791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强对流检验数据集</w:t>
            </w:r>
          </w:p>
        </w:tc>
        <w:tc>
          <w:tcPr>
            <w:tcW w:w="5423" w:type="dxa"/>
            <w:tcBorders>
              <w:top w:val="single" w:color="auto" w:sz="4" w:space="0"/>
              <w:left w:val="single" w:color="auto" w:sz="4" w:space="0"/>
              <w:bottom w:val="single" w:color="auto" w:sz="4" w:space="0"/>
              <w:right w:val="single" w:color="auto" w:sz="4" w:space="0"/>
            </w:tcBorders>
            <w:vAlign w:val="center"/>
          </w:tcPr>
          <w:p w14:paraId="795A9D8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基于强对流天气监测和预报产品的检验数据集，涵盖雷达回波、降水、风场等</w:t>
            </w:r>
          </w:p>
        </w:tc>
      </w:tr>
    </w:tbl>
    <w:p w14:paraId="3AE4D086">
      <w:pPr>
        <w:pStyle w:val="10"/>
        <w:spacing w:before="156" w:after="156"/>
      </w:pPr>
      <w:r>
        <w:rPr>
          <w:rFonts w:hint="eastAsia"/>
        </w:rPr>
        <w:t>处理流程</w:t>
      </w:r>
    </w:p>
    <w:p w14:paraId="73AC519B">
      <w:pPr>
        <w:spacing w:before="156" w:after="156"/>
        <w:ind w:firstLine="480"/>
        <w:rPr>
          <w:rFonts w:hint="eastAsia"/>
        </w:rPr>
      </w:pPr>
      <w:r>
        <w:rPr>
          <w:rFonts w:hint="eastAsia"/>
        </w:rPr>
        <w:t>强对流实况数据采集与归档：</w:t>
      </w:r>
    </w:p>
    <w:p w14:paraId="764816D9">
      <w:pPr>
        <w:spacing w:before="156" w:after="156"/>
        <w:ind w:firstLine="480"/>
        <w:rPr>
          <w:rFonts w:hint="eastAsia"/>
        </w:rPr>
      </w:pPr>
      <w:r>
        <w:rPr>
          <w:rFonts w:hint="eastAsia"/>
        </w:rPr>
        <w:t>系统首先采集强对流天气的实况数据，包括雷达回波数据、降水量、风速、温湿度等各类气象要素。这些数据将被实时归档，存储为强对流数据集，供后续检验和分析使用。</w:t>
      </w:r>
    </w:p>
    <w:p w14:paraId="64B70B11">
      <w:pPr>
        <w:spacing w:before="156" w:after="156"/>
        <w:ind w:firstLine="480"/>
        <w:rPr>
          <w:rFonts w:hint="eastAsia"/>
        </w:rPr>
      </w:pPr>
      <w:r>
        <w:rPr>
          <w:rFonts w:hint="eastAsia"/>
        </w:rPr>
        <w:t>强对流实况数据将来自多个来源，包括地面自动气象站、气象卫星、雷达设备等，并通过数据传输模块实时上传到数据存储系统。</w:t>
      </w:r>
    </w:p>
    <w:p w14:paraId="5BE2C593">
      <w:pPr>
        <w:spacing w:before="156" w:after="156"/>
        <w:ind w:firstLine="480"/>
        <w:rPr>
          <w:rFonts w:hint="eastAsia"/>
        </w:rPr>
      </w:pPr>
      <w:r>
        <w:rPr>
          <w:rFonts w:hint="eastAsia"/>
        </w:rPr>
        <w:t>短临客观预报产品质量检验：</w:t>
      </w:r>
    </w:p>
    <w:p w14:paraId="1F7AFE30">
      <w:pPr>
        <w:spacing w:before="156" w:after="156"/>
        <w:ind w:firstLine="480"/>
        <w:rPr>
          <w:rFonts w:hint="eastAsia"/>
        </w:rPr>
      </w:pPr>
      <w:r>
        <w:rPr>
          <w:rFonts w:hint="eastAsia"/>
        </w:rPr>
        <w:t>系统根据短期（如1小时以内）强对流预报产品进行质量检验，利用空间检验技术，对预报的降水量、风场等进行空间一致性分析。</w:t>
      </w:r>
    </w:p>
    <w:p w14:paraId="4B8CCA9E">
      <w:pPr>
        <w:spacing w:before="156" w:after="156"/>
        <w:ind w:firstLine="480"/>
        <w:rPr>
          <w:rFonts w:hint="eastAsia"/>
        </w:rPr>
      </w:pPr>
      <w:r>
        <w:rPr>
          <w:rFonts w:hint="eastAsia"/>
        </w:rPr>
        <w:t>通过比较预报数据与实际观测数据之间的差异，评估预报产品的准确性，识别可能的误差来源。</w:t>
      </w:r>
    </w:p>
    <w:p w14:paraId="64BBEFFA">
      <w:pPr>
        <w:spacing w:before="156" w:after="156"/>
        <w:ind w:firstLine="480"/>
        <w:rPr>
          <w:rFonts w:hint="eastAsia"/>
        </w:rPr>
      </w:pPr>
      <w:r>
        <w:rPr>
          <w:rFonts w:hint="eastAsia"/>
        </w:rPr>
        <w:t>模糊检验技术应用：</w:t>
      </w:r>
    </w:p>
    <w:p w14:paraId="05B3F96C">
      <w:pPr>
        <w:spacing w:before="156" w:after="156"/>
        <w:ind w:firstLine="480"/>
        <w:rPr>
          <w:rFonts w:hint="eastAsia"/>
        </w:rPr>
      </w:pPr>
      <w:r>
        <w:rPr>
          <w:rFonts w:hint="eastAsia"/>
        </w:rPr>
        <w:t>对强对流数值模式（如雷达组合反射率、小时降水量等）的预报产品应用模糊检验技术，检验产品的质量。</w:t>
      </w:r>
    </w:p>
    <w:p w14:paraId="3AEB1DD9">
      <w:pPr>
        <w:spacing w:before="156" w:after="156"/>
        <w:ind w:firstLine="480"/>
        <w:rPr>
          <w:rFonts w:hint="eastAsia"/>
        </w:rPr>
      </w:pPr>
      <w:r>
        <w:rPr>
          <w:rFonts w:hint="eastAsia"/>
        </w:rPr>
        <w:t>模糊检验技术可以在存在不确定性和误差的情况下，评估强对流产品的质量，并提供误差范围和容忍度分析。</w:t>
      </w:r>
    </w:p>
    <w:p w14:paraId="6C66B5D4">
      <w:pPr>
        <w:spacing w:before="156" w:after="156"/>
        <w:ind w:firstLine="480"/>
        <w:rPr>
          <w:rFonts w:hint="eastAsia"/>
        </w:rPr>
      </w:pPr>
      <w:r>
        <w:rPr>
          <w:rFonts w:hint="eastAsia"/>
        </w:rPr>
        <w:t>交叉检验机制：</w:t>
      </w:r>
    </w:p>
    <w:p w14:paraId="6E29014F">
      <w:pPr>
        <w:spacing w:before="156" w:after="156"/>
        <w:ind w:firstLine="480"/>
        <w:rPr>
          <w:rFonts w:hint="eastAsia"/>
        </w:rPr>
      </w:pPr>
      <w:r>
        <w:rPr>
          <w:rFonts w:hint="eastAsia"/>
        </w:rPr>
        <w:t>系统基于不同监测设备的数据（如雷达、风廓线仪、探空仪等），进行交叉检验。</w:t>
      </w:r>
    </w:p>
    <w:p w14:paraId="52577DE3">
      <w:pPr>
        <w:spacing w:before="156" w:after="156"/>
        <w:ind w:firstLine="480"/>
        <w:rPr>
          <w:rFonts w:hint="eastAsia"/>
        </w:rPr>
      </w:pPr>
      <w:r>
        <w:rPr>
          <w:rFonts w:hint="eastAsia"/>
        </w:rPr>
        <w:t>对风场、温湿度垂直廓线、云层和雷达回波数据进行相互验证，通过对比不同监测设备的输出结果，评估数据的一致性和可靠性。</w:t>
      </w:r>
    </w:p>
    <w:p w14:paraId="6D4E08D8">
      <w:pPr>
        <w:spacing w:before="156" w:after="156"/>
        <w:ind w:firstLine="480"/>
        <w:rPr>
          <w:rFonts w:hint="eastAsia"/>
        </w:rPr>
      </w:pPr>
      <w:r>
        <w:rPr>
          <w:rFonts w:hint="eastAsia"/>
        </w:rPr>
        <w:t>交叉检验结果将用于生成报告，并提供各个监测数据源之间的质量对比。</w:t>
      </w:r>
    </w:p>
    <w:p w14:paraId="2BBF152F">
      <w:pPr>
        <w:spacing w:before="156" w:after="156"/>
        <w:ind w:firstLine="480"/>
        <w:rPr>
          <w:rFonts w:hint="eastAsia"/>
        </w:rPr>
      </w:pPr>
      <w:r>
        <w:rPr>
          <w:rFonts w:hint="eastAsia"/>
        </w:rPr>
        <w:t>多波段雷达回波质量检验：</w:t>
      </w:r>
    </w:p>
    <w:p w14:paraId="4CE27171">
      <w:pPr>
        <w:spacing w:before="156" w:after="156"/>
        <w:ind w:firstLine="480"/>
        <w:rPr>
          <w:rFonts w:hint="eastAsia"/>
        </w:rPr>
      </w:pPr>
      <w:r>
        <w:rPr>
          <w:rFonts w:hint="eastAsia"/>
        </w:rPr>
        <w:t>系统会对多波段雷达回波数据进行质量检验。多波段雷达提供不同频段的雷达回波数据，通过对比不同波段数据的质量，评估雷达数据的可靠性和精确度。</w:t>
      </w:r>
    </w:p>
    <w:p w14:paraId="09F2C188">
      <w:pPr>
        <w:spacing w:before="156" w:after="156"/>
        <w:ind w:firstLine="480"/>
        <w:rPr>
          <w:rFonts w:hint="eastAsia"/>
        </w:rPr>
      </w:pPr>
      <w:r>
        <w:rPr>
          <w:rFonts w:hint="eastAsia"/>
        </w:rPr>
        <w:t>雷达回波数据的质量检验报告将包括反射率、降水强度、风场信息等多个维度的分析。</w:t>
      </w:r>
    </w:p>
    <w:p w14:paraId="5C1A3968">
      <w:pPr>
        <w:spacing w:before="156" w:after="156"/>
        <w:ind w:firstLine="480"/>
        <w:rPr>
          <w:rFonts w:hint="eastAsia"/>
        </w:rPr>
      </w:pPr>
      <w:r>
        <w:rPr>
          <w:rFonts w:hint="eastAsia"/>
        </w:rPr>
        <w:t>融合验证机制：</w:t>
      </w:r>
    </w:p>
    <w:p w14:paraId="35C22BCB">
      <w:pPr>
        <w:spacing w:before="156" w:after="156"/>
        <w:ind w:firstLine="480"/>
        <w:rPr>
          <w:rFonts w:hint="eastAsia"/>
        </w:rPr>
      </w:pPr>
      <w:r>
        <w:rPr>
          <w:rFonts w:hint="eastAsia"/>
        </w:rPr>
        <w:t>系统将对不同类型的强对流产品（如雷达回波、三维风场、温湿度廓线等）进行融合验证。</w:t>
      </w:r>
    </w:p>
    <w:p w14:paraId="4E14E160">
      <w:pPr>
        <w:spacing w:before="156" w:after="156"/>
        <w:ind w:firstLine="480"/>
        <w:rPr>
          <w:rFonts w:hint="eastAsia"/>
        </w:rPr>
      </w:pPr>
      <w:r>
        <w:rPr>
          <w:rFonts w:hint="eastAsia"/>
        </w:rPr>
        <w:t>使用不同数据源之间的交叉验证，评估数据的融合效果，确保最终生成的网格产品具有高精度和高可靠性。</w:t>
      </w:r>
    </w:p>
    <w:p w14:paraId="31E8056A">
      <w:pPr>
        <w:spacing w:before="156" w:after="156"/>
        <w:ind w:firstLine="480"/>
      </w:pPr>
      <w:r>
        <w:rPr>
          <w:rFonts w:hint="eastAsia"/>
        </w:rPr>
        <w:t>融合验证将结合各个数据源的时空分辨率、测量误差等因素，确保生成的最终产品满足业务需求。</w:t>
      </w:r>
    </w:p>
    <w:p w14:paraId="23429E6C">
      <w:pPr>
        <w:pStyle w:val="8"/>
        <w:spacing w:before="156" w:after="156"/>
      </w:pPr>
      <w:r>
        <w:rPr>
          <w:rFonts w:hint="eastAsia"/>
        </w:rPr>
        <w:t>气象资料监视模块</w:t>
      </w:r>
    </w:p>
    <w:p w14:paraId="4DC4481C">
      <w:pPr>
        <w:pStyle w:val="9"/>
        <w:spacing w:before="156" w:after="156"/>
        <w:ind w:left="1009"/>
      </w:pPr>
      <w:r>
        <w:rPr>
          <w:rFonts w:hint="eastAsia"/>
        </w:rPr>
        <w:t>模块概述</w:t>
      </w:r>
    </w:p>
    <w:p w14:paraId="2809082E">
      <w:pPr>
        <w:spacing w:before="156" w:after="156"/>
        <w:ind w:firstLine="480"/>
      </w:pPr>
      <w:r>
        <w:rPr>
          <w:rFonts w:hint="eastAsia"/>
        </w:rPr>
        <w:t>实现针对国省协同短临预报业务系统中接入的实况产品以及预警预报产品等气象资料到报及时性和完整性的监视和统计。</w:t>
      </w:r>
    </w:p>
    <w:p w14:paraId="2A36B2A6">
      <w:pPr>
        <w:pStyle w:val="9"/>
        <w:spacing w:before="156" w:after="156"/>
        <w:ind w:left="1009"/>
      </w:pPr>
      <w:r>
        <w:rPr>
          <w:rFonts w:hint="eastAsia"/>
        </w:rPr>
        <w:t>模块组成</w:t>
      </w:r>
    </w:p>
    <w:p w14:paraId="0F70559C">
      <w:pPr>
        <w:spacing w:before="156" w:after="156"/>
        <w:ind w:firstLine="480"/>
      </w:pPr>
      <w:r>
        <w:rPr>
          <w:rFonts w:hint="eastAsia"/>
        </w:rPr>
        <w:t>气象资料监视模块功能</w:t>
      </w:r>
      <w:r>
        <w:t>组成如下图示：</w:t>
      </w:r>
    </w:p>
    <w:p w14:paraId="63910A33">
      <w:pPr>
        <w:spacing w:before="156" w:after="156"/>
        <w:ind w:firstLine="0" w:firstLineChars="0"/>
        <w:jc w:val="center"/>
      </w:pPr>
      <w:r>
        <w:object>
          <v:shape id="_x0000_i1032" o:spt="75" type="#_x0000_t75" style="height:277.1pt;width:130.6pt;" o:ole="t" filled="f" o:preferrelative="t" stroked="f" coordsize="21600,21600">
            <v:path/>
            <v:fill on="f" focussize="0,0"/>
            <v:stroke on="f" joinstyle="miter"/>
            <v:imagedata r:id="rId34" o:title=""/>
            <o:lock v:ext="edit" aspectratio="t"/>
            <w10:wrap type="none"/>
            <w10:anchorlock/>
          </v:shape>
          <o:OLEObject Type="Embed" ProgID="Visio.Drawing.15" ShapeID="_x0000_i1032" DrawAspect="Content" ObjectID="_1468075735" r:id="rId33">
            <o:LockedField>false</o:LockedField>
          </o:OLEObject>
        </w:object>
      </w:r>
    </w:p>
    <w:p w14:paraId="4E414023">
      <w:pPr>
        <w:spacing w:before="156" w:after="156"/>
        <w:ind w:firstLine="0" w:firstLineChars="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气象资料监视模块功能组成</w:t>
      </w:r>
    </w:p>
    <w:p w14:paraId="384650FD">
      <w:pPr>
        <w:pStyle w:val="9"/>
        <w:spacing w:before="156" w:after="156"/>
        <w:ind w:left="1009"/>
      </w:pPr>
      <w:r>
        <w:rPr>
          <w:rFonts w:hint="eastAsia"/>
        </w:rPr>
        <w:t>基础设施监视功能</w:t>
      </w:r>
    </w:p>
    <w:p w14:paraId="7C9DBE51">
      <w:pPr>
        <w:pStyle w:val="10"/>
        <w:spacing w:before="156" w:after="156"/>
      </w:pPr>
      <w:r>
        <w:rPr>
          <w:rFonts w:hint="eastAsia"/>
        </w:rPr>
        <w:t>功能描述</w:t>
      </w:r>
    </w:p>
    <w:p w14:paraId="4A9B2369">
      <w:pPr>
        <w:spacing w:before="156" w:after="156"/>
        <w:ind w:firstLine="480"/>
        <w:rPr>
          <w:rFonts w:ascii="宋体" w:hAnsi="宋体"/>
          <w:kern w:val="0"/>
          <w:szCs w:val="24"/>
        </w:rPr>
      </w:pPr>
      <w:r>
        <w:rPr>
          <w:rFonts w:hint="eastAsia" w:ascii="宋体" w:hAnsi="宋体"/>
          <w:kern w:val="0"/>
          <w:szCs w:val="24"/>
        </w:rPr>
        <w:t>基础设施监视功能主要包括</w:t>
      </w:r>
      <w:r>
        <w:t>基础资源池监视</w:t>
      </w:r>
      <w:r>
        <w:rPr>
          <w:rFonts w:hint="eastAsia"/>
        </w:rPr>
        <w:t>、</w:t>
      </w:r>
      <w:r>
        <w:t>高性能计算机监视</w:t>
      </w:r>
      <w:r>
        <w:rPr>
          <w:rFonts w:hint="eastAsia"/>
        </w:rPr>
        <w:t>、</w:t>
      </w:r>
      <w:r>
        <w:t>信息网络监视</w:t>
      </w:r>
      <w:r>
        <w:rPr>
          <w:rFonts w:hint="eastAsia"/>
        </w:rPr>
        <w:t>。</w:t>
      </w:r>
    </w:p>
    <w:p w14:paraId="3CAA41E5">
      <w:pPr>
        <w:pStyle w:val="10"/>
        <w:spacing w:before="156" w:after="156"/>
      </w:pPr>
      <w:r>
        <w:rPr>
          <w:rFonts w:hint="eastAsia"/>
        </w:rPr>
        <w:t>输入输出</w:t>
      </w:r>
    </w:p>
    <w:p w14:paraId="6AAEC45B">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71</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0BB79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DAFD2EA">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6D3B3E83">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14DA09D3">
            <w:pPr>
              <w:pStyle w:val="928"/>
              <w:spacing w:before="156" w:after="156"/>
            </w:pPr>
            <w:r>
              <w:rPr>
                <w:rFonts w:hint="eastAsia"/>
              </w:rPr>
              <w:t>输入来源</w:t>
            </w:r>
          </w:p>
        </w:tc>
      </w:tr>
      <w:tr w14:paraId="5E5E2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DF115D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基础资源池监控数据</w:t>
            </w:r>
          </w:p>
        </w:tc>
        <w:tc>
          <w:tcPr>
            <w:tcW w:w="3269" w:type="dxa"/>
            <w:tcBorders>
              <w:top w:val="single" w:color="auto" w:sz="4" w:space="0"/>
              <w:left w:val="single" w:color="auto" w:sz="4" w:space="0"/>
              <w:bottom w:val="single" w:color="auto" w:sz="4" w:space="0"/>
              <w:right w:val="single" w:color="auto" w:sz="4" w:space="0"/>
            </w:tcBorders>
            <w:vAlign w:val="center"/>
          </w:tcPr>
          <w:p w14:paraId="44E0B35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包括计算、存储、网络带宽、虚拟化资源等的使用情况和负载数据</w:t>
            </w:r>
          </w:p>
        </w:tc>
        <w:tc>
          <w:tcPr>
            <w:tcW w:w="3553" w:type="dxa"/>
            <w:tcBorders>
              <w:top w:val="single" w:color="auto" w:sz="4" w:space="0"/>
              <w:left w:val="single" w:color="auto" w:sz="4" w:space="0"/>
              <w:bottom w:val="single" w:color="auto" w:sz="4" w:space="0"/>
              <w:right w:val="single" w:color="auto" w:sz="4" w:space="0"/>
            </w:tcBorders>
          </w:tcPr>
          <w:p w14:paraId="7B4D450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资源池监控系统</w:t>
            </w:r>
          </w:p>
        </w:tc>
      </w:tr>
      <w:tr w14:paraId="39770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DE6E04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高性能计算机状态数据</w:t>
            </w:r>
          </w:p>
        </w:tc>
        <w:tc>
          <w:tcPr>
            <w:tcW w:w="3269" w:type="dxa"/>
            <w:tcBorders>
              <w:top w:val="single" w:color="auto" w:sz="4" w:space="0"/>
              <w:left w:val="single" w:color="auto" w:sz="4" w:space="0"/>
              <w:bottom w:val="single" w:color="auto" w:sz="4" w:space="0"/>
              <w:right w:val="single" w:color="auto" w:sz="4" w:space="0"/>
            </w:tcBorders>
            <w:vAlign w:val="center"/>
          </w:tcPr>
          <w:p w14:paraId="7D3684D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高性能计算机的CPU、内存、硬盘等使用情况及负载数据</w:t>
            </w:r>
          </w:p>
        </w:tc>
        <w:tc>
          <w:tcPr>
            <w:tcW w:w="3553" w:type="dxa"/>
            <w:tcBorders>
              <w:top w:val="single" w:color="auto" w:sz="4" w:space="0"/>
              <w:left w:val="single" w:color="auto" w:sz="4" w:space="0"/>
              <w:bottom w:val="single" w:color="auto" w:sz="4" w:space="0"/>
              <w:right w:val="single" w:color="auto" w:sz="4" w:space="0"/>
            </w:tcBorders>
          </w:tcPr>
          <w:p w14:paraId="2F931AC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高性能计算机监控系统</w:t>
            </w:r>
          </w:p>
        </w:tc>
      </w:tr>
      <w:tr w14:paraId="78277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EF91EE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网络健康状态数据</w:t>
            </w:r>
          </w:p>
        </w:tc>
        <w:tc>
          <w:tcPr>
            <w:tcW w:w="3269" w:type="dxa"/>
            <w:tcBorders>
              <w:top w:val="single" w:color="auto" w:sz="4" w:space="0"/>
              <w:left w:val="single" w:color="auto" w:sz="4" w:space="0"/>
              <w:bottom w:val="single" w:color="auto" w:sz="4" w:space="0"/>
              <w:right w:val="single" w:color="auto" w:sz="4" w:space="0"/>
            </w:tcBorders>
            <w:vAlign w:val="center"/>
          </w:tcPr>
          <w:p w14:paraId="6F0FFF3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包括网络延迟、带宽利用率、错误率等信息</w:t>
            </w:r>
          </w:p>
        </w:tc>
        <w:tc>
          <w:tcPr>
            <w:tcW w:w="3553" w:type="dxa"/>
            <w:tcBorders>
              <w:top w:val="single" w:color="auto" w:sz="4" w:space="0"/>
              <w:left w:val="single" w:color="auto" w:sz="4" w:space="0"/>
              <w:bottom w:val="single" w:color="auto" w:sz="4" w:space="0"/>
              <w:right w:val="single" w:color="auto" w:sz="4" w:space="0"/>
            </w:tcBorders>
          </w:tcPr>
          <w:p w14:paraId="6E1A6AE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网络监控系统</w:t>
            </w:r>
          </w:p>
        </w:tc>
      </w:tr>
      <w:tr w14:paraId="366E2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C638DF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故障告警数据</w:t>
            </w:r>
          </w:p>
        </w:tc>
        <w:tc>
          <w:tcPr>
            <w:tcW w:w="3269" w:type="dxa"/>
            <w:tcBorders>
              <w:top w:val="single" w:color="auto" w:sz="4" w:space="0"/>
              <w:left w:val="single" w:color="auto" w:sz="4" w:space="0"/>
              <w:bottom w:val="single" w:color="auto" w:sz="4" w:space="0"/>
              <w:right w:val="single" w:color="auto" w:sz="4" w:space="0"/>
            </w:tcBorders>
            <w:vAlign w:val="center"/>
          </w:tcPr>
          <w:p w14:paraId="780E016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系统中检测到的故障告警信息，包括硬件故障、网络故障等</w:t>
            </w:r>
          </w:p>
        </w:tc>
        <w:tc>
          <w:tcPr>
            <w:tcW w:w="3553" w:type="dxa"/>
            <w:tcBorders>
              <w:top w:val="single" w:color="auto" w:sz="4" w:space="0"/>
              <w:left w:val="single" w:color="auto" w:sz="4" w:space="0"/>
              <w:bottom w:val="single" w:color="auto" w:sz="4" w:space="0"/>
              <w:right w:val="single" w:color="auto" w:sz="4" w:space="0"/>
            </w:tcBorders>
          </w:tcPr>
          <w:p w14:paraId="3CF52CA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故障检测系统</w:t>
            </w:r>
          </w:p>
        </w:tc>
      </w:tr>
      <w:tr w14:paraId="722F5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32F2AB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性能指标数据</w:t>
            </w:r>
          </w:p>
        </w:tc>
        <w:tc>
          <w:tcPr>
            <w:tcW w:w="3269" w:type="dxa"/>
            <w:tcBorders>
              <w:top w:val="single" w:color="auto" w:sz="4" w:space="0"/>
              <w:left w:val="single" w:color="auto" w:sz="4" w:space="0"/>
              <w:bottom w:val="single" w:color="auto" w:sz="4" w:space="0"/>
              <w:right w:val="single" w:color="auto" w:sz="4" w:space="0"/>
            </w:tcBorders>
            <w:vAlign w:val="center"/>
          </w:tcPr>
          <w:p w14:paraId="7124B09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系统运行的各类性能指标数据，如响应时间、吞吐量等</w:t>
            </w:r>
          </w:p>
        </w:tc>
        <w:tc>
          <w:tcPr>
            <w:tcW w:w="3553" w:type="dxa"/>
            <w:tcBorders>
              <w:top w:val="single" w:color="auto" w:sz="4" w:space="0"/>
              <w:left w:val="single" w:color="auto" w:sz="4" w:space="0"/>
              <w:bottom w:val="single" w:color="auto" w:sz="4" w:space="0"/>
              <w:right w:val="single" w:color="auto" w:sz="4" w:space="0"/>
            </w:tcBorders>
          </w:tcPr>
          <w:p w14:paraId="2EEBA2B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性能监控系统</w:t>
            </w:r>
          </w:p>
        </w:tc>
      </w:tr>
      <w:tr w14:paraId="2DAB7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50943A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环境监测数据</w:t>
            </w:r>
          </w:p>
        </w:tc>
        <w:tc>
          <w:tcPr>
            <w:tcW w:w="3269" w:type="dxa"/>
            <w:tcBorders>
              <w:top w:val="single" w:color="auto" w:sz="4" w:space="0"/>
              <w:left w:val="single" w:color="auto" w:sz="4" w:space="0"/>
              <w:bottom w:val="single" w:color="auto" w:sz="4" w:space="0"/>
              <w:right w:val="single" w:color="auto" w:sz="4" w:space="0"/>
            </w:tcBorders>
            <w:vAlign w:val="center"/>
          </w:tcPr>
          <w:p w14:paraId="5FC8B87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机房环境数据，如温湿度、电力负荷等</w:t>
            </w:r>
          </w:p>
        </w:tc>
        <w:tc>
          <w:tcPr>
            <w:tcW w:w="3553" w:type="dxa"/>
            <w:tcBorders>
              <w:top w:val="single" w:color="auto" w:sz="4" w:space="0"/>
              <w:left w:val="single" w:color="auto" w:sz="4" w:space="0"/>
              <w:bottom w:val="single" w:color="auto" w:sz="4" w:space="0"/>
              <w:right w:val="single" w:color="auto" w:sz="4" w:space="0"/>
            </w:tcBorders>
          </w:tcPr>
          <w:p w14:paraId="5139754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环境监测系统</w:t>
            </w:r>
          </w:p>
        </w:tc>
      </w:tr>
    </w:tbl>
    <w:p w14:paraId="624CEB96">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72</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25AC2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BF6B80D">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02FFAD68">
            <w:pPr>
              <w:pStyle w:val="928"/>
              <w:spacing w:before="156" w:after="156"/>
            </w:pPr>
            <w:r>
              <w:rPr>
                <w:rFonts w:hint="eastAsia"/>
              </w:rPr>
              <w:t>输出</w:t>
            </w:r>
            <w:r>
              <w:t>内容</w:t>
            </w:r>
          </w:p>
        </w:tc>
      </w:tr>
      <w:tr w14:paraId="59D55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8EFE10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基础设施运行报告</w:t>
            </w:r>
          </w:p>
        </w:tc>
        <w:tc>
          <w:tcPr>
            <w:tcW w:w="5423" w:type="dxa"/>
            <w:tcBorders>
              <w:top w:val="single" w:color="auto" w:sz="4" w:space="0"/>
              <w:left w:val="single" w:color="auto" w:sz="4" w:space="0"/>
              <w:bottom w:val="single" w:color="auto" w:sz="4" w:space="0"/>
              <w:right w:val="single" w:color="auto" w:sz="4" w:space="0"/>
            </w:tcBorders>
            <w:vAlign w:val="center"/>
          </w:tcPr>
          <w:p w14:paraId="0599015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各资源池、高性能计算机和信息网络的运行状态报告，包含使用率、负载、故障等信息</w:t>
            </w:r>
          </w:p>
        </w:tc>
      </w:tr>
      <w:tr w14:paraId="60CD1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854E1B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故障报警通知</w:t>
            </w:r>
          </w:p>
        </w:tc>
        <w:tc>
          <w:tcPr>
            <w:tcW w:w="5423" w:type="dxa"/>
            <w:tcBorders>
              <w:top w:val="single" w:color="auto" w:sz="4" w:space="0"/>
              <w:left w:val="single" w:color="auto" w:sz="4" w:space="0"/>
              <w:bottom w:val="single" w:color="auto" w:sz="4" w:space="0"/>
              <w:right w:val="single" w:color="auto" w:sz="4" w:space="0"/>
            </w:tcBorders>
            <w:vAlign w:val="center"/>
          </w:tcPr>
          <w:p w14:paraId="1B63DAC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当系统检测到资源故障或性能异常时，触发的报警通知</w:t>
            </w:r>
          </w:p>
        </w:tc>
      </w:tr>
      <w:tr w14:paraId="782AB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0753BE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性能分析报告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4004E3F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根据监控数据生成的性能分析报告，评估基础设施的效率和健康状态</w:t>
            </w:r>
          </w:p>
        </w:tc>
      </w:tr>
      <w:tr w14:paraId="3300E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17679C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资源利用率分析报告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77567F6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分析基础资源池、高性能计算机、网络资源的利用情况，并给出优化建议</w:t>
            </w:r>
          </w:p>
        </w:tc>
      </w:tr>
      <w:tr w14:paraId="4D75B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D41C8A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环境监控报告</w:t>
            </w:r>
          </w:p>
        </w:tc>
        <w:tc>
          <w:tcPr>
            <w:tcW w:w="5423" w:type="dxa"/>
            <w:tcBorders>
              <w:top w:val="single" w:color="auto" w:sz="4" w:space="0"/>
              <w:left w:val="single" w:color="auto" w:sz="4" w:space="0"/>
              <w:bottom w:val="single" w:color="auto" w:sz="4" w:space="0"/>
              <w:right w:val="single" w:color="auto" w:sz="4" w:space="0"/>
            </w:tcBorders>
            <w:vAlign w:val="center"/>
          </w:tcPr>
          <w:p w14:paraId="72C5648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机房环境监测数据报告，评估机房的环境健康状态</w:t>
            </w:r>
          </w:p>
        </w:tc>
      </w:tr>
      <w:tr w14:paraId="46785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37589C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故障排查记录</w:t>
            </w:r>
          </w:p>
        </w:tc>
        <w:tc>
          <w:tcPr>
            <w:tcW w:w="5423" w:type="dxa"/>
            <w:tcBorders>
              <w:top w:val="single" w:color="auto" w:sz="4" w:space="0"/>
              <w:left w:val="single" w:color="auto" w:sz="4" w:space="0"/>
              <w:bottom w:val="single" w:color="auto" w:sz="4" w:space="0"/>
              <w:right w:val="single" w:color="auto" w:sz="4" w:space="0"/>
            </w:tcBorders>
            <w:vAlign w:val="center"/>
          </w:tcPr>
          <w:p w14:paraId="28DD9EA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故障发生后的排查过程及处理结果记录</w:t>
            </w:r>
          </w:p>
        </w:tc>
      </w:tr>
    </w:tbl>
    <w:p w14:paraId="1E09DE82">
      <w:pPr>
        <w:pStyle w:val="10"/>
        <w:spacing w:before="156" w:after="156"/>
      </w:pPr>
      <w:r>
        <w:rPr>
          <w:rFonts w:hint="eastAsia"/>
        </w:rPr>
        <w:t>处理流程</w:t>
      </w:r>
    </w:p>
    <w:p w14:paraId="4A98563A">
      <w:pPr>
        <w:spacing w:before="156" w:after="156"/>
        <w:ind w:firstLine="480"/>
      </w:pPr>
      <w:r>
        <w:rPr>
          <w:rFonts w:hint="eastAsia"/>
        </w:rPr>
        <w:t>1、</w:t>
      </w:r>
      <w:r>
        <w:t>基础资源池监视</w:t>
      </w:r>
    </w:p>
    <w:p w14:paraId="7BA9E003">
      <w:pPr>
        <w:spacing w:before="156" w:after="156"/>
        <w:ind w:firstLine="480"/>
      </w:pPr>
      <w:r>
        <w:t>对</w:t>
      </w:r>
      <w:r>
        <w:rPr>
          <w:rFonts w:hint="eastAsia"/>
        </w:rPr>
        <w:t>系统</w:t>
      </w:r>
      <w:r>
        <w:t>资源池基础设施资源的本地化集中监视，包括对计算、存储等基础资源以及对运行于基础资源上的数据库、中间件等平台环境的监视，并应当根据本地资源实际情况实现对本地及异构设备的集成对接。</w:t>
      </w:r>
    </w:p>
    <w:p w14:paraId="5837D346">
      <w:pPr>
        <w:spacing w:before="156" w:after="156"/>
        <w:ind w:firstLine="480"/>
      </w:pPr>
      <w:r>
        <w:t>2</w:t>
      </w:r>
      <w:r>
        <w:rPr>
          <w:rFonts w:hint="eastAsia"/>
        </w:rPr>
        <w:t>、</w:t>
      </w:r>
      <w:r>
        <w:t>高性能计算机监视</w:t>
      </w:r>
    </w:p>
    <w:p w14:paraId="0AEFE2C5">
      <w:pPr>
        <w:spacing w:before="156" w:after="156"/>
        <w:ind w:firstLine="480"/>
      </w:pPr>
      <w:r>
        <w:rPr>
          <w:rFonts w:hint="eastAsia"/>
        </w:rPr>
        <w:t>实时监视高性能计算机系统的资源信息、</w:t>
      </w:r>
      <w:r>
        <w:t>CPU使用情况时序图、GPFS文件系统状态监视、模式运行实况、资源使用分布、计算机资源使用情况等信息。定制开发数据接口，实时从高性能计算机系统获取监视和告警信息。</w:t>
      </w:r>
    </w:p>
    <w:p w14:paraId="6D6F2A7B">
      <w:pPr>
        <w:spacing w:before="156" w:after="156"/>
        <w:ind w:firstLine="480"/>
      </w:pPr>
      <w:r>
        <w:rPr>
          <w:rFonts w:hint="eastAsia"/>
        </w:rPr>
        <w:t>实现对高性能计算机系统运行、应用软件、资源使用、业务运行状态的监视，提供界面提示、语音提示等报警，并可通过平台执行常规命令。</w:t>
      </w:r>
    </w:p>
    <w:p w14:paraId="58192275">
      <w:pPr>
        <w:spacing w:before="156" w:after="156"/>
        <w:ind w:firstLine="480"/>
      </w:pPr>
      <w:r>
        <w:rPr>
          <w:rFonts w:hint="eastAsia"/>
        </w:rPr>
        <w:t>3、</w:t>
      </w:r>
      <w:r>
        <w:t>信息网络监视</w:t>
      </w:r>
    </w:p>
    <w:p w14:paraId="438B2E1E">
      <w:pPr>
        <w:spacing w:before="156" w:after="156"/>
        <w:ind w:firstLine="480"/>
      </w:pPr>
      <w:r>
        <w:t>实现对网络设备、链路状态、网络性能等方面进行实时监视，保障气象专网的正常稳定运行。</w:t>
      </w:r>
    </w:p>
    <w:p w14:paraId="3F03DB89">
      <w:pPr>
        <w:pStyle w:val="9"/>
        <w:spacing w:before="156" w:after="156"/>
        <w:ind w:left="1009"/>
      </w:pPr>
      <w:r>
        <w:rPr>
          <w:rFonts w:hint="eastAsia"/>
        </w:rPr>
        <w:t>数据流程监视功能</w:t>
      </w:r>
    </w:p>
    <w:p w14:paraId="1209E7C5">
      <w:pPr>
        <w:pStyle w:val="10"/>
        <w:spacing w:before="156" w:after="156"/>
      </w:pPr>
      <w:r>
        <w:rPr>
          <w:rFonts w:hint="eastAsia"/>
        </w:rPr>
        <w:t>功能描述</w:t>
      </w:r>
    </w:p>
    <w:p w14:paraId="210D319B">
      <w:pPr>
        <w:spacing w:before="156" w:after="156"/>
        <w:ind w:firstLine="480"/>
        <w:rPr>
          <w:rFonts w:ascii="宋体" w:hAnsi="宋体"/>
          <w:kern w:val="0"/>
          <w:szCs w:val="24"/>
        </w:rPr>
      </w:pPr>
      <w:r>
        <w:rPr>
          <w:rFonts w:hint="eastAsia" w:ascii="宋体" w:hAnsi="宋体"/>
          <w:kern w:val="0"/>
          <w:szCs w:val="24"/>
        </w:rPr>
        <w:t>以数据（包括气象数据和行业数据）流向为主导，监视数据自观测至入库过程中每个节点的状态信息。对数据采集、加工处理、存储和接口服务进行全流程监视，并根据规则配置自动生成报警信息。对交换数据量按行业按用户进行统计分析，并以多种形式展示统计信息。</w:t>
      </w:r>
    </w:p>
    <w:p w14:paraId="1234D443">
      <w:pPr>
        <w:pStyle w:val="10"/>
        <w:spacing w:before="156" w:after="156"/>
      </w:pPr>
      <w:r>
        <w:rPr>
          <w:rFonts w:hint="eastAsia"/>
        </w:rPr>
        <w:t>输入输出</w:t>
      </w:r>
    </w:p>
    <w:p w14:paraId="0FBFD6B9">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73</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16C75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D9D3C84">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24276E78">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17C5B542">
            <w:pPr>
              <w:pStyle w:val="928"/>
              <w:spacing w:before="156" w:after="156"/>
            </w:pPr>
            <w:r>
              <w:rPr>
                <w:rFonts w:hint="eastAsia"/>
              </w:rPr>
              <w:t>输入来源</w:t>
            </w:r>
          </w:p>
        </w:tc>
      </w:tr>
      <w:tr w14:paraId="5F137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8B8CA6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数据采集状态</w:t>
            </w:r>
          </w:p>
        </w:tc>
        <w:tc>
          <w:tcPr>
            <w:tcW w:w="3269" w:type="dxa"/>
            <w:tcBorders>
              <w:top w:val="single" w:color="auto" w:sz="4" w:space="0"/>
              <w:left w:val="single" w:color="auto" w:sz="4" w:space="0"/>
              <w:bottom w:val="single" w:color="auto" w:sz="4" w:space="0"/>
              <w:right w:val="single" w:color="auto" w:sz="4" w:space="0"/>
            </w:tcBorders>
            <w:vAlign w:val="center"/>
          </w:tcPr>
          <w:p w14:paraId="643930B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包括采集设备的运行状态、数据采集的成功率、延时等信息</w:t>
            </w:r>
          </w:p>
        </w:tc>
        <w:tc>
          <w:tcPr>
            <w:tcW w:w="3553" w:type="dxa"/>
            <w:tcBorders>
              <w:top w:val="single" w:color="auto" w:sz="4" w:space="0"/>
              <w:left w:val="single" w:color="auto" w:sz="4" w:space="0"/>
              <w:bottom w:val="single" w:color="auto" w:sz="4" w:space="0"/>
              <w:right w:val="single" w:color="auto" w:sz="4" w:space="0"/>
            </w:tcBorders>
          </w:tcPr>
          <w:p w14:paraId="0110081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数据采集系统</w:t>
            </w:r>
          </w:p>
        </w:tc>
      </w:tr>
      <w:tr w14:paraId="34726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81AE85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数据处理状态</w:t>
            </w:r>
          </w:p>
        </w:tc>
        <w:tc>
          <w:tcPr>
            <w:tcW w:w="3269" w:type="dxa"/>
            <w:tcBorders>
              <w:top w:val="single" w:color="auto" w:sz="4" w:space="0"/>
              <w:left w:val="single" w:color="auto" w:sz="4" w:space="0"/>
              <w:bottom w:val="single" w:color="auto" w:sz="4" w:space="0"/>
              <w:right w:val="single" w:color="auto" w:sz="4" w:space="0"/>
            </w:tcBorders>
            <w:vAlign w:val="center"/>
          </w:tcPr>
          <w:p w14:paraId="0B5138B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包括数据清洗、数据转换、数据融合等处理过程的执行情况</w:t>
            </w:r>
          </w:p>
        </w:tc>
        <w:tc>
          <w:tcPr>
            <w:tcW w:w="3553" w:type="dxa"/>
            <w:tcBorders>
              <w:top w:val="single" w:color="auto" w:sz="4" w:space="0"/>
              <w:left w:val="single" w:color="auto" w:sz="4" w:space="0"/>
              <w:bottom w:val="single" w:color="auto" w:sz="4" w:space="0"/>
              <w:right w:val="single" w:color="auto" w:sz="4" w:space="0"/>
            </w:tcBorders>
          </w:tcPr>
          <w:p w14:paraId="45FA754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数据处理模块</w:t>
            </w:r>
          </w:p>
        </w:tc>
      </w:tr>
      <w:tr w14:paraId="76814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25F133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数据存储状态</w:t>
            </w:r>
          </w:p>
        </w:tc>
        <w:tc>
          <w:tcPr>
            <w:tcW w:w="3269" w:type="dxa"/>
            <w:tcBorders>
              <w:top w:val="single" w:color="auto" w:sz="4" w:space="0"/>
              <w:left w:val="single" w:color="auto" w:sz="4" w:space="0"/>
              <w:bottom w:val="single" w:color="auto" w:sz="4" w:space="0"/>
              <w:right w:val="single" w:color="auto" w:sz="4" w:space="0"/>
            </w:tcBorders>
            <w:vAlign w:val="center"/>
          </w:tcPr>
          <w:p w14:paraId="06051A2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数据存储的成功率、存储介质健康状况、存储空间使用情况</w:t>
            </w:r>
          </w:p>
        </w:tc>
        <w:tc>
          <w:tcPr>
            <w:tcW w:w="3553" w:type="dxa"/>
            <w:tcBorders>
              <w:top w:val="single" w:color="auto" w:sz="4" w:space="0"/>
              <w:left w:val="single" w:color="auto" w:sz="4" w:space="0"/>
              <w:bottom w:val="single" w:color="auto" w:sz="4" w:space="0"/>
              <w:right w:val="single" w:color="auto" w:sz="4" w:space="0"/>
            </w:tcBorders>
          </w:tcPr>
          <w:p w14:paraId="3372027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数据存储系统</w:t>
            </w:r>
          </w:p>
        </w:tc>
      </w:tr>
      <w:tr w14:paraId="7B259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C532C7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数据接口状态</w:t>
            </w:r>
          </w:p>
        </w:tc>
        <w:tc>
          <w:tcPr>
            <w:tcW w:w="3269" w:type="dxa"/>
            <w:tcBorders>
              <w:top w:val="single" w:color="auto" w:sz="4" w:space="0"/>
              <w:left w:val="single" w:color="auto" w:sz="4" w:space="0"/>
              <w:bottom w:val="single" w:color="auto" w:sz="4" w:space="0"/>
              <w:right w:val="single" w:color="auto" w:sz="4" w:space="0"/>
            </w:tcBorders>
            <w:vAlign w:val="center"/>
          </w:tcPr>
          <w:p w14:paraId="3D2951B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各种数据接口（如API接口、文件接口等）的访问情况</w:t>
            </w:r>
          </w:p>
        </w:tc>
        <w:tc>
          <w:tcPr>
            <w:tcW w:w="3553" w:type="dxa"/>
            <w:tcBorders>
              <w:top w:val="single" w:color="auto" w:sz="4" w:space="0"/>
              <w:left w:val="single" w:color="auto" w:sz="4" w:space="0"/>
              <w:bottom w:val="single" w:color="auto" w:sz="4" w:space="0"/>
              <w:right w:val="single" w:color="auto" w:sz="4" w:space="0"/>
            </w:tcBorders>
          </w:tcPr>
          <w:p w14:paraId="6F1374F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数据接口服务</w:t>
            </w:r>
          </w:p>
        </w:tc>
      </w:tr>
      <w:tr w14:paraId="7D135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68CC78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业务规则配置</w:t>
            </w:r>
          </w:p>
        </w:tc>
        <w:tc>
          <w:tcPr>
            <w:tcW w:w="3269" w:type="dxa"/>
            <w:tcBorders>
              <w:top w:val="single" w:color="auto" w:sz="4" w:space="0"/>
              <w:left w:val="single" w:color="auto" w:sz="4" w:space="0"/>
              <w:bottom w:val="single" w:color="auto" w:sz="4" w:space="0"/>
              <w:right w:val="single" w:color="auto" w:sz="4" w:space="0"/>
            </w:tcBorders>
            <w:vAlign w:val="center"/>
          </w:tcPr>
          <w:p w14:paraId="7CE70D3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系统中配置的报警规则、数据质量检测标准等</w:t>
            </w:r>
          </w:p>
        </w:tc>
        <w:tc>
          <w:tcPr>
            <w:tcW w:w="3553" w:type="dxa"/>
            <w:tcBorders>
              <w:top w:val="single" w:color="auto" w:sz="4" w:space="0"/>
              <w:left w:val="single" w:color="auto" w:sz="4" w:space="0"/>
              <w:bottom w:val="single" w:color="auto" w:sz="4" w:space="0"/>
              <w:right w:val="single" w:color="auto" w:sz="4" w:space="0"/>
            </w:tcBorders>
          </w:tcPr>
          <w:p w14:paraId="670F429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规则配置模块</w:t>
            </w:r>
          </w:p>
        </w:tc>
      </w:tr>
      <w:tr w14:paraId="7ED65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798AF8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数据交换统计信息</w:t>
            </w:r>
          </w:p>
        </w:tc>
        <w:tc>
          <w:tcPr>
            <w:tcW w:w="3269" w:type="dxa"/>
            <w:tcBorders>
              <w:top w:val="single" w:color="auto" w:sz="4" w:space="0"/>
              <w:left w:val="single" w:color="auto" w:sz="4" w:space="0"/>
              <w:bottom w:val="single" w:color="auto" w:sz="4" w:space="0"/>
              <w:right w:val="single" w:color="auto" w:sz="4" w:space="0"/>
            </w:tcBorders>
            <w:vAlign w:val="center"/>
          </w:tcPr>
          <w:p w14:paraId="56FC8BA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按行业、按用户分类的交换数据量、数据传输频率等</w:t>
            </w:r>
          </w:p>
        </w:tc>
        <w:tc>
          <w:tcPr>
            <w:tcW w:w="3553" w:type="dxa"/>
            <w:tcBorders>
              <w:top w:val="single" w:color="auto" w:sz="4" w:space="0"/>
              <w:left w:val="single" w:color="auto" w:sz="4" w:space="0"/>
              <w:bottom w:val="single" w:color="auto" w:sz="4" w:space="0"/>
              <w:right w:val="single" w:color="auto" w:sz="4" w:space="0"/>
            </w:tcBorders>
          </w:tcPr>
          <w:p w14:paraId="66718F7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数据交换模块</w:t>
            </w:r>
          </w:p>
        </w:tc>
      </w:tr>
      <w:tr w14:paraId="75C2A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4EC08D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故障告警信息</w:t>
            </w:r>
          </w:p>
        </w:tc>
        <w:tc>
          <w:tcPr>
            <w:tcW w:w="3269" w:type="dxa"/>
            <w:tcBorders>
              <w:top w:val="single" w:color="auto" w:sz="4" w:space="0"/>
              <w:left w:val="single" w:color="auto" w:sz="4" w:space="0"/>
              <w:bottom w:val="single" w:color="auto" w:sz="4" w:space="0"/>
              <w:right w:val="single" w:color="auto" w:sz="4" w:space="0"/>
            </w:tcBorders>
            <w:vAlign w:val="center"/>
          </w:tcPr>
          <w:p w14:paraId="107FAE2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系统在数据流转过程中的故障信息（如采集失败、接口异常等）</w:t>
            </w:r>
          </w:p>
        </w:tc>
        <w:tc>
          <w:tcPr>
            <w:tcW w:w="3553" w:type="dxa"/>
            <w:tcBorders>
              <w:top w:val="single" w:color="auto" w:sz="4" w:space="0"/>
              <w:left w:val="single" w:color="auto" w:sz="4" w:space="0"/>
              <w:bottom w:val="single" w:color="auto" w:sz="4" w:space="0"/>
              <w:right w:val="single" w:color="auto" w:sz="4" w:space="0"/>
            </w:tcBorders>
          </w:tcPr>
          <w:p w14:paraId="53EFE5A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故障监控模块</w:t>
            </w:r>
          </w:p>
        </w:tc>
      </w:tr>
      <w:tr w14:paraId="4838E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045DB35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用户需求数据</w:t>
            </w:r>
          </w:p>
        </w:tc>
        <w:tc>
          <w:tcPr>
            <w:tcW w:w="3269" w:type="dxa"/>
            <w:tcBorders>
              <w:top w:val="single" w:color="auto" w:sz="4" w:space="0"/>
              <w:left w:val="single" w:color="auto" w:sz="4" w:space="0"/>
              <w:bottom w:val="single" w:color="auto" w:sz="4" w:space="0"/>
              <w:right w:val="single" w:color="auto" w:sz="4" w:space="0"/>
            </w:tcBorders>
            <w:vAlign w:val="center"/>
          </w:tcPr>
          <w:p w14:paraId="1E6C704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不同行业、不同行业用户的需求数据</w:t>
            </w:r>
          </w:p>
        </w:tc>
        <w:tc>
          <w:tcPr>
            <w:tcW w:w="3553" w:type="dxa"/>
            <w:tcBorders>
              <w:top w:val="single" w:color="auto" w:sz="4" w:space="0"/>
              <w:left w:val="single" w:color="auto" w:sz="4" w:space="0"/>
              <w:bottom w:val="single" w:color="auto" w:sz="4" w:space="0"/>
              <w:right w:val="single" w:color="auto" w:sz="4" w:space="0"/>
            </w:tcBorders>
          </w:tcPr>
          <w:p w14:paraId="4762D50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用户请求管理系统</w:t>
            </w:r>
          </w:p>
        </w:tc>
      </w:tr>
    </w:tbl>
    <w:p w14:paraId="039238F1">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74</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49FD9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1B9F334B">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457F917F">
            <w:pPr>
              <w:pStyle w:val="928"/>
              <w:spacing w:before="156" w:after="156"/>
            </w:pPr>
            <w:r>
              <w:rPr>
                <w:rFonts w:hint="eastAsia"/>
              </w:rPr>
              <w:t>输出</w:t>
            </w:r>
            <w:r>
              <w:t>内容</w:t>
            </w:r>
          </w:p>
        </w:tc>
      </w:tr>
      <w:tr w14:paraId="3A51E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0F26C8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数据流向监控报告</w:t>
            </w:r>
          </w:p>
        </w:tc>
        <w:tc>
          <w:tcPr>
            <w:tcW w:w="5423" w:type="dxa"/>
            <w:tcBorders>
              <w:top w:val="single" w:color="auto" w:sz="4" w:space="0"/>
              <w:left w:val="single" w:color="auto" w:sz="4" w:space="0"/>
              <w:bottom w:val="single" w:color="auto" w:sz="4" w:space="0"/>
              <w:right w:val="single" w:color="auto" w:sz="4" w:space="0"/>
            </w:tcBorders>
            <w:vAlign w:val="center"/>
          </w:tcPr>
          <w:p w14:paraId="0F39DFF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包括每个数据环节的监控结果，如采集状态、处理状态、存储状态等</w:t>
            </w:r>
          </w:p>
        </w:tc>
      </w:tr>
      <w:tr w14:paraId="3DE77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2718F1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故障报警信息</w:t>
            </w:r>
          </w:p>
        </w:tc>
        <w:tc>
          <w:tcPr>
            <w:tcW w:w="5423" w:type="dxa"/>
            <w:tcBorders>
              <w:top w:val="single" w:color="auto" w:sz="4" w:space="0"/>
              <w:left w:val="single" w:color="auto" w:sz="4" w:space="0"/>
              <w:bottom w:val="single" w:color="auto" w:sz="4" w:space="0"/>
              <w:right w:val="single" w:color="auto" w:sz="4" w:space="0"/>
            </w:tcBorders>
            <w:vAlign w:val="center"/>
          </w:tcPr>
          <w:p w14:paraId="098B3E7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及时的报警信息，包括采集失败、数据处理延迟、存储异常等问题</w:t>
            </w:r>
          </w:p>
        </w:tc>
      </w:tr>
      <w:tr w14:paraId="7B3E4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D9E835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数据交换量统计报告</w:t>
            </w:r>
          </w:p>
        </w:tc>
        <w:tc>
          <w:tcPr>
            <w:tcW w:w="5423" w:type="dxa"/>
            <w:tcBorders>
              <w:top w:val="single" w:color="auto" w:sz="4" w:space="0"/>
              <w:left w:val="single" w:color="auto" w:sz="4" w:space="0"/>
              <w:bottom w:val="single" w:color="auto" w:sz="4" w:space="0"/>
              <w:right w:val="single" w:color="auto" w:sz="4" w:space="0"/>
            </w:tcBorders>
            <w:vAlign w:val="center"/>
          </w:tcPr>
          <w:p w14:paraId="0B7E114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按行业、按用户分类的交换数据量统计报告，显示数据传输的频率和数量</w:t>
            </w:r>
          </w:p>
        </w:tc>
      </w:tr>
      <w:tr w14:paraId="001E3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B88BDE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数据流转效率报告</w:t>
            </w:r>
          </w:p>
        </w:tc>
        <w:tc>
          <w:tcPr>
            <w:tcW w:w="5423" w:type="dxa"/>
            <w:tcBorders>
              <w:top w:val="single" w:color="auto" w:sz="4" w:space="0"/>
              <w:left w:val="single" w:color="auto" w:sz="4" w:space="0"/>
              <w:bottom w:val="single" w:color="auto" w:sz="4" w:space="0"/>
              <w:right w:val="single" w:color="auto" w:sz="4" w:space="0"/>
            </w:tcBorders>
            <w:vAlign w:val="center"/>
          </w:tcPr>
          <w:p w14:paraId="4B03837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系统分析数据流转效率，发现瓶颈和潜在问题</w:t>
            </w:r>
          </w:p>
        </w:tc>
      </w:tr>
      <w:tr w14:paraId="64795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3144A3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性能分析报告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0C0BA3F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系统对数据流转各环节的性能分析，包括延迟、吞吐量等指标</w:t>
            </w:r>
          </w:p>
        </w:tc>
      </w:tr>
      <w:tr w14:paraId="1A84D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291843F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数据接口状态报告</w:t>
            </w:r>
          </w:p>
        </w:tc>
        <w:tc>
          <w:tcPr>
            <w:tcW w:w="5423" w:type="dxa"/>
            <w:tcBorders>
              <w:top w:val="single" w:color="auto" w:sz="4" w:space="0"/>
              <w:left w:val="single" w:color="auto" w:sz="4" w:space="0"/>
              <w:bottom w:val="single" w:color="auto" w:sz="4" w:space="0"/>
              <w:right w:val="single" w:color="auto" w:sz="4" w:space="0"/>
            </w:tcBorders>
            <w:vAlign w:val="center"/>
          </w:tcPr>
          <w:p w14:paraId="427E47E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显示接口服务的可用性、响应时间、数据传输速率等指标</w:t>
            </w:r>
          </w:p>
        </w:tc>
      </w:tr>
    </w:tbl>
    <w:p w14:paraId="0AC5CF71">
      <w:pPr>
        <w:pStyle w:val="10"/>
        <w:spacing w:before="156" w:after="156"/>
      </w:pPr>
      <w:r>
        <w:rPr>
          <w:rFonts w:hint="eastAsia"/>
        </w:rPr>
        <w:t>处理流程</w:t>
      </w:r>
    </w:p>
    <w:p w14:paraId="6A17169F">
      <w:pPr>
        <w:spacing w:before="156" w:after="156"/>
        <w:ind w:firstLine="480"/>
      </w:pPr>
      <w:r>
        <w:t>1</w:t>
      </w:r>
      <w:r>
        <w:rPr>
          <w:rFonts w:hint="eastAsia"/>
        </w:rPr>
        <w:t>、</w:t>
      </w:r>
      <w:r>
        <w:t>气象数据传输监视：按不同气象观测站点类型，分别统计展示不同气象资料的实时传输状态信息</w:t>
      </w:r>
      <w:r>
        <w:rPr>
          <w:rFonts w:hint="eastAsia"/>
        </w:rPr>
        <w:t>。</w:t>
      </w:r>
    </w:p>
    <w:p w14:paraId="12CBC741">
      <w:pPr>
        <w:spacing w:before="156" w:after="156"/>
        <w:ind w:firstLine="480"/>
      </w:pPr>
      <w:r>
        <w:t>2</w:t>
      </w:r>
      <w:r>
        <w:rPr>
          <w:rFonts w:hint="eastAsia"/>
        </w:rPr>
        <w:t>、</w:t>
      </w:r>
      <w:r>
        <w:t>气象数据内网采集入库监视：按照数据源（主要是</w:t>
      </w:r>
      <w:r>
        <w:rPr>
          <w:rFonts w:hint="eastAsia"/>
        </w:rPr>
        <w:t>“天擎”</w:t>
      </w:r>
      <w:r>
        <w:t>和本地）、资料类型不同，分别实时展示内网气象资料采集入库状态信息</w:t>
      </w:r>
      <w:r>
        <w:rPr>
          <w:rFonts w:hint="eastAsia"/>
        </w:rPr>
        <w:t>。</w:t>
      </w:r>
    </w:p>
    <w:p w14:paraId="2EA7B4E6">
      <w:pPr>
        <w:spacing w:before="156" w:after="156"/>
        <w:ind w:firstLine="480"/>
      </w:pPr>
      <w:r>
        <w:t>3</w:t>
      </w:r>
      <w:r>
        <w:rPr>
          <w:rFonts w:hint="eastAsia"/>
        </w:rPr>
        <w:t>、</w:t>
      </w:r>
      <w:r>
        <w:t>气象数据外网同步监视：依据数据同步任务状态的信息，实时监视气象内网数据同步至外网的状态信息。</w:t>
      </w:r>
    </w:p>
    <w:p w14:paraId="72D39C71">
      <w:pPr>
        <w:spacing w:before="156" w:after="156"/>
        <w:ind w:firstLine="480"/>
      </w:pPr>
      <w:r>
        <w:t>4</w:t>
      </w:r>
      <w:r>
        <w:rPr>
          <w:rFonts w:hint="eastAsia"/>
        </w:rPr>
        <w:t>、</w:t>
      </w:r>
      <w:r>
        <w:t>行业数据推送入库监视：依据行业数据的采集策略，实时监视各行业数据库中行业数据的到报情况。</w:t>
      </w:r>
    </w:p>
    <w:p w14:paraId="61B3EB1B">
      <w:pPr>
        <w:spacing w:before="156" w:after="156"/>
        <w:ind w:firstLine="480"/>
      </w:pPr>
      <w:r>
        <w:t>5</w:t>
      </w:r>
      <w:r>
        <w:rPr>
          <w:rFonts w:hint="eastAsia"/>
        </w:rPr>
        <w:t>、</w:t>
      </w:r>
      <w:r>
        <w:t>数据全流程告警：按照既定的各类数据传输、入库告警规则，实时展示数据传输、入库过程中的各类告警信息。</w:t>
      </w:r>
    </w:p>
    <w:p w14:paraId="5F7C3181">
      <w:pPr>
        <w:pStyle w:val="8"/>
        <w:spacing w:before="156" w:after="156"/>
      </w:pPr>
      <w:r>
        <w:rPr>
          <w:rFonts w:hint="eastAsia"/>
        </w:rPr>
        <w:t>气象服务监视模块</w:t>
      </w:r>
    </w:p>
    <w:p w14:paraId="3A8406CB">
      <w:pPr>
        <w:pStyle w:val="9"/>
        <w:spacing w:before="156" w:after="156"/>
        <w:ind w:left="1009"/>
      </w:pPr>
      <w:r>
        <w:rPr>
          <w:rFonts w:hint="eastAsia"/>
        </w:rPr>
        <w:t>模块概述</w:t>
      </w:r>
    </w:p>
    <w:p w14:paraId="760566EB">
      <w:pPr>
        <w:spacing w:before="156" w:after="156"/>
        <w:ind w:firstLine="480"/>
      </w:pPr>
      <w:r>
        <w:rPr>
          <w:rFonts w:hint="eastAsia"/>
        </w:rPr>
        <w:t>实现针对城建、交通气象、能源气象、农业气象、环境气象等行业服务的监视，以及对气象服务数据资源内部共享和外部调用整体情况的监视</w:t>
      </w:r>
    </w:p>
    <w:p w14:paraId="484A4905">
      <w:pPr>
        <w:pStyle w:val="9"/>
        <w:spacing w:before="156" w:after="156"/>
        <w:ind w:left="1009"/>
      </w:pPr>
      <w:r>
        <w:rPr>
          <w:rFonts w:hint="eastAsia"/>
        </w:rPr>
        <w:t>模块组成</w:t>
      </w:r>
    </w:p>
    <w:p w14:paraId="64E02433">
      <w:pPr>
        <w:spacing w:before="156" w:after="156"/>
        <w:ind w:firstLine="480"/>
      </w:pPr>
      <w:r>
        <w:rPr>
          <w:rFonts w:hint="eastAsia"/>
        </w:rPr>
        <w:t>气象服务监视模块功能</w:t>
      </w:r>
      <w:r>
        <w:t>组成如下图示：</w:t>
      </w:r>
    </w:p>
    <w:p w14:paraId="05D99B23">
      <w:pPr>
        <w:spacing w:before="156" w:after="156"/>
        <w:ind w:firstLine="0" w:firstLineChars="0"/>
        <w:jc w:val="center"/>
      </w:pPr>
      <w:r>
        <w:object>
          <v:shape id="_x0000_i1033" o:spt="75" type="#_x0000_t75" style="height:272.1pt;width:130.6pt;" o:ole="t" filled="f" o:preferrelative="t" stroked="f" coordsize="21600,21600">
            <v:path/>
            <v:fill on="f" focussize="0,0"/>
            <v:stroke on="f" joinstyle="miter"/>
            <v:imagedata r:id="rId36" o:title=""/>
            <o:lock v:ext="edit" aspectratio="t"/>
            <w10:wrap type="none"/>
            <w10:anchorlock/>
          </v:shape>
          <o:OLEObject Type="Embed" ProgID="Visio.Drawing.15" ShapeID="_x0000_i1033" DrawAspect="Content" ObjectID="_1468075736" r:id="rId35">
            <o:LockedField>false</o:LockedField>
          </o:OLEObject>
        </w:object>
      </w:r>
    </w:p>
    <w:p w14:paraId="082142B1">
      <w:pPr>
        <w:spacing w:before="156" w:after="156"/>
        <w:ind w:firstLine="0" w:firstLineChars="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rPr>
        <w:t xml:space="preserve"> 气象服务监视模块功能组成</w:t>
      </w:r>
    </w:p>
    <w:p w14:paraId="7F0843E2">
      <w:pPr>
        <w:pStyle w:val="9"/>
        <w:spacing w:before="156" w:after="156"/>
        <w:ind w:left="1009"/>
      </w:pPr>
      <w:r>
        <w:rPr>
          <w:rFonts w:hint="eastAsia"/>
        </w:rPr>
        <w:t>行业服务监视功能</w:t>
      </w:r>
    </w:p>
    <w:p w14:paraId="7B212F28">
      <w:pPr>
        <w:pStyle w:val="10"/>
        <w:spacing w:before="156" w:after="156"/>
      </w:pPr>
      <w:r>
        <w:rPr>
          <w:rFonts w:hint="eastAsia"/>
        </w:rPr>
        <w:t>功能描述</w:t>
      </w:r>
    </w:p>
    <w:p w14:paraId="431B0DB0">
      <w:pPr>
        <w:spacing w:before="156" w:after="156"/>
        <w:ind w:firstLine="480"/>
        <w:rPr>
          <w:rFonts w:ascii="宋体" w:hAnsi="宋体"/>
          <w:kern w:val="0"/>
          <w:szCs w:val="24"/>
        </w:rPr>
      </w:pPr>
      <w:r>
        <w:rPr>
          <w:rFonts w:hint="eastAsia" w:ascii="宋体" w:hAnsi="宋体"/>
          <w:kern w:val="0"/>
          <w:szCs w:val="24"/>
        </w:rPr>
        <w:t>以行业服务需求为引导，充分发挥针对大城市气象监测网的数据优势，结合支撑平台获取的行业数据，开展气象数据与行业数据的深度融合研究，深入挖掘气象数据在水务、城建、环保和环保等行业中的应用。</w:t>
      </w:r>
    </w:p>
    <w:p w14:paraId="7FE8F206">
      <w:pPr>
        <w:pStyle w:val="10"/>
        <w:spacing w:before="156" w:after="156"/>
      </w:pPr>
      <w:r>
        <w:rPr>
          <w:rFonts w:hint="eastAsia"/>
        </w:rPr>
        <w:t>输入输出</w:t>
      </w:r>
    </w:p>
    <w:p w14:paraId="2699CF43">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75</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1097F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5B0F336">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206F4F76">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69482A9F">
            <w:pPr>
              <w:pStyle w:val="928"/>
              <w:spacing w:before="156" w:after="156"/>
            </w:pPr>
            <w:r>
              <w:rPr>
                <w:rFonts w:hint="eastAsia"/>
              </w:rPr>
              <w:t>输入来源</w:t>
            </w:r>
          </w:p>
        </w:tc>
      </w:tr>
      <w:tr w14:paraId="70069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31F4BFE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气象数据</w:t>
            </w:r>
          </w:p>
        </w:tc>
        <w:tc>
          <w:tcPr>
            <w:tcW w:w="3269" w:type="dxa"/>
            <w:tcBorders>
              <w:top w:val="single" w:color="auto" w:sz="4" w:space="0"/>
              <w:left w:val="single" w:color="auto" w:sz="4" w:space="0"/>
              <w:bottom w:val="single" w:color="auto" w:sz="4" w:space="0"/>
              <w:right w:val="single" w:color="auto" w:sz="4" w:space="0"/>
            </w:tcBorders>
            <w:vAlign w:val="center"/>
          </w:tcPr>
          <w:p w14:paraId="15735FE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包括温度、湿度、气压、降水、风速、风向等基础气象要素</w:t>
            </w:r>
          </w:p>
        </w:tc>
        <w:tc>
          <w:tcPr>
            <w:tcW w:w="3553" w:type="dxa"/>
            <w:tcBorders>
              <w:top w:val="single" w:color="auto" w:sz="4" w:space="0"/>
              <w:left w:val="single" w:color="auto" w:sz="4" w:space="0"/>
              <w:bottom w:val="single" w:color="auto" w:sz="4" w:space="0"/>
              <w:right w:val="single" w:color="auto" w:sz="4" w:space="0"/>
            </w:tcBorders>
          </w:tcPr>
          <w:p w14:paraId="0633105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气象监测系统、气象卫星、雷达等</w:t>
            </w:r>
          </w:p>
        </w:tc>
      </w:tr>
      <w:tr w14:paraId="1DE24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6F1C9B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行业数据</w:t>
            </w:r>
          </w:p>
        </w:tc>
        <w:tc>
          <w:tcPr>
            <w:tcW w:w="3269" w:type="dxa"/>
            <w:tcBorders>
              <w:top w:val="single" w:color="auto" w:sz="4" w:space="0"/>
              <w:left w:val="single" w:color="auto" w:sz="4" w:space="0"/>
              <w:bottom w:val="single" w:color="auto" w:sz="4" w:space="0"/>
              <w:right w:val="single" w:color="auto" w:sz="4" w:space="0"/>
            </w:tcBorders>
            <w:vAlign w:val="center"/>
          </w:tcPr>
          <w:p w14:paraId="44D3EBD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包括水务行业用水量、城市交通流量、建筑工程数据、环保污染物排放等</w:t>
            </w:r>
          </w:p>
        </w:tc>
        <w:tc>
          <w:tcPr>
            <w:tcW w:w="3553" w:type="dxa"/>
            <w:tcBorders>
              <w:top w:val="single" w:color="auto" w:sz="4" w:space="0"/>
              <w:left w:val="single" w:color="auto" w:sz="4" w:space="0"/>
              <w:bottom w:val="single" w:color="auto" w:sz="4" w:space="0"/>
              <w:right w:val="single" w:color="auto" w:sz="4" w:space="0"/>
            </w:tcBorders>
          </w:tcPr>
          <w:p w14:paraId="110C3F3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行业系统（如水务系统、交通管理系统等）</w:t>
            </w:r>
          </w:p>
        </w:tc>
      </w:tr>
      <w:tr w14:paraId="60A5B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C7F8B98">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行业服务需求</w:t>
            </w:r>
          </w:p>
        </w:tc>
        <w:tc>
          <w:tcPr>
            <w:tcW w:w="3269" w:type="dxa"/>
            <w:tcBorders>
              <w:top w:val="single" w:color="auto" w:sz="4" w:space="0"/>
              <w:left w:val="single" w:color="auto" w:sz="4" w:space="0"/>
              <w:bottom w:val="single" w:color="auto" w:sz="4" w:space="0"/>
              <w:right w:val="single" w:color="auto" w:sz="4" w:space="0"/>
            </w:tcBorders>
            <w:vAlign w:val="center"/>
          </w:tcPr>
          <w:p w14:paraId="2FA63FD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不同行业的具体需求，如水务对降水量的需求、城市建设对温度变化的需求等</w:t>
            </w:r>
          </w:p>
        </w:tc>
        <w:tc>
          <w:tcPr>
            <w:tcW w:w="3553" w:type="dxa"/>
            <w:tcBorders>
              <w:top w:val="single" w:color="auto" w:sz="4" w:space="0"/>
              <w:left w:val="single" w:color="auto" w:sz="4" w:space="0"/>
              <w:bottom w:val="single" w:color="auto" w:sz="4" w:space="0"/>
              <w:right w:val="single" w:color="auto" w:sz="4" w:space="0"/>
            </w:tcBorders>
          </w:tcPr>
          <w:p w14:paraId="41DB0B9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行业需求调研、用户需求平台</w:t>
            </w:r>
          </w:p>
        </w:tc>
      </w:tr>
      <w:tr w14:paraId="5D831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5C20E88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数据共享接口</w:t>
            </w:r>
          </w:p>
        </w:tc>
        <w:tc>
          <w:tcPr>
            <w:tcW w:w="3269" w:type="dxa"/>
            <w:tcBorders>
              <w:top w:val="single" w:color="auto" w:sz="4" w:space="0"/>
              <w:left w:val="single" w:color="auto" w:sz="4" w:space="0"/>
              <w:bottom w:val="single" w:color="auto" w:sz="4" w:space="0"/>
              <w:right w:val="single" w:color="auto" w:sz="4" w:space="0"/>
            </w:tcBorders>
            <w:vAlign w:val="center"/>
          </w:tcPr>
          <w:p w14:paraId="24AA5CE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行业数据和气象数据的交互接口数据</w:t>
            </w:r>
          </w:p>
        </w:tc>
        <w:tc>
          <w:tcPr>
            <w:tcW w:w="3553" w:type="dxa"/>
            <w:tcBorders>
              <w:top w:val="single" w:color="auto" w:sz="4" w:space="0"/>
              <w:left w:val="single" w:color="auto" w:sz="4" w:space="0"/>
              <w:bottom w:val="single" w:color="auto" w:sz="4" w:space="0"/>
              <w:right w:val="single" w:color="auto" w:sz="4" w:space="0"/>
            </w:tcBorders>
          </w:tcPr>
          <w:p w14:paraId="305DA28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数据共享平台</w:t>
            </w:r>
          </w:p>
        </w:tc>
      </w:tr>
      <w:tr w14:paraId="5D437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7BE3E55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业务规则配置</w:t>
            </w:r>
          </w:p>
        </w:tc>
        <w:tc>
          <w:tcPr>
            <w:tcW w:w="3269" w:type="dxa"/>
            <w:tcBorders>
              <w:top w:val="single" w:color="auto" w:sz="4" w:space="0"/>
              <w:left w:val="single" w:color="auto" w:sz="4" w:space="0"/>
              <w:bottom w:val="single" w:color="auto" w:sz="4" w:space="0"/>
              <w:right w:val="single" w:color="auto" w:sz="4" w:space="0"/>
            </w:tcBorders>
            <w:vAlign w:val="center"/>
          </w:tcPr>
          <w:p w14:paraId="51AF3C8F">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基于行业需求的业务规则和模型配置</w:t>
            </w:r>
          </w:p>
        </w:tc>
        <w:tc>
          <w:tcPr>
            <w:tcW w:w="3553" w:type="dxa"/>
            <w:tcBorders>
              <w:top w:val="single" w:color="auto" w:sz="4" w:space="0"/>
              <w:left w:val="single" w:color="auto" w:sz="4" w:space="0"/>
              <w:bottom w:val="single" w:color="auto" w:sz="4" w:space="0"/>
              <w:right w:val="single" w:color="auto" w:sz="4" w:space="0"/>
            </w:tcBorders>
          </w:tcPr>
          <w:p w14:paraId="7807058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业务规则管理模块</w:t>
            </w:r>
          </w:p>
        </w:tc>
      </w:tr>
    </w:tbl>
    <w:p w14:paraId="02C3FE8C">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76</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41963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408F11D">
            <w:pPr>
              <w:pStyle w:val="928"/>
              <w:spacing w:before="156" w:after="156"/>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5616BE7A">
            <w:pPr>
              <w:pStyle w:val="928"/>
              <w:spacing w:before="156" w:after="156"/>
            </w:pPr>
            <w:r>
              <w:rPr>
                <w:rFonts w:hint="eastAsia"/>
              </w:rPr>
              <w:t>输出</w:t>
            </w:r>
            <w:r>
              <w:t>内容</w:t>
            </w:r>
          </w:p>
        </w:tc>
      </w:tr>
      <w:tr w14:paraId="50E04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9C030D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融合数据报告</w:t>
            </w:r>
          </w:p>
        </w:tc>
        <w:tc>
          <w:tcPr>
            <w:tcW w:w="5423" w:type="dxa"/>
            <w:tcBorders>
              <w:top w:val="single" w:color="auto" w:sz="4" w:space="0"/>
              <w:left w:val="single" w:color="auto" w:sz="4" w:space="0"/>
              <w:bottom w:val="single" w:color="auto" w:sz="4" w:space="0"/>
              <w:right w:val="single" w:color="auto" w:sz="4" w:space="0"/>
            </w:tcBorders>
            <w:vAlign w:val="center"/>
          </w:tcPr>
          <w:p w14:paraId="1D1F327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包含气象数据与行业数据的融合结果，如水务领域的降水影响分析、交通领域的气温与流量关系等</w:t>
            </w:r>
          </w:p>
        </w:tc>
      </w:tr>
      <w:tr w14:paraId="1402D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64CC44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行业定制气象服务</w:t>
            </w:r>
          </w:p>
        </w:tc>
        <w:tc>
          <w:tcPr>
            <w:tcW w:w="5423" w:type="dxa"/>
            <w:tcBorders>
              <w:top w:val="single" w:color="auto" w:sz="4" w:space="0"/>
              <w:left w:val="single" w:color="auto" w:sz="4" w:space="0"/>
              <w:bottom w:val="single" w:color="auto" w:sz="4" w:space="0"/>
              <w:right w:val="single" w:color="auto" w:sz="4" w:space="0"/>
            </w:tcBorders>
            <w:vAlign w:val="center"/>
          </w:tcPr>
          <w:p w14:paraId="0A12F30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为不同行业提供的定制化气象服务产品，如精准的水务用水预测、交通流量预测、环保预警等</w:t>
            </w:r>
          </w:p>
        </w:tc>
      </w:tr>
      <w:tr w14:paraId="7C4D4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0ABB1F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融合模型与算法</w:t>
            </w:r>
          </w:p>
        </w:tc>
        <w:tc>
          <w:tcPr>
            <w:tcW w:w="5423" w:type="dxa"/>
            <w:tcBorders>
              <w:top w:val="single" w:color="auto" w:sz="4" w:space="0"/>
              <w:left w:val="single" w:color="auto" w:sz="4" w:space="0"/>
              <w:bottom w:val="single" w:color="auto" w:sz="4" w:space="0"/>
              <w:right w:val="single" w:color="auto" w:sz="4" w:space="0"/>
            </w:tcBorders>
            <w:vAlign w:val="center"/>
          </w:tcPr>
          <w:p w14:paraId="4A10FF8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针对不同行业的气象数据应用，提供深度学习模型和数据挖掘算法，以增强预测能力和决策支持</w:t>
            </w:r>
          </w:p>
        </w:tc>
      </w:tr>
      <w:tr w14:paraId="41713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2B850A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行业需求分析报告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0BD1299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根据行业需求，结合气象数据，提供需求分析报告和气象影响分析，支持行业优化决策</w:t>
            </w:r>
          </w:p>
        </w:tc>
      </w:tr>
      <w:tr w14:paraId="4BDA1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903BD7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数据融合可视化界面</w:t>
            </w:r>
          </w:p>
        </w:tc>
        <w:tc>
          <w:tcPr>
            <w:tcW w:w="5423" w:type="dxa"/>
            <w:tcBorders>
              <w:top w:val="single" w:color="auto" w:sz="4" w:space="0"/>
              <w:left w:val="single" w:color="auto" w:sz="4" w:space="0"/>
              <w:bottom w:val="single" w:color="auto" w:sz="4" w:space="0"/>
              <w:right w:val="single" w:color="auto" w:sz="4" w:space="0"/>
            </w:tcBorders>
            <w:vAlign w:val="center"/>
          </w:tcPr>
          <w:p w14:paraId="1B14213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提供数据融合分析的可视化界面，帮助用户直观了解气象数据与行业数据的关联和变化趋势</w:t>
            </w:r>
          </w:p>
        </w:tc>
      </w:tr>
    </w:tbl>
    <w:p w14:paraId="6314C4C7">
      <w:pPr>
        <w:pStyle w:val="10"/>
        <w:spacing w:before="156" w:after="156"/>
      </w:pPr>
      <w:r>
        <w:rPr>
          <w:rFonts w:hint="eastAsia"/>
        </w:rPr>
        <w:t>处理流程</w:t>
      </w:r>
    </w:p>
    <w:p w14:paraId="14AFB7A2">
      <w:pPr>
        <w:spacing w:before="156" w:after="156"/>
        <w:ind w:firstLine="480"/>
      </w:pPr>
      <w:r>
        <w:t>1</w:t>
      </w:r>
      <w:r>
        <w:rPr>
          <w:rFonts w:hint="eastAsia"/>
        </w:rPr>
        <w:t>、</w:t>
      </w:r>
      <w:r>
        <w:t>水务气象监视：实时监视大型湖泊、水库、湖区、水库的雨情、水情和汛情，结合精细化预报产品，对水位超设防、超警戒和超汛限的江河湖库区洪涝信息进行提前预警。</w:t>
      </w:r>
    </w:p>
    <w:p w14:paraId="3424813E">
      <w:pPr>
        <w:spacing w:before="156" w:after="156"/>
        <w:ind w:firstLine="480"/>
      </w:pPr>
      <w:r>
        <w:t>2</w:t>
      </w:r>
      <w:r>
        <w:rPr>
          <w:rFonts w:hint="eastAsia"/>
        </w:rPr>
        <w:t>、</w:t>
      </w:r>
      <w:r>
        <w:t>城建气象监视：结合气象自动观测站数据、闪电监测数据、精细化数值预报产品及城建资料，实时研发面向建筑工地的雷电、暴雨、大风等气象灾害自动预警。</w:t>
      </w:r>
    </w:p>
    <w:p w14:paraId="777EF49F">
      <w:pPr>
        <w:spacing w:before="156" w:after="156"/>
        <w:ind w:firstLine="480"/>
      </w:pPr>
      <w:r>
        <w:t>3</w:t>
      </w:r>
      <w:r>
        <w:rPr>
          <w:rFonts w:hint="eastAsia"/>
        </w:rPr>
        <w:t>、</w:t>
      </w:r>
      <w:r>
        <w:t>城管气象监视：结合气象自动观测站数据、闪电监测数据、网格化预报产品，研发面向城管的高温、雷电、暴雨、大风、降雪、低温冰冻等气象灾害自动预警。</w:t>
      </w:r>
    </w:p>
    <w:p w14:paraId="2ECDF317">
      <w:pPr>
        <w:spacing w:before="156" w:after="156"/>
        <w:ind w:firstLine="480"/>
      </w:pPr>
      <w:r>
        <w:t>4</w:t>
      </w:r>
      <w:r>
        <w:rPr>
          <w:rFonts w:hint="eastAsia"/>
        </w:rPr>
        <w:t>、</w:t>
      </w:r>
      <w:r>
        <w:t>环境气象监视：将环保站点监测数据、排放源数据、气象站点监测数据，与空气质量预报、污染传输路径、污染气象条件预报数据进行融合展示和监视，并显示环境预警信息和重污染天气提示。</w:t>
      </w:r>
    </w:p>
    <w:p w14:paraId="2DF3894E">
      <w:pPr>
        <w:pStyle w:val="9"/>
        <w:spacing w:before="156" w:after="156"/>
        <w:ind w:left="1009"/>
      </w:pPr>
      <w:r>
        <w:rPr>
          <w:rFonts w:hint="eastAsia"/>
        </w:rPr>
        <w:t>数据共享监视功能</w:t>
      </w:r>
    </w:p>
    <w:p w14:paraId="72E747E7">
      <w:pPr>
        <w:pStyle w:val="10"/>
        <w:spacing w:before="156" w:after="156"/>
      </w:pPr>
      <w:r>
        <w:rPr>
          <w:rFonts w:hint="eastAsia"/>
        </w:rPr>
        <w:t>功能描述</w:t>
      </w:r>
    </w:p>
    <w:p w14:paraId="2DBE6F91">
      <w:pPr>
        <w:spacing w:before="156" w:after="156"/>
        <w:ind w:firstLine="480"/>
        <w:rPr>
          <w:rFonts w:ascii="宋体" w:hAnsi="宋体"/>
          <w:kern w:val="0"/>
          <w:szCs w:val="24"/>
        </w:rPr>
      </w:pPr>
      <w:r>
        <w:rPr>
          <w:rFonts w:hint="eastAsia" w:ascii="宋体" w:hAnsi="宋体"/>
          <w:kern w:val="0"/>
          <w:szCs w:val="24"/>
        </w:rPr>
        <w:t>提供对系统数据资源内部共享和外部调用的整体情况的监视。</w:t>
      </w:r>
    </w:p>
    <w:p w14:paraId="7DCAD0E2">
      <w:pPr>
        <w:pStyle w:val="10"/>
        <w:spacing w:before="156" w:after="156"/>
      </w:pPr>
      <w:r>
        <w:rPr>
          <w:rFonts w:hint="eastAsia"/>
        </w:rPr>
        <w:t>输入输出</w:t>
      </w:r>
    </w:p>
    <w:p w14:paraId="68BC6BAE">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77</w:t>
      </w:r>
      <w:r>
        <w:fldChar w:fldCharType="end"/>
      </w:r>
      <w:r>
        <w:rPr>
          <w:rFonts w:hint="eastAsia"/>
        </w:rPr>
        <w:t>模块输入表</w:t>
      </w:r>
    </w:p>
    <w:tbl>
      <w:tblPr>
        <w:tblStyle w:val="88"/>
        <w:tblW w:w="8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269"/>
        <w:gridCol w:w="3553"/>
      </w:tblGrid>
      <w:tr w14:paraId="4B4E4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F7BDC89">
            <w:pPr>
              <w:pStyle w:val="928"/>
              <w:spacing w:before="156" w:after="156"/>
            </w:pPr>
            <w:r>
              <w:rPr>
                <w:rFonts w:hint="eastAsia"/>
              </w:rPr>
              <w:t>输入</w:t>
            </w:r>
            <w:r>
              <w:t>名称</w:t>
            </w:r>
          </w:p>
        </w:tc>
        <w:tc>
          <w:tcPr>
            <w:tcW w:w="3269" w:type="dxa"/>
            <w:tcBorders>
              <w:top w:val="single" w:color="auto" w:sz="4" w:space="0"/>
              <w:left w:val="single" w:color="auto" w:sz="4" w:space="0"/>
              <w:bottom w:val="single" w:color="auto" w:sz="4" w:space="0"/>
              <w:right w:val="single" w:color="auto" w:sz="4" w:space="0"/>
            </w:tcBorders>
            <w:vAlign w:val="center"/>
          </w:tcPr>
          <w:p w14:paraId="6DC843F1">
            <w:pPr>
              <w:pStyle w:val="928"/>
              <w:spacing w:before="156" w:after="156"/>
            </w:pPr>
            <w:r>
              <w:rPr>
                <w:rFonts w:hint="eastAsia"/>
              </w:rPr>
              <w:t>输入</w:t>
            </w:r>
            <w:r>
              <w:t>内容</w:t>
            </w:r>
          </w:p>
        </w:tc>
        <w:tc>
          <w:tcPr>
            <w:tcW w:w="3553" w:type="dxa"/>
            <w:tcBorders>
              <w:top w:val="single" w:color="auto" w:sz="4" w:space="0"/>
              <w:left w:val="single" w:color="auto" w:sz="4" w:space="0"/>
              <w:bottom w:val="single" w:color="auto" w:sz="4" w:space="0"/>
              <w:right w:val="single" w:color="auto" w:sz="4" w:space="0"/>
            </w:tcBorders>
          </w:tcPr>
          <w:p w14:paraId="36E35C07">
            <w:pPr>
              <w:pStyle w:val="928"/>
              <w:spacing w:before="156" w:after="156"/>
            </w:pPr>
            <w:r>
              <w:rPr>
                <w:rFonts w:hint="eastAsia"/>
              </w:rPr>
              <w:t>输入来源</w:t>
            </w:r>
          </w:p>
        </w:tc>
      </w:tr>
      <w:tr w14:paraId="46A95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15DB155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系统数据交换信息</w:t>
            </w:r>
          </w:p>
        </w:tc>
        <w:tc>
          <w:tcPr>
            <w:tcW w:w="3269" w:type="dxa"/>
            <w:tcBorders>
              <w:top w:val="single" w:color="auto" w:sz="4" w:space="0"/>
              <w:left w:val="single" w:color="auto" w:sz="4" w:space="0"/>
              <w:bottom w:val="single" w:color="auto" w:sz="4" w:space="0"/>
              <w:right w:val="single" w:color="auto" w:sz="4" w:space="0"/>
            </w:tcBorders>
            <w:vAlign w:val="center"/>
          </w:tcPr>
          <w:p w14:paraId="10CF525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包括不同类型的数据总量、实时数据交换量、交换单位信息等</w:t>
            </w:r>
          </w:p>
        </w:tc>
        <w:tc>
          <w:tcPr>
            <w:tcW w:w="3553" w:type="dxa"/>
            <w:tcBorders>
              <w:top w:val="single" w:color="auto" w:sz="4" w:space="0"/>
              <w:left w:val="single" w:color="auto" w:sz="4" w:space="0"/>
              <w:bottom w:val="single" w:color="auto" w:sz="4" w:space="0"/>
              <w:right w:val="single" w:color="auto" w:sz="4" w:space="0"/>
            </w:tcBorders>
          </w:tcPr>
          <w:p w14:paraId="7C96F7B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数据交换模块、数据库</w:t>
            </w:r>
          </w:p>
        </w:tc>
      </w:tr>
      <w:tr w14:paraId="78DF9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AD1CF1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内部单位访问信息</w:t>
            </w:r>
          </w:p>
        </w:tc>
        <w:tc>
          <w:tcPr>
            <w:tcW w:w="3269" w:type="dxa"/>
            <w:tcBorders>
              <w:top w:val="single" w:color="auto" w:sz="4" w:space="0"/>
              <w:left w:val="single" w:color="auto" w:sz="4" w:space="0"/>
              <w:bottom w:val="single" w:color="auto" w:sz="4" w:space="0"/>
              <w:right w:val="single" w:color="auto" w:sz="4" w:space="0"/>
            </w:tcBorders>
            <w:vAlign w:val="center"/>
          </w:tcPr>
          <w:p w14:paraId="0E0307A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包括内部单位业务系统的接口访问次数、数据访问量等</w:t>
            </w:r>
          </w:p>
        </w:tc>
        <w:tc>
          <w:tcPr>
            <w:tcW w:w="3553" w:type="dxa"/>
            <w:tcBorders>
              <w:top w:val="single" w:color="auto" w:sz="4" w:space="0"/>
              <w:left w:val="single" w:color="auto" w:sz="4" w:space="0"/>
              <w:bottom w:val="single" w:color="auto" w:sz="4" w:space="0"/>
              <w:right w:val="single" w:color="auto" w:sz="4" w:space="0"/>
            </w:tcBorders>
          </w:tcPr>
          <w:p w14:paraId="2548E75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内部业务系统、接口访问日志</w:t>
            </w:r>
          </w:p>
        </w:tc>
      </w:tr>
      <w:tr w14:paraId="15BAD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2631625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外部访问信息</w:t>
            </w:r>
          </w:p>
        </w:tc>
        <w:tc>
          <w:tcPr>
            <w:tcW w:w="3269" w:type="dxa"/>
            <w:tcBorders>
              <w:top w:val="single" w:color="auto" w:sz="4" w:space="0"/>
              <w:left w:val="single" w:color="auto" w:sz="4" w:space="0"/>
              <w:bottom w:val="single" w:color="auto" w:sz="4" w:space="0"/>
              <w:right w:val="single" w:color="auto" w:sz="4" w:space="0"/>
            </w:tcBorders>
            <w:vAlign w:val="center"/>
          </w:tcPr>
          <w:p w14:paraId="56371A6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包括外部门接口访问次数、数据访问量等</w:t>
            </w:r>
          </w:p>
        </w:tc>
        <w:tc>
          <w:tcPr>
            <w:tcW w:w="3553" w:type="dxa"/>
            <w:tcBorders>
              <w:top w:val="single" w:color="auto" w:sz="4" w:space="0"/>
              <w:left w:val="single" w:color="auto" w:sz="4" w:space="0"/>
              <w:bottom w:val="single" w:color="auto" w:sz="4" w:space="0"/>
              <w:right w:val="single" w:color="auto" w:sz="4" w:space="0"/>
            </w:tcBorders>
          </w:tcPr>
          <w:p w14:paraId="1CE7B89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外部用户、第三方系统</w:t>
            </w:r>
          </w:p>
        </w:tc>
      </w:tr>
      <w:tr w14:paraId="7CAA1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43BFA48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接口访问日志</w:t>
            </w:r>
          </w:p>
        </w:tc>
        <w:tc>
          <w:tcPr>
            <w:tcW w:w="3269" w:type="dxa"/>
            <w:tcBorders>
              <w:top w:val="single" w:color="auto" w:sz="4" w:space="0"/>
              <w:left w:val="single" w:color="auto" w:sz="4" w:space="0"/>
              <w:bottom w:val="single" w:color="auto" w:sz="4" w:space="0"/>
              <w:right w:val="single" w:color="auto" w:sz="4" w:space="0"/>
            </w:tcBorders>
            <w:vAlign w:val="center"/>
          </w:tcPr>
          <w:p w14:paraId="67AE6C12">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包含接口调用的详细日志信息，包括时间、调用量、响应时间等</w:t>
            </w:r>
          </w:p>
        </w:tc>
        <w:tc>
          <w:tcPr>
            <w:tcW w:w="3553" w:type="dxa"/>
            <w:tcBorders>
              <w:top w:val="single" w:color="auto" w:sz="4" w:space="0"/>
              <w:left w:val="single" w:color="auto" w:sz="4" w:space="0"/>
              <w:bottom w:val="single" w:color="auto" w:sz="4" w:space="0"/>
              <w:right w:val="single" w:color="auto" w:sz="4" w:space="0"/>
            </w:tcBorders>
          </w:tcPr>
          <w:p w14:paraId="448F8A3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系统接口日志</w:t>
            </w:r>
          </w:p>
        </w:tc>
      </w:tr>
      <w:tr w14:paraId="3AC1D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blHeader/>
          <w:jc w:val="center"/>
        </w:trPr>
        <w:tc>
          <w:tcPr>
            <w:tcW w:w="1418" w:type="dxa"/>
            <w:tcBorders>
              <w:top w:val="single" w:color="auto" w:sz="4" w:space="0"/>
              <w:left w:val="single" w:color="auto" w:sz="4" w:space="0"/>
              <w:bottom w:val="single" w:color="auto" w:sz="4" w:space="0"/>
              <w:right w:val="single" w:color="auto" w:sz="4" w:space="0"/>
            </w:tcBorders>
            <w:vAlign w:val="center"/>
          </w:tcPr>
          <w:p w14:paraId="6D43667A">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行为分析规则</w:t>
            </w:r>
          </w:p>
        </w:tc>
        <w:tc>
          <w:tcPr>
            <w:tcW w:w="3269" w:type="dxa"/>
            <w:tcBorders>
              <w:top w:val="single" w:color="auto" w:sz="4" w:space="0"/>
              <w:left w:val="single" w:color="auto" w:sz="4" w:space="0"/>
              <w:bottom w:val="single" w:color="auto" w:sz="4" w:space="0"/>
              <w:right w:val="single" w:color="auto" w:sz="4" w:space="0"/>
            </w:tcBorders>
            <w:vAlign w:val="center"/>
          </w:tcPr>
          <w:p w14:paraId="49B8E86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配置的恶意行为检测规则，如访问频率、时间区间等</w:t>
            </w:r>
          </w:p>
        </w:tc>
        <w:tc>
          <w:tcPr>
            <w:tcW w:w="3553" w:type="dxa"/>
            <w:tcBorders>
              <w:top w:val="single" w:color="auto" w:sz="4" w:space="0"/>
              <w:left w:val="single" w:color="auto" w:sz="4" w:space="0"/>
              <w:bottom w:val="single" w:color="auto" w:sz="4" w:space="0"/>
              <w:right w:val="single" w:color="auto" w:sz="4" w:space="0"/>
            </w:tcBorders>
          </w:tcPr>
          <w:p w14:paraId="079B4BBE">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hint="eastAsia"/>
              </w:rPr>
            </w:pPr>
            <w:r>
              <w:rPr>
                <w:rFonts w:hint="eastAsia"/>
              </w:rPr>
              <w:t>行为分析</w:t>
            </w:r>
          </w:p>
        </w:tc>
      </w:tr>
    </w:tbl>
    <w:p w14:paraId="66E73F88">
      <w:pPr>
        <w:pStyle w:val="24"/>
        <w:keepNext/>
        <w:spacing w:before="156" w:after="156"/>
        <w:ind w:firstLine="400"/>
        <w:jc w:val="center"/>
      </w:pPr>
      <w:r>
        <w:t xml:space="preserve">表 </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78</w:t>
      </w:r>
      <w:r>
        <w:fldChar w:fldCharType="end"/>
      </w:r>
      <w:r>
        <w:rPr>
          <w:rFonts w:hint="eastAsia"/>
        </w:rPr>
        <w:t>模块输出表</w:t>
      </w:r>
    </w:p>
    <w:tbl>
      <w:tblPr>
        <w:tblStyle w:val="88"/>
        <w:tblW w:w="8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5423"/>
      </w:tblGrid>
      <w:tr w14:paraId="52326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507D3ACB">
            <w:pPr>
              <w:pStyle w:val="928"/>
              <w:keepNext w:val="0"/>
              <w:keepLines w:val="0"/>
              <w:pageBreakBefore w:val="0"/>
              <w:widowControl w:val="0"/>
              <w:kinsoku/>
              <w:wordWrap/>
              <w:overflowPunct/>
              <w:topLinePunct w:val="0"/>
              <w:autoSpaceDE/>
              <w:autoSpaceDN/>
              <w:bidi w:val="0"/>
              <w:snapToGrid/>
              <w:spacing w:before="156" w:after="156"/>
              <w:ind w:firstLine="0" w:firstLineChars="0"/>
              <w:textAlignment w:val="auto"/>
            </w:pPr>
            <w:r>
              <w:rPr>
                <w:rFonts w:hint="eastAsia"/>
              </w:rPr>
              <w:t>输出</w:t>
            </w:r>
            <w:r>
              <w:t>名称</w:t>
            </w:r>
          </w:p>
        </w:tc>
        <w:tc>
          <w:tcPr>
            <w:tcW w:w="5423" w:type="dxa"/>
            <w:tcBorders>
              <w:top w:val="single" w:color="auto" w:sz="4" w:space="0"/>
              <w:left w:val="single" w:color="auto" w:sz="4" w:space="0"/>
              <w:bottom w:val="single" w:color="auto" w:sz="4" w:space="0"/>
              <w:right w:val="single" w:color="auto" w:sz="4" w:space="0"/>
            </w:tcBorders>
            <w:vAlign w:val="center"/>
          </w:tcPr>
          <w:p w14:paraId="6F455748">
            <w:pPr>
              <w:pStyle w:val="928"/>
              <w:keepNext w:val="0"/>
              <w:keepLines w:val="0"/>
              <w:pageBreakBefore w:val="0"/>
              <w:widowControl w:val="0"/>
              <w:kinsoku/>
              <w:wordWrap/>
              <w:overflowPunct/>
              <w:topLinePunct w:val="0"/>
              <w:autoSpaceDE/>
              <w:autoSpaceDN/>
              <w:bidi w:val="0"/>
              <w:snapToGrid/>
              <w:spacing w:before="156" w:after="156"/>
              <w:ind w:firstLine="0" w:firstLineChars="0"/>
              <w:textAlignment w:val="auto"/>
            </w:pPr>
            <w:r>
              <w:rPr>
                <w:rFonts w:hint="eastAsia"/>
              </w:rPr>
              <w:t>输出</w:t>
            </w:r>
            <w:r>
              <w:t>内容</w:t>
            </w:r>
          </w:p>
        </w:tc>
      </w:tr>
      <w:tr w14:paraId="6DF7A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2C0683B">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rPr>
            </w:pPr>
            <w:r>
              <w:rPr>
                <w:rFonts w:hint="eastAsia"/>
              </w:rPr>
              <w:t>数据量总览报告</w:t>
            </w:r>
          </w:p>
        </w:tc>
        <w:tc>
          <w:tcPr>
            <w:tcW w:w="5423" w:type="dxa"/>
            <w:tcBorders>
              <w:top w:val="single" w:color="auto" w:sz="4" w:space="0"/>
              <w:left w:val="single" w:color="auto" w:sz="4" w:space="0"/>
              <w:bottom w:val="single" w:color="auto" w:sz="4" w:space="0"/>
              <w:right w:val="single" w:color="auto" w:sz="4" w:space="0"/>
            </w:tcBorders>
            <w:vAlign w:val="center"/>
          </w:tcPr>
          <w:p w14:paraId="5A6BA075">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rPr>
            </w:pPr>
            <w:r>
              <w:rPr>
                <w:rFonts w:hint="eastAsia"/>
              </w:rPr>
              <w:t>总体展示数据交换情况，包括实时数据总量、交换量、数据类型等</w:t>
            </w:r>
          </w:p>
        </w:tc>
      </w:tr>
      <w:tr w14:paraId="1CD3D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4FD98764">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szCs w:val="24"/>
              </w:rPr>
            </w:pPr>
            <w:r>
              <w:rPr>
                <w:rFonts w:hint="eastAsia"/>
              </w:rPr>
              <w:t>内部共享访问统计报告</w:t>
            </w:r>
          </w:p>
        </w:tc>
        <w:tc>
          <w:tcPr>
            <w:tcW w:w="5423" w:type="dxa"/>
            <w:tcBorders>
              <w:top w:val="single" w:color="auto" w:sz="4" w:space="0"/>
              <w:left w:val="single" w:color="auto" w:sz="4" w:space="0"/>
              <w:bottom w:val="single" w:color="auto" w:sz="4" w:space="0"/>
              <w:right w:val="single" w:color="auto" w:sz="4" w:space="0"/>
            </w:tcBorders>
            <w:vAlign w:val="center"/>
          </w:tcPr>
          <w:p w14:paraId="672BF7F1">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rPr>
            </w:pPr>
            <w:r>
              <w:rPr>
                <w:rFonts w:hint="eastAsia"/>
              </w:rPr>
              <w:t>内部单位的接口访问量、数据访问量、访问趋势、常用资料排名等</w:t>
            </w:r>
          </w:p>
        </w:tc>
      </w:tr>
      <w:tr w14:paraId="57353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367E9D0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szCs w:val="24"/>
              </w:rPr>
            </w:pPr>
            <w:r>
              <w:rPr>
                <w:rFonts w:hint="eastAsia"/>
              </w:rPr>
              <w:t>外部共享访问统计报告</w:t>
            </w:r>
          </w:p>
        </w:tc>
        <w:tc>
          <w:tcPr>
            <w:tcW w:w="5423" w:type="dxa"/>
            <w:tcBorders>
              <w:top w:val="single" w:color="auto" w:sz="4" w:space="0"/>
              <w:left w:val="single" w:color="auto" w:sz="4" w:space="0"/>
              <w:bottom w:val="single" w:color="auto" w:sz="4" w:space="0"/>
              <w:right w:val="single" w:color="auto" w:sz="4" w:space="0"/>
            </w:tcBorders>
            <w:vAlign w:val="center"/>
          </w:tcPr>
          <w:p w14:paraId="0EB147B9">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rPr>
            </w:pPr>
            <w:r>
              <w:rPr>
                <w:rFonts w:hint="eastAsia"/>
              </w:rPr>
              <w:t>外部门访问量、接口访问次数、数据访问量的统计和趋势分析</w:t>
            </w:r>
          </w:p>
        </w:tc>
      </w:tr>
      <w:tr w14:paraId="48735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6A0B47CC">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szCs w:val="24"/>
              </w:rPr>
            </w:pPr>
            <w:r>
              <w:rPr>
                <w:rFonts w:hint="eastAsia"/>
              </w:rPr>
              <w:t>恶意行为告警报告</w:t>
            </w:r>
          </w:p>
        </w:tc>
        <w:tc>
          <w:tcPr>
            <w:tcW w:w="5423" w:type="dxa"/>
            <w:tcBorders>
              <w:top w:val="single" w:color="auto" w:sz="4" w:space="0"/>
              <w:left w:val="single" w:color="auto" w:sz="4" w:space="0"/>
              <w:bottom w:val="single" w:color="auto" w:sz="4" w:space="0"/>
              <w:right w:val="single" w:color="auto" w:sz="4" w:space="0"/>
            </w:tcBorders>
            <w:vAlign w:val="center"/>
          </w:tcPr>
          <w:p w14:paraId="24FE4BFD">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rPr>
            </w:pPr>
            <w:r>
              <w:rPr>
                <w:rFonts w:hint="eastAsia"/>
              </w:rPr>
              <w:t>监测到的恶意数据检索行为的告警信息，包含行为类型和时间戳等</w:t>
            </w:r>
          </w:p>
        </w:tc>
      </w:tr>
      <w:tr w14:paraId="3757B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73A6DE33">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szCs w:val="24"/>
              </w:rPr>
            </w:pPr>
            <w:r>
              <w:rPr>
                <w:rFonts w:hint="eastAsia"/>
              </w:rPr>
              <w:t>数据访问排名</w:t>
            </w:r>
          </w:p>
        </w:tc>
        <w:tc>
          <w:tcPr>
            <w:tcW w:w="5423" w:type="dxa"/>
            <w:tcBorders>
              <w:top w:val="single" w:color="auto" w:sz="4" w:space="0"/>
              <w:left w:val="single" w:color="auto" w:sz="4" w:space="0"/>
              <w:bottom w:val="single" w:color="auto" w:sz="4" w:space="0"/>
              <w:right w:val="single" w:color="auto" w:sz="4" w:space="0"/>
            </w:tcBorders>
            <w:vAlign w:val="center"/>
          </w:tcPr>
          <w:p w14:paraId="7D74D136">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rPr>
            </w:pPr>
            <w:r>
              <w:rPr>
                <w:rFonts w:hint="eastAsia"/>
              </w:rPr>
              <w:t>按照访问量和频率排名的数据资料列表</w:t>
            </w:r>
          </w:p>
        </w:tc>
      </w:tr>
      <w:tr w14:paraId="5FB42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blHeader/>
          <w:jc w:val="center"/>
        </w:trPr>
        <w:tc>
          <w:tcPr>
            <w:tcW w:w="2588" w:type="dxa"/>
            <w:tcBorders>
              <w:top w:val="single" w:color="auto" w:sz="4" w:space="0"/>
              <w:left w:val="single" w:color="auto" w:sz="4" w:space="0"/>
              <w:bottom w:val="single" w:color="auto" w:sz="4" w:space="0"/>
              <w:right w:val="single" w:color="auto" w:sz="4" w:space="0"/>
            </w:tcBorders>
            <w:vAlign w:val="center"/>
          </w:tcPr>
          <w:p w14:paraId="071B9890">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szCs w:val="24"/>
              </w:rPr>
            </w:pPr>
            <w:r>
              <w:rPr>
                <w:rFonts w:hint="eastAsia"/>
              </w:rPr>
              <w:t>接口调用趋势分析报告</w:t>
            </w:r>
          </w:p>
        </w:tc>
        <w:tc>
          <w:tcPr>
            <w:tcW w:w="5423" w:type="dxa"/>
            <w:tcBorders>
              <w:top w:val="single" w:color="auto" w:sz="4" w:space="0"/>
              <w:left w:val="single" w:color="auto" w:sz="4" w:space="0"/>
              <w:bottom w:val="single" w:color="auto" w:sz="4" w:space="0"/>
              <w:right w:val="single" w:color="auto" w:sz="4" w:space="0"/>
            </w:tcBorders>
            <w:vAlign w:val="center"/>
          </w:tcPr>
          <w:p w14:paraId="1A0340F7">
            <w:pPr>
              <w:keepNext w:val="0"/>
              <w:keepLines w:val="0"/>
              <w:pageBreakBefore w:val="0"/>
              <w:widowControl w:val="0"/>
              <w:kinsoku/>
              <w:wordWrap/>
              <w:overflowPunct/>
              <w:topLinePunct w:val="0"/>
              <w:autoSpaceDE/>
              <w:autoSpaceDN/>
              <w:bidi w:val="0"/>
              <w:snapToGrid/>
              <w:spacing w:before="156" w:after="156"/>
              <w:ind w:firstLine="0" w:firstLineChars="0"/>
              <w:textAlignment w:val="auto"/>
              <w:rPr>
                <w:rFonts w:ascii="宋体" w:hAnsi="宋体"/>
              </w:rPr>
            </w:pPr>
            <w:r>
              <w:rPr>
                <w:rFonts w:hint="eastAsia"/>
              </w:rPr>
              <w:t>接口访问量的时间趋势、接口访问高峰时段等</w:t>
            </w:r>
          </w:p>
        </w:tc>
      </w:tr>
    </w:tbl>
    <w:p w14:paraId="4B3A546C">
      <w:pPr>
        <w:spacing w:before="156" w:after="156"/>
        <w:ind w:firstLine="480"/>
      </w:pPr>
    </w:p>
    <w:p w14:paraId="27027715">
      <w:pPr>
        <w:pStyle w:val="10"/>
        <w:spacing w:before="156" w:after="156"/>
      </w:pPr>
      <w:r>
        <w:rPr>
          <w:rFonts w:hint="eastAsia"/>
        </w:rPr>
        <w:t>处理流程</w:t>
      </w:r>
    </w:p>
    <w:p w14:paraId="06961B77">
      <w:pPr>
        <w:spacing w:before="156" w:after="156"/>
        <w:ind w:firstLine="480"/>
      </w:pPr>
      <w:r>
        <w:t>1</w:t>
      </w:r>
      <w:r>
        <w:rPr>
          <w:rFonts w:hint="eastAsia"/>
        </w:rPr>
        <w:t>、</w:t>
      </w:r>
      <w:r>
        <w:t>数据量总览：主要展示共享数据的整体情况，包括实时数据总量信息（包括不同类型数据总量信息）、数据总（日）交换量信息、数据交换单位信息、不同单位日/年平均交换量信息等。</w:t>
      </w:r>
    </w:p>
    <w:p w14:paraId="47A851B6">
      <w:pPr>
        <w:spacing w:before="156" w:after="156"/>
        <w:ind w:firstLine="480"/>
      </w:pPr>
      <w:r>
        <w:t>2</w:t>
      </w:r>
      <w:r>
        <w:rPr>
          <w:rFonts w:hint="eastAsia"/>
        </w:rPr>
        <w:t>、</w:t>
      </w:r>
      <w:r>
        <w:t>数据内部共享：包括内部单位业务系统访问量（包括接口访问次数、数据访问量）时间尺度统计信息、接口访问量趋势信息、常用资料访问排名信息。</w:t>
      </w:r>
    </w:p>
    <w:p w14:paraId="1F5396C6">
      <w:pPr>
        <w:spacing w:before="156" w:after="156"/>
        <w:ind w:firstLine="480"/>
      </w:pPr>
      <w:r>
        <w:t>3</w:t>
      </w:r>
      <w:r>
        <w:rPr>
          <w:rFonts w:hint="eastAsia"/>
        </w:rPr>
        <w:t>、</w:t>
      </w:r>
      <w:r>
        <w:t>数据外部共享：包括外部门访问量（包括接口访问次数、数据访问量）时间尺度统计信息、接口访问量趋势信息、常用资料访问排名信息。</w:t>
      </w:r>
    </w:p>
    <w:p w14:paraId="249F2FFB">
      <w:pPr>
        <w:spacing w:before="156" w:after="156"/>
        <w:ind w:firstLine="480"/>
      </w:pPr>
      <w:r>
        <w:t>4</w:t>
      </w:r>
      <w:r>
        <w:rPr>
          <w:rFonts w:hint="eastAsia"/>
        </w:rPr>
        <w:t>、</w:t>
      </w:r>
      <w:r>
        <w:t>恶意行为告警：通过设置行为分析规则，对恶意的数据检索行为（如鼠标频繁进行检索操作，故意设置过大的时间区间，导致系统卡顿等行为），进行分析对比，对于符合恶意行为操作的情况，在监视界面予以告警提示。</w:t>
      </w:r>
    </w:p>
    <w:p w14:paraId="2E990583">
      <w:pPr>
        <w:spacing w:before="156" w:after="156"/>
        <w:ind w:firstLine="48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华文细黑">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ì.">
    <w:altName w:val="宋体"/>
    <w:panose1 w:val="00000000000000000000"/>
    <w:charset w:val="86"/>
    <w:family w:val="roman"/>
    <w:pitch w:val="default"/>
    <w:sig w:usb0="00000000" w:usb1="00000000" w:usb2="00000000" w:usb3="00000000" w:csb0="00000000" w:csb1="00000000"/>
  </w:font>
  <w:font w:name="STHeiti Std">
    <w:altName w:val="方正舒体"/>
    <w:panose1 w:val="00000000000000000000"/>
    <w:charset w:val="86"/>
    <w:family w:val="swiss"/>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Myriad Pro">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Webdings">
    <w:panose1 w:val="05030102010509060703"/>
    <w:charset w:val="02"/>
    <w:family w:val="roman"/>
    <w:pitch w:val="default"/>
    <w:sig w:usb0="00000000" w:usb1="00000000" w:usb2="00000000" w:usb3="00000000" w:csb0="80000000" w:csb1="00000000"/>
  </w:font>
  <w:font w:name="ˎ̥">
    <w:altName w:val="宋体"/>
    <w:panose1 w:val="00000000000000000000"/>
    <w:charset w:val="00"/>
    <w:family w:val="roman"/>
    <w:pitch w:val="default"/>
    <w:sig w:usb0="00000000" w:usb1="00000000" w:usb2="00000000" w:usb3="00000000" w:csb0="00040001" w:csb1="00000000"/>
  </w:font>
  <w:font w:name="Microsoft Sans Serif">
    <w:panose1 w:val="020B0604020202020204"/>
    <w:charset w:val="00"/>
    <w:family w:val="swiss"/>
    <w:pitch w:val="default"/>
    <w:sig w:usb0="E5002EFF" w:usb1="C000605B" w:usb2="00000029" w:usb3="00000000" w:csb0="200101FF" w:csb1="20280000"/>
  </w:font>
  <w:font w:name="Geneva">
    <w:altName w:val="Arial"/>
    <w:panose1 w:val="00000000000000000000"/>
    <w:charset w:val="00"/>
    <w:family w:val="swiss"/>
    <w:pitch w:val="default"/>
    <w:sig w:usb0="00000000" w:usb1="00000000" w:usb2="00000000" w:usb3="00000000" w:csb0="00000001" w:csb1="00000000"/>
  </w:font>
  <w:font w:name="Nortel Networks Primary">
    <w:altName w:val="Trebuchet MS"/>
    <w:panose1 w:val="00000000000000000000"/>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PMingLiU">
    <w:altName w:val="Microsoft JhengHei UI"/>
    <w:panose1 w:val="02010601000101010101"/>
    <w:charset w:val="88"/>
    <w:family w:val="roman"/>
    <w:pitch w:val="default"/>
    <w:sig w:usb0="00000000" w:usb1="00000000" w:usb2="00000016" w:usb3="00000000" w:csb0="00100001" w:csb1="00000000"/>
  </w:font>
  <w:font w:name="PMingLiU">
    <w:altName w:val="Segoe Print"/>
    <w:panose1 w:val="00000000000000000000"/>
    <w:charset w:val="00"/>
    <w:family w:val="auto"/>
    <w:pitch w:val="default"/>
    <w:sig w:usb0="00000000" w:usb1="00000000" w:usb2="00000000" w:usb3="00000000" w:csb0="00000000" w:csb1="00000000"/>
  </w:font>
  <w:font w:name="Garamond">
    <w:panose1 w:val="02020404030301010803"/>
    <w:charset w:val="00"/>
    <w:family w:val="roman"/>
    <w:pitch w:val="default"/>
    <w:sig w:usb0="00000287" w:usb1="00000000" w:usb2="00000000" w:usb3="00000000" w:csb0="0000009F" w:csb1="DFD70000"/>
  </w:font>
  <w:font w:name="宋">
    <w:altName w:val="华文仿宋"/>
    <w:panose1 w:val="00000000000000000000"/>
    <w:charset w:val="86"/>
    <w:family w:val="roman"/>
    <w:pitch w:val="default"/>
    <w:sig w:usb0="00000000" w:usb1="00000000" w:usb2="01405064" w:usb3="89B00003" w:csb0="17970331" w:csb1="0062E9D0"/>
  </w:font>
  <w:font w:name="华文仿宋">
    <w:panose1 w:val="02010600040101010101"/>
    <w:charset w:val="86"/>
    <w:family w:val="auto"/>
    <w:pitch w:val="default"/>
    <w:sig w:usb0="00000287" w:usb1="080F0000" w:usb2="00000000" w:usb3="00000000" w:csb0="0004009F" w:csb1="DFD70000"/>
  </w:font>
  <w:font w:name="Arial Narrow">
    <w:panose1 w:val="020B0606020202030204"/>
    <w:charset w:val="00"/>
    <w:family w:val="swiss"/>
    <w:pitch w:val="default"/>
    <w:sig w:usb0="00000287" w:usb1="00000800" w:usb2="00000000" w:usb3="00000000" w:csb0="2000009F" w:csb1="DFD70000"/>
  </w:font>
  <w:font w:name="隶书">
    <w:panose1 w:val="02010509060101010101"/>
    <w:charset w:val="86"/>
    <w:family w:val="modern"/>
    <w:pitch w:val="default"/>
    <w:sig w:usb0="00000001" w:usb1="080E0000" w:usb2="00000000" w:usb3="00000000" w:csb0="00040000" w:csb1="00000000"/>
  </w:font>
  <w:font w:name="幼圆">
    <w:panose1 w:val="02010509060101010101"/>
    <w:charset w:val="86"/>
    <w:family w:val="modern"/>
    <w:pitch w:val="default"/>
    <w:sig w:usb0="00000001" w:usb1="080E0000" w:usb2="00000000" w:usb3="00000000" w:csb0="00040000" w:csb1="00000000"/>
  </w:font>
  <w:font w:name="Tms Rmn">
    <w:altName w:val="Segoe Print"/>
    <w:panose1 w:val="02020603040505020304"/>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CG Times (W1)">
    <w:altName w:val="Times New Roman"/>
    <w:panose1 w:val="00000000000000000000"/>
    <w:charset w:val="00"/>
    <w:family w:val="roman"/>
    <w:pitch w:val="default"/>
    <w:sig w:usb0="00000000" w:usb1="00000000" w:usb2="00000000" w:usb3="00000000" w:csb0="00000001" w:csb1="00000000"/>
  </w:font>
  <w:font w:name="Futura Bk">
    <w:altName w:val="Arial"/>
    <w:panose1 w:val="00000000000000000000"/>
    <w:charset w:val="00"/>
    <w:family w:val="swiss"/>
    <w:pitch w:val="default"/>
    <w:sig w:usb0="00000000" w:usb1="00000000" w:usb2="00000000" w:usb3="00000000" w:csb0="0000009F" w:csb1="00000000"/>
  </w:font>
  <w:font w:name="Univers Condensed">
    <w:altName w:val="Segoe Print"/>
    <w:panose1 w:val="00000000000000000000"/>
    <w:charset w:val="00"/>
    <w:family w:val="swiss"/>
    <w:pitch w:val="default"/>
    <w:sig w:usb0="00000000" w:usb1="00000000" w:usb2="00000000" w:usb3="00000000" w:csb0="0000000F" w:csb1="00000000"/>
  </w:font>
  <w:font w:name="IDCSansSerif">
    <w:altName w:val="Times New Roman"/>
    <w:panose1 w:val="00000000000000000000"/>
    <w:charset w:val="00"/>
    <w:family w:val="auto"/>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华文新魏">
    <w:panose1 w:val="02010800040101010101"/>
    <w:charset w:val="86"/>
    <w:family w:val="auto"/>
    <w:pitch w:val="default"/>
    <w:sig w:usb0="00000001" w:usb1="080F0000" w:usb2="00000000" w:usb3="00000000" w:csb0="00040000" w:csb1="00000000"/>
  </w:font>
  <w:font w:name="Futura Hv">
    <w:altName w:val="Trebuchet MS"/>
    <w:panose1 w:val="00000000000000000000"/>
    <w:charset w:val="00"/>
    <w:family w:val="swiss"/>
    <w:pitch w:val="default"/>
    <w:sig w:usb0="00000000" w:usb1="00000000" w:usb2="00000000" w:usb3="00000000" w:csb0="0000009F" w:csb1="00000000"/>
  </w:font>
  <w:font w:name="Cumberland">
    <w:altName w:val="Segoe Print"/>
    <w:panose1 w:val="00000000000000000000"/>
    <w:charset w:val="00"/>
    <w:family w:val="modern"/>
    <w:pitch w:val="default"/>
    <w:sig w:usb0="00000000" w:usb1="00000000" w:usb2="00000000" w:usb3="00000000" w:csb0="00040001" w:csb1="00000000"/>
  </w:font>
  <w:font w:name="方正宋体">
    <w:altName w:val="宋体"/>
    <w:panose1 w:val="00000000000000000000"/>
    <w:charset w:val="00"/>
    <w:family w:val="auto"/>
    <w:pitch w:val="default"/>
    <w:sig w:usb0="00000000" w:usb1="00000000" w:usb2="00000000" w:usb3="00000000" w:csb0="00040001" w:csb1="00000000"/>
  </w:font>
  <w:font w:name="̥_GB2312">
    <w:altName w:val="标准粗黑"/>
    <w:panose1 w:val="00000000000000000000"/>
    <w:charset w:val="00"/>
    <w:family w:val="auto"/>
    <w:pitch w:val="default"/>
    <w:sig w:usb0="00000000" w:usb1="00000000" w:usb2="00000000" w:usb3="00000000" w:csb0="00040001" w:csb1="00000000"/>
  </w:font>
  <w:font w:name="Calibri Light">
    <w:panose1 w:val="020F0302020204030204"/>
    <w:charset w:val="00"/>
    <w:family w:val="swiss"/>
    <w:pitch w:val="default"/>
    <w:sig w:usb0="E4002EFF" w:usb1="C200247B" w:usb2="00000009" w:usb3="00000000" w:csb0="200001FF" w:csb1="00000000"/>
  </w:font>
  <w:font w:name="长城粗隶书">
    <w:altName w:val="隶书"/>
    <w:panose1 w:val="00000000000000000000"/>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ITCCentury Book">
    <w:altName w:val="Segoe Print"/>
    <w:panose1 w:val="00000000000000000000"/>
    <w:charset w:val="00"/>
    <w:family w:val="auto"/>
    <w:pitch w:val="default"/>
    <w:sig w:usb0="00000000" w:usb1="00000000" w:usb2="00000000" w:usb3="00000000" w:csb0="00040001" w:csb1="00000000"/>
  </w:font>
  <w:font w:name="Comic Sans MS">
    <w:panose1 w:val="030F0702030302020204"/>
    <w:charset w:val="00"/>
    <w:family w:val="script"/>
    <w:pitch w:val="default"/>
    <w:sig w:usb0="00000287" w:usb1="00000013" w:usb2="00000000" w:usb3="00000000" w:csb0="2000009F" w:csb1="00000000"/>
  </w:font>
  <w:font w:name="EEEJHF+TimesNewRomanPS">
    <w:altName w:val="Segoe Print"/>
    <w:panose1 w:val="00000000000000000000"/>
    <w:charset w:val="00"/>
    <w:family w:val="auto"/>
    <w:pitch w:val="default"/>
    <w:sig w:usb0="00000000" w:usb1="00000000" w:usb2="00000000" w:usb3="00000000" w:csb0="00040001" w:csb1="00000000"/>
  </w:font>
  <w:font w:name="Book Antiqua">
    <w:panose1 w:val="02040602050305030304"/>
    <w:charset w:val="00"/>
    <w:family w:val="roman"/>
    <w:pitch w:val="default"/>
    <w:sig w:usb0="00000287" w:usb1="00000000" w:usb2="00000000" w:usb3="00000000" w:csb0="2000009F" w:csb1="DFD70000"/>
  </w:font>
  <w:font w:name="标准粗黑">
    <w:panose1 w:val="02000503000000000000"/>
    <w:charset w:val="86"/>
    <w:family w:val="auto"/>
    <w:pitch w:val="default"/>
    <w:sig w:usb0="8000002F" w:usb1="084164FA" w:usb2="00000012" w:usb3="00000000" w:csb0="00040001"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8647952"/>
      <w:docPartObj>
        <w:docPartGallery w:val="AutoText"/>
      </w:docPartObj>
    </w:sdtPr>
    <w:sdtContent>
      <w:p w14:paraId="2DFD3A38">
        <w:pPr>
          <w:pStyle w:val="56"/>
          <w:spacing w:before="120" w:after="120"/>
          <w:ind w:left="1920" w:firstLine="1440" w:firstLineChars="800"/>
        </w:pPr>
        <w:r>
          <w:fldChar w:fldCharType="begin"/>
        </w:r>
        <w:r>
          <w:instrText xml:space="preserve">PAGE   \* MERGEFORMAT</w:instrText>
        </w:r>
        <w:r>
          <w:fldChar w:fldCharType="separate"/>
        </w:r>
        <w:r>
          <w:rPr>
            <w:lang w:val="zh-CN"/>
          </w:rPr>
          <w:t>2</w:t>
        </w:r>
        <w:r>
          <w:fldChar w:fldCharType="end"/>
        </w:r>
      </w:p>
    </w:sdtContent>
  </w:sdt>
  <w:p w14:paraId="524CB512">
    <w:pPr>
      <w:pStyle w:val="56"/>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FA5048">
    <w:pPr>
      <w:pStyle w:val="56"/>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D8B66">
    <w:pPr>
      <w:pStyle w:val="56"/>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5D1FA">
    <w:pPr>
      <w:pStyle w:val="58"/>
      <w:spacing w:before="120" w:after="120"/>
      <w:ind w:firstLine="361"/>
      <w:rPr>
        <w:rFonts w:ascii="宋体" w:hAnsi="宋体"/>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4687E1">
    <w:pPr>
      <w:pStyle w:val="58"/>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6F7C60">
    <w:pPr>
      <w:pStyle w:val="58"/>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ABDEC5"/>
    <w:multiLevelType w:val="multilevel"/>
    <w:tmpl w:val="ABABDEC5"/>
    <w:lvl w:ilvl="0" w:tentative="0">
      <w:start w:val="1"/>
      <w:numFmt w:val="decimal"/>
      <w:pStyle w:val="1502"/>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bullet"/>
      <w:lvlText w:val=""/>
      <w:lvlJc w:val="left"/>
      <w:pPr>
        <w:ind w:left="0" w:firstLine="0"/>
      </w:pPr>
      <w:rPr>
        <w:rFonts w:hint="default" w:ascii="Wingdings" w:hAnsi="Wingdings"/>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FFFFFF7C"/>
    <w:multiLevelType w:val="singleLevel"/>
    <w:tmpl w:val="FFFFFF7C"/>
    <w:lvl w:ilvl="0" w:tentative="0">
      <w:start w:val="1"/>
      <w:numFmt w:val="decimal"/>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48"/>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38"/>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16"/>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47"/>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19"/>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35"/>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42"/>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22"/>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26"/>
      <w:lvlText w:val=""/>
      <w:lvlJc w:val="left"/>
      <w:pPr>
        <w:tabs>
          <w:tab w:val="left" w:pos="360"/>
        </w:tabs>
        <w:ind w:left="360" w:hanging="360" w:hangingChars="200"/>
      </w:pPr>
      <w:rPr>
        <w:rFonts w:hint="default" w:ascii="Wingdings" w:hAnsi="Wingdings"/>
      </w:rPr>
    </w:lvl>
  </w:abstractNum>
  <w:abstractNum w:abstractNumId="11">
    <w:nsid w:val="0000005D"/>
    <w:multiLevelType w:val="multilevel"/>
    <w:tmpl w:val="0000005D"/>
    <w:lvl w:ilvl="0" w:tentative="0">
      <w:start w:val="1"/>
      <w:numFmt w:val="decimal"/>
      <w:pStyle w:val="904"/>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00" w:hanging="360"/>
      </w:pPr>
      <w:rPr>
        <w:rFonts w:hint="default" w:ascii="宋体" w:hAnsi="宋体"/>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20C386C"/>
    <w:multiLevelType w:val="singleLevel"/>
    <w:tmpl w:val="020C386C"/>
    <w:lvl w:ilvl="0" w:tentative="0">
      <w:start w:val="1"/>
      <w:numFmt w:val="bullet"/>
      <w:pStyle w:val="1027"/>
      <w:lvlText w:val="√"/>
      <w:lvlJc w:val="left"/>
      <w:pPr>
        <w:tabs>
          <w:tab w:val="left" w:pos="425"/>
        </w:tabs>
        <w:ind w:left="425" w:hanging="425"/>
      </w:pPr>
      <w:rPr>
        <w:rFonts w:hint="eastAsia" w:ascii="宋体" w:hAnsi="Wingdings" w:eastAsia="宋体"/>
      </w:rPr>
    </w:lvl>
  </w:abstractNum>
  <w:abstractNum w:abstractNumId="13">
    <w:nsid w:val="0346435F"/>
    <w:multiLevelType w:val="singleLevel"/>
    <w:tmpl w:val="0346435F"/>
    <w:lvl w:ilvl="0" w:tentative="0">
      <w:start w:val="1"/>
      <w:numFmt w:val="decimal"/>
      <w:pStyle w:val="1442"/>
      <w:lvlText w:val="[%1]"/>
      <w:legacy w:legacy="1" w:legacySpace="0" w:legacyIndent="360"/>
      <w:lvlJc w:val="left"/>
      <w:pPr>
        <w:ind w:left="927" w:hanging="360"/>
      </w:pPr>
      <w:rPr>
        <w:rFonts w:hint="default" w:ascii="Times New Roman" w:hAnsi="Times New Roman" w:cs="Times New Roman"/>
      </w:rPr>
    </w:lvl>
  </w:abstractNum>
  <w:abstractNum w:abstractNumId="14">
    <w:nsid w:val="094D73B7"/>
    <w:multiLevelType w:val="singleLevel"/>
    <w:tmpl w:val="094D73B7"/>
    <w:lvl w:ilvl="0" w:tentative="0">
      <w:start w:val="1"/>
      <w:numFmt w:val="bullet"/>
      <w:pStyle w:val="502"/>
      <w:lvlText w:val=""/>
      <w:lvlJc w:val="left"/>
      <w:pPr>
        <w:tabs>
          <w:tab w:val="left" w:pos="425"/>
        </w:tabs>
        <w:ind w:left="425" w:hanging="425"/>
      </w:pPr>
      <w:rPr>
        <w:rFonts w:hint="default" w:ascii="Wingdings" w:hAnsi="Wingdings"/>
      </w:rPr>
    </w:lvl>
  </w:abstractNum>
  <w:abstractNum w:abstractNumId="15">
    <w:nsid w:val="0AE367E9"/>
    <w:multiLevelType w:val="multilevel"/>
    <w:tmpl w:val="0AE367E9"/>
    <w:lvl w:ilvl="0" w:tentative="0">
      <w:start w:val="1"/>
      <w:numFmt w:val="none"/>
      <w:pStyle w:val="1016"/>
      <w:lvlText w:val="%1示例"/>
      <w:lvlJc w:val="left"/>
      <w:pPr>
        <w:tabs>
          <w:tab w:val="left" w:pos="1120"/>
        </w:tabs>
        <w:ind w:left="0" w:firstLine="400"/>
      </w:pPr>
      <w:rPr>
        <w:rFonts w:hint="eastAsia" w:ascii="宋体" w:eastAsia="宋体"/>
        <w:b/>
        <w:i w:val="0"/>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F1D77D1"/>
    <w:multiLevelType w:val="singleLevel"/>
    <w:tmpl w:val="0F1D77D1"/>
    <w:lvl w:ilvl="0" w:tentative="0">
      <w:start w:val="1"/>
      <w:numFmt w:val="bullet"/>
      <w:pStyle w:val="589"/>
      <w:lvlText w:val=""/>
      <w:lvlJc w:val="left"/>
      <w:pPr>
        <w:tabs>
          <w:tab w:val="left" w:pos="360"/>
        </w:tabs>
        <w:ind w:left="360" w:hanging="360"/>
      </w:pPr>
      <w:rPr>
        <w:rFonts w:hint="default" w:ascii="Symbol" w:hAnsi="Symbol"/>
      </w:rPr>
    </w:lvl>
  </w:abstractNum>
  <w:abstractNum w:abstractNumId="17">
    <w:nsid w:val="13EE3792"/>
    <w:multiLevelType w:val="multilevel"/>
    <w:tmpl w:val="13EE3792"/>
    <w:lvl w:ilvl="0" w:tentative="0">
      <w:start w:val="1"/>
      <w:numFmt w:val="bullet"/>
      <w:pStyle w:val="255"/>
      <w:lvlText w:val=""/>
      <w:lvlJc w:val="left"/>
      <w:pPr>
        <w:ind w:left="794" w:hanging="284"/>
      </w:pPr>
      <w:rPr>
        <w:rFonts w:hint="default" w:ascii="Wingdings" w:hAnsi="Wingdings"/>
      </w:rPr>
    </w:lvl>
    <w:lvl w:ilvl="1" w:tentative="0">
      <w:start w:val="1"/>
      <w:numFmt w:val="bullet"/>
      <w:lvlText w:val=""/>
      <w:lvlJc w:val="left"/>
      <w:pPr>
        <w:ind w:left="1350" w:hanging="420"/>
      </w:pPr>
      <w:rPr>
        <w:rFonts w:hint="default" w:ascii="Wingdings" w:hAnsi="Wingdings"/>
      </w:rPr>
    </w:lvl>
    <w:lvl w:ilvl="2" w:tentative="0">
      <w:start w:val="1"/>
      <w:numFmt w:val="bullet"/>
      <w:lvlText w:val=""/>
      <w:lvlJc w:val="left"/>
      <w:pPr>
        <w:ind w:left="1770" w:hanging="420"/>
      </w:pPr>
      <w:rPr>
        <w:rFonts w:hint="default" w:ascii="Wingdings" w:hAnsi="Wingdings"/>
      </w:rPr>
    </w:lvl>
    <w:lvl w:ilvl="3" w:tentative="0">
      <w:start w:val="1"/>
      <w:numFmt w:val="bullet"/>
      <w:lvlText w:val=""/>
      <w:lvlJc w:val="left"/>
      <w:pPr>
        <w:ind w:left="2190" w:hanging="420"/>
      </w:pPr>
      <w:rPr>
        <w:rFonts w:hint="default" w:ascii="Wingdings" w:hAnsi="Wingdings"/>
      </w:rPr>
    </w:lvl>
    <w:lvl w:ilvl="4" w:tentative="0">
      <w:start w:val="1"/>
      <w:numFmt w:val="bullet"/>
      <w:lvlText w:val=""/>
      <w:lvlJc w:val="left"/>
      <w:pPr>
        <w:ind w:left="2610" w:hanging="420"/>
      </w:pPr>
      <w:rPr>
        <w:rFonts w:hint="default" w:ascii="Wingdings" w:hAnsi="Wingdings"/>
      </w:rPr>
    </w:lvl>
    <w:lvl w:ilvl="5" w:tentative="0">
      <w:start w:val="1"/>
      <w:numFmt w:val="bullet"/>
      <w:lvlText w:val=""/>
      <w:lvlJc w:val="left"/>
      <w:pPr>
        <w:ind w:left="3030" w:hanging="420"/>
      </w:pPr>
      <w:rPr>
        <w:rFonts w:hint="default" w:ascii="Wingdings" w:hAnsi="Wingdings"/>
      </w:rPr>
    </w:lvl>
    <w:lvl w:ilvl="6" w:tentative="0">
      <w:start w:val="1"/>
      <w:numFmt w:val="bullet"/>
      <w:lvlText w:val=""/>
      <w:lvlJc w:val="left"/>
      <w:pPr>
        <w:ind w:left="3450" w:hanging="420"/>
      </w:pPr>
      <w:rPr>
        <w:rFonts w:hint="default" w:ascii="Wingdings" w:hAnsi="Wingdings"/>
      </w:rPr>
    </w:lvl>
    <w:lvl w:ilvl="7" w:tentative="0">
      <w:start w:val="1"/>
      <w:numFmt w:val="bullet"/>
      <w:lvlText w:val=""/>
      <w:lvlJc w:val="left"/>
      <w:pPr>
        <w:ind w:left="3870" w:hanging="420"/>
      </w:pPr>
      <w:rPr>
        <w:rFonts w:hint="default" w:ascii="Wingdings" w:hAnsi="Wingdings"/>
      </w:rPr>
    </w:lvl>
    <w:lvl w:ilvl="8" w:tentative="0">
      <w:start w:val="1"/>
      <w:numFmt w:val="bullet"/>
      <w:lvlText w:val=""/>
      <w:lvlJc w:val="left"/>
      <w:pPr>
        <w:ind w:left="4290" w:hanging="420"/>
      </w:pPr>
      <w:rPr>
        <w:rFonts w:hint="default" w:ascii="Wingdings" w:hAnsi="Wingdings"/>
      </w:rPr>
    </w:lvl>
  </w:abstractNum>
  <w:abstractNum w:abstractNumId="18">
    <w:nsid w:val="141232C0"/>
    <w:multiLevelType w:val="multilevel"/>
    <w:tmpl w:val="141232C0"/>
    <w:lvl w:ilvl="0" w:tentative="0">
      <w:start w:val="1"/>
      <w:numFmt w:val="decimal"/>
      <w:pStyle w:val="863"/>
      <w:lvlText w:val="图%1:"/>
      <w:lvlJc w:val="left"/>
      <w:pPr>
        <w:tabs>
          <w:tab w:val="left" w:pos="1259"/>
        </w:tabs>
        <w:ind w:left="1871" w:hanging="612"/>
      </w:pPr>
      <w:rPr>
        <w:rFonts w:hint="eastAsia" w:ascii="Tahoma" w:hAnsi="Tahoma" w:eastAsia="宋体" w:cs="Times New Roman"/>
      </w:rPr>
    </w:lvl>
    <w:lvl w:ilvl="1" w:tentative="0">
      <w:start w:val="1"/>
      <w:numFmt w:val="bullet"/>
      <w:lvlText w:val=""/>
      <w:lvlJc w:val="left"/>
      <w:pPr>
        <w:tabs>
          <w:tab w:val="left" w:pos="1440"/>
        </w:tabs>
        <w:ind w:left="1440" w:hanging="420"/>
      </w:pPr>
      <w:rPr>
        <w:rFonts w:hint="default" w:ascii="Wingdings" w:hAnsi="Wingdings"/>
      </w:rPr>
    </w:lvl>
    <w:lvl w:ilvl="2" w:tentative="0">
      <w:start w:val="0"/>
      <w:numFmt w:val="bullet"/>
      <w:lvlText w:val="□"/>
      <w:lvlJc w:val="left"/>
      <w:pPr>
        <w:tabs>
          <w:tab w:val="left" w:pos="1905"/>
        </w:tabs>
        <w:ind w:left="1905" w:hanging="465"/>
      </w:pPr>
      <w:rPr>
        <w:rFonts w:hint="eastAsia" w:ascii="宋体" w:hAnsi="宋体" w:eastAsia="宋体" w:cs="Times New Roman"/>
      </w:r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abstractNum w:abstractNumId="19">
    <w:nsid w:val="14AE7EE5"/>
    <w:multiLevelType w:val="multilevel"/>
    <w:tmpl w:val="14AE7EE5"/>
    <w:lvl w:ilvl="0" w:tentative="0">
      <w:start w:val="1"/>
      <w:numFmt w:val="bullet"/>
      <w:pStyle w:val="224"/>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0">
    <w:nsid w:val="182742DC"/>
    <w:multiLevelType w:val="multilevel"/>
    <w:tmpl w:val="182742DC"/>
    <w:lvl w:ilvl="0" w:tentative="0">
      <w:start w:val="1"/>
      <w:numFmt w:val="chineseCountingThousand"/>
      <w:lvlText w:val="第%1章"/>
      <w:lvlJc w:val="left"/>
      <w:pPr>
        <w:ind w:left="420" w:hanging="420"/>
      </w:pPr>
      <w:rPr>
        <w:rFonts w:hint="eastAsia"/>
        <w:sz w:val="44"/>
      </w:rPr>
    </w:lvl>
    <w:lvl w:ilvl="1" w:tentative="0">
      <w:start w:val="1"/>
      <w:numFmt w:val="lowerLetter"/>
      <w:pStyle w:val="822"/>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C687CB5"/>
    <w:multiLevelType w:val="multilevel"/>
    <w:tmpl w:val="1C687CB5"/>
    <w:lvl w:ilvl="0" w:tentative="0">
      <w:start w:val="1"/>
      <w:numFmt w:val="decimal"/>
      <w:pStyle w:val="1850"/>
      <w:lvlText w:val="%1."/>
      <w:lvlJc w:val="left"/>
      <w:pPr>
        <w:tabs>
          <w:tab w:val="left" w:pos="720"/>
        </w:tabs>
        <w:ind w:left="720" w:hanging="720"/>
      </w:pPr>
    </w:lvl>
    <w:lvl w:ilvl="1" w:tentative="0">
      <w:start w:val="1"/>
      <w:numFmt w:val="decimal"/>
      <w:pStyle w:val="793"/>
      <w:lvlText w:val="%2."/>
      <w:lvlJc w:val="left"/>
      <w:pPr>
        <w:tabs>
          <w:tab w:val="left" w:pos="1440"/>
        </w:tabs>
        <w:ind w:left="1440" w:hanging="720"/>
      </w:pPr>
    </w:lvl>
    <w:lvl w:ilvl="2" w:tentative="0">
      <w:start w:val="1"/>
      <w:numFmt w:val="decimal"/>
      <w:pStyle w:val="794"/>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pStyle w:val="1754"/>
      <w:lvlText w:val="%5."/>
      <w:lvlJc w:val="left"/>
      <w:pPr>
        <w:tabs>
          <w:tab w:val="left" w:pos="3600"/>
        </w:tabs>
        <w:ind w:left="3600" w:hanging="720"/>
      </w:pPr>
    </w:lvl>
    <w:lvl w:ilvl="5" w:tentative="0">
      <w:start w:val="1"/>
      <w:numFmt w:val="decimal"/>
      <w:pStyle w:val="1036"/>
      <w:lvlText w:val="%6."/>
      <w:lvlJc w:val="left"/>
      <w:pPr>
        <w:tabs>
          <w:tab w:val="left" w:pos="4320"/>
        </w:tabs>
        <w:ind w:left="4320" w:hanging="720"/>
      </w:pPr>
    </w:lvl>
    <w:lvl w:ilvl="6" w:tentative="0">
      <w:start w:val="1"/>
      <w:numFmt w:val="decimal"/>
      <w:pStyle w:val="945"/>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2">
    <w:nsid w:val="1F1C27DD"/>
    <w:multiLevelType w:val="multilevel"/>
    <w:tmpl w:val="1F1C27DD"/>
    <w:lvl w:ilvl="0" w:tentative="0">
      <w:start w:val="1"/>
      <w:numFmt w:val="decimal"/>
      <w:pStyle w:val="145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1F55418D"/>
    <w:multiLevelType w:val="multilevel"/>
    <w:tmpl w:val="1F55418D"/>
    <w:lvl w:ilvl="0" w:tentative="0">
      <w:start w:val="1"/>
      <w:numFmt w:val="chineseCountingThousand"/>
      <w:suff w:val="space"/>
      <w:lvlText w:val="第%1章 "/>
      <w:lvlJc w:val="left"/>
      <w:pPr>
        <w:ind w:left="0" w:firstLine="0"/>
      </w:pPr>
      <w:rPr>
        <w:rFonts w:hint="eastAsia"/>
      </w:rPr>
    </w:lvl>
    <w:lvl w:ilvl="1" w:tentative="0">
      <w:start w:val="1"/>
      <w:numFmt w:val="decimal"/>
      <w:pStyle w:val="435"/>
      <w:isLgl/>
      <w:suff w:val="space"/>
      <w:lvlText w:val="%1.%2"/>
      <w:lvlJc w:val="left"/>
      <w:pPr>
        <w:ind w:left="0" w:firstLine="0"/>
      </w:pPr>
      <w:rPr>
        <w:rFonts w:hint="eastAsia"/>
      </w:rPr>
    </w:lvl>
    <w:lvl w:ilvl="2" w:tentative="0">
      <w:start w:val="1"/>
      <w:numFmt w:val="decimal"/>
      <w:pStyle w:val="429"/>
      <w:isLgl/>
      <w:suff w:val="space"/>
      <w:lvlText w:val="%1.%2.%3"/>
      <w:lvlJc w:val="left"/>
      <w:pPr>
        <w:ind w:left="0" w:firstLine="0"/>
      </w:pPr>
      <w:rPr>
        <w:rFonts w:hint="default" w:ascii="Arial" w:hAnsi="Arial"/>
        <w:sz w:val="30"/>
        <w:szCs w:val="30"/>
      </w:rPr>
    </w:lvl>
    <w:lvl w:ilvl="3" w:tentative="0">
      <w:start w:val="1"/>
      <w:numFmt w:val="decimal"/>
      <w:isLgl/>
      <w:suff w:val="space"/>
      <w:lvlText w:val="%1.%2.%3.%4"/>
      <w:lvlJc w:val="left"/>
      <w:pPr>
        <w:ind w:left="0" w:firstLine="0"/>
      </w:pPr>
      <w:rPr>
        <w:rFonts w:hint="default" w:ascii="Arial" w:hAnsi="Arial"/>
      </w:rPr>
    </w:lvl>
    <w:lvl w:ilvl="4" w:tentative="0">
      <w:start w:val="1"/>
      <w:numFmt w:val="decimal"/>
      <w:isLgl/>
      <w:suff w:val="space"/>
      <w:lvlText w:val="%1.%2.%3.%4.%5"/>
      <w:lvlJc w:val="left"/>
      <w:pPr>
        <w:ind w:left="0" w:firstLine="0"/>
      </w:pPr>
      <w:rPr>
        <w:rFonts w:hint="default" w:ascii="Arial" w:hAnsi="Arial"/>
        <w:sz w:val="24"/>
        <w:szCs w:val="24"/>
      </w:rPr>
    </w:lvl>
    <w:lvl w:ilvl="5" w:tentative="0">
      <w:start w:val="1"/>
      <w:numFmt w:val="decimal"/>
      <w:isLgl/>
      <w:suff w:val="space"/>
      <w:lvlText w:val="%1.%2.%3.%4.%5.%6"/>
      <w:lvlJc w:val="left"/>
      <w:pPr>
        <w:ind w:left="0" w:firstLine="0"/>
      </w:pPr>
      <w:rPr>
        <w:rFonts w:hint="default" w:ascii="Arial" w:hAnsi="Arial"/>
        <w:sz w:val="24"/>
        <w:szCs w:val="24"/>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4">
    <w:nsid w:val="1F6C24B7"/>
    <w:multiLevelType w:val="multilevel"/>
    <w:tmpl w:val="1F6C24B7"/>
    <w:lvl w:ilvl="0" w:tentative="0">
      <w:start w:val="1"/>
      <w:numFmt w:val="decimal"/>
      <w:lvlText w:val="第%1章"/>
      <w:lvlJc w:val="left"/>
      <w:pPr>
        <w:tabs>
          <w:tab w:val="left" w:pos="1080"/>
        </w:tabs>
        <w:ind w:left="432" w:hanging="432"/>
      </w:pPr>
      <w:rPr>
        <w:rFonts w:hint="eastAsia"/>
      </w:rPr>
    </w:lvl>
    <w:lvl w:ilvl="1" w:tentative="0">
      <w:start w:val="1"/>
      <w:numFmt w:val="decimal"/>
      <w:isLgl/>
      <w:lvlText w:val="%1.%2"/>
      <w:lvlJc w:val="left"/>
      <w:pPr>
        <w:tabs>
          <w:tab w:val="left" w:pos="576"/>
        </w:tabs>
        <w:ind w:left="576" w:hanging="576"/>
      </w:pPr>
      <w:rPr>
        <w:rFonts w:hint="eastAsia"/>
      </w:rPr>
    </w:lvl>
    <w:lvl w:ilvl="2" w:tentative="0">
      <w:start w:val="1"/>
      <w:numFmt w:val="decimal"/>
      <w:pStyle w:val="326"/>
      <w:isLgl/>
      <w:lvlText w:val="%1.%2.%3"/>
      <w:lvlJc w:val="left"/>
      <w:pPr>
        <w:tabs>
          <w:tab w:val="left" w:pos="1080"/>
        </w:tabs>
        <w:ind w:left="720" w:hanging="720"/>
      </w:pPr>
      <w:rPr>
        <w:rFonts w:hint="eastAsia"/>
      </w:rPr>
    </w:lvl>
    <w:lvl w:ilvl="3" w:tentative="0">
      <w:start w:val="1"/>
      <w:numFmt w:val="decimal"/>
      <w:isLgl/>
      <w:lvlText w:val="%1.%2.%3.%4"/>
      <w:lvlJc w:val="left"/>
      <w:pPr>
        <w:tabs>
          <w:tab w:val="left" w:pos="1440"/>
        </w:tabs>
        <w:ind w:left="864" w:hanging="864"/>
      </w:pPr>
      <w:rPr>
        <w:rFonts w:hint="eastAsia"/>
      </w:rPr>
    </w:lvl>
    <w:lvl w:ilvl="4" w:tentative="0">
      <w:start w:val="1"/>
      <w:numFmt w:val="decimal"/>
      <w:isLgl/>
      <w:lvlText w:val="%1.%2.%3.%4.%5"/>
      <w:lvlJc w:val="left"/>
      <w:pPr>
        <w:tabs>
          <w:tab w:val="left" w:pos="1800"/>
        </w:tabs>
        <w:ind w:left="1008" w:hanging="1008"/>
      </w:pPr>
      <w:rPr>
        <w:rFonts w:hint="eastAsia"/>
      </w:rPr>
    </w:lvl>
    <w:lvl w:ilvl="5" w:tentative="0">
      <w:start w:val="1"/>
      <w:numFmt w:val="decimal"/>
      <w:isLgl/>
      <w:lvlText w:val="%1.%2.%3.%4.%5.%6"/>
      <w:lvlJc w:val="left"/>
      <w:pPr>
        <w:tabs>
          <w:tab w:val="left" w:pos="2160"/>
        </w:tabs>
        <w:ind w:left="1152" w:hanging="1152"/>
      </w:pPr>
      <w:rPr>
        <w:rFonts w:hint="eastAsia"/>
      </w:rPr>
    </w:lvl>
    <w:lvl w:ilvl="6" w:tentative="0">
      <w:start w:val="1"/>
      <w:numFmt w:val="decimal"/>
      <w:isLgl/>
      <w:lvlText w:val="%1.%2.%3.%4.%5.%6.%7"/>
      <w:lvlJc w:val="left"/>
      <w:pPr>
        <w:tabs>
          <w:tab w:val="left" w:pos="2520"/>
        </w:tabs>
        <w:ind w:left="1296" w:hanging="1296"/>
      </w:pPr>
      <w:rPr>
        <w:rFonts w:hint="eastAsia"/>
      </w:rPr>
    </w:lvl>
    <w:lvl w:ilvl="7" w:tentative="0">
      <w:start w:val="1"/>
      <w:numFmt w:val="decimal"/>
      <w:isLgl/>
      <w:lvlText w:val="%1.%2.%3.%4.%5.%6.%7.%8"/>
      <w:lvlJc w:val="left"/>
      <w:pPr>
        <w:tabs>
          <w:tab w:val="left" w:pos="2880"/>
        </w:tabs>
        <w:ind w:left="1440" w:hanging="1440"/>
      </w:pPr>
      <w:rPr>
        <w:rFonts w:hint="eastAsia"/>
      </w:rPr>
    </w:lvl>
    <w:lvl w:ilvl="8" w:tentative="0">
      <w:start w:val="1"/>
      <w:numFmt w:val="decimal"/>
      <w:isLgl/>
      <w:lvlText w:val="%1.%2.%3.%4.%5.%6.%7.%8.%9"/>
      <w:lvlJc w:val="left"/>
      <w:pPr>
        <w:tabs>
          <w:tab w:val="left" w:pos="3240"/>
        </w:tabs>
        <w:ind w:left="1584" w:hanging="1584"/>
      </w:pPr>
      <w:rPr>
        <w:rFonts w:hint="eastAsia"/>
      </w:rPr>
    </w:lvl>
  </w:abstractNum>
  <w:abstractNum w:abstractNumId="25">
    <w:nsid w:val="228A3D67"/>
    <w:multiLevelType w:val="multilevel"/>
    <w:tmpl w:val="228A3D67"/>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pStyle w:val="466"/>
      <w:lvlText w:val=""/>
      <w:lvlJc w:val="left"/>
      <w:pPr>
        <w:tabs>
          <w:tab w:val="left" w:pos="1260"/>
        </w:tabs>
        <w:ind w:left="1260" w:hanging="420"/>
      </w:pPr>
      <w:rPr>
        <w:rFonts w:hint="default" w:ascii="Wingdings" w:hAnsi="Wingdings"/>
        <w:b w:val="0"/>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6">
    <w:nsid w:val="27CB44DF"/>
    <w:multiLevelType w:val="multilevel"/>
    <w:tmpl w:val="27CB44DF"/>
    <w:lvl w:ilvl="0" w:tentative="0">
      <w:start w:val="3"/>
      <w:numFmt w:val="bullet"/>
      <w:pStyle w:val="440"/>
      <w:lvlText w:val="●"/>
      <w:lvlJc w:val="left"/>
      <w:pPr>
        <w:tabs>
          <w:tab w:val="left" w:pos="227"/>
        </w:tabs>
        <w:ind w:left="227" w:hanging="216"/>
      </w:pPr>
      <w:rPr>
        <w:rFonts w:hint="eastAsia" w:ascii="宋体" w:hAnsi="宋体" w:eastAsia="宋体" w:cs="Times New Roman"/>
        <w:sz w:val="11"/>
        <w:szCs w:val="1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7">
    <w:nsid w:val="2A942F93"/>
    <w:multiLevelType w:val="multilevel"/>
    <w:tmpl w:val="2A942F93"/>
    <w:lvl w:ilvl="0" w:tentative="0">
      <w:start w:val="1"/>
      <w:numFmt w:val="bullet"/>
      <w:pStyle w:val="492"/>
      <w:lvlText w:val=""/>
      <w:lvlJc w:val="left"/>
      <w:pPr>
        <w:tabs>
          <w:tab w:val="left" w:pos="964"/>
        </w:tabs>
        <w:ind w:left="964" w:hanging="482"/>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8">
    <w:nsid w:val="2AF66858"/>
    <w:multiLevelType w:val="multilevel"/>
    <w:tmpl w:val="2AF66858"/>
    <w:lvl w:ilvl="0" w:tentative="0">
      <w:start w:val="1"/>
      <w:numFmt w:val="chineseCountingThousand"/>
      <w:lvlText w:val="%1、"/>
      <w:lvlJc w:val="left"/>
      <w:pPr>
        <w:ind w:left="680" w:hanging="397"/>
      </w:pPr>
      <w:rPr>
        <w:rFonts w:hint="eastAsia" w:ascii="宋体" w:hAnsi="宋体" w:eastAsia="宋体"/>
      </w:rPr>
    </w:lvl>
    <w:lvl w:ilvl="1" w:tentative="0">
      <w:start w:val="1"/>
      <w:numFmt w:val="decimal"/>
      <w:pStyle w:val="267"/>
      <w:suff w:val="nothing"/>
      <w:lvlText w:val="%2、"/>
      <w:lvlJc w:val="left"/>
      <w:pPr>
        <w:ind w:left="0" w:firstLine="397"/>
      </w:pPr>
      <w:rPr>
        <w:rFonts w:hint="eastAsia" w:ascii="宋体" w:hAnsi="宋体" w:eastAsia="宋体"/>
      </w:rPr>
    </w:lvl>
    <w:lvl w:ilvl="2" w:tentative="0">
      <w:start w:val="1"/>
      <w:numFmt w:val="decimal"/>
      <w:pStyle w:val="268"/>
      <w:suff w:val="nothing"/>
      <w:lvlText w:val="%3）"/>
      <w:lvlJc w:val="right"/>
      <w:pPr>
        <w:ind w:left="397" w:firstLine="510"/>
      </w:pPr>
      <w:rPr>
        <w:rFonts w:hint="eastAsia" w:ascii="宋体" w:hAnsi="宋体" w:eastAsia="宋体"/>
      </w:rPr>
    </w:lvl>
    <w:lvl w:ilvl="3" w:tentative="0">
      <w:start w:val="1"/>
      <w:numFmt w:val="decimal"/>
      <w:lvlText w:val="%4."/>
      <w:lvlJc w:val="left"/>
      <w:pPr>
        <w:ind w:left="2098" w:hanging="420"/>
      </w:pPr>
      <w:rPr>
        <w:rFonts w:hint="eastAsia"/>
      </w:rPr>
    </w:lvl>
    <w:lvl w:ilvl="4" w:tentative="0">
      <w:start w:val="1"/>
      <w:numFmt w:val="lowerLetter"/>
      <w:lvlText w:val="%5)"/>
      <w:lvlJc w:val="left"/>
      <w:pPr>
        <w:ind w:left="2517" w:hanging="419"/>
      </w:pPr>
      <w:rPr>
        <w:rFonts w:hint="eastAsia"/>
      </w:rPr>
    </w:lvl>
    <w:lvl w:ilvl="5" w:tentative="0">
      <w:start w:val="1"/>
      <w:numFmt w:val="lowerRoman"/>
      <w:lvlText w:val="%6."/>
      <w:lvlJc w:val="right"/>
      <w:pPr>
        <w:ind w:left="2942" w:hanging="425"/>
      </w:pPr>
      <w:rPr>
        <w:rFonts w:hint="eastAsia"/>
      </w:rPr>
    </w:lvl>
    <w:lvl w:ilvl="6" w:tentative="0">
      <w:start w:val="1"/>
      <w:numFmt w:val="decimal"/>
      <w:lvlText w:val="%7."/>
      <w:lvlJc w:val="left"/>
      <w:pPr>
        <w:ind w:left="3362" w:hanging="420"/>
      </w:pPr>
      <w:rPr>
        <w:rFonts w:hint="eastAsia"/>
      </w:rPr>
    </w:lvl>
    <w:lvl w:ilvl="7" w:tentative="0">
      <w:start w:val="1"/>
      <w:numFmt w:val="lowerLetter"/>
      <w:lvlText w:val="%8)"/>
      <w:lvlJc w:val="left"/>
      <w:pPr>
        <w:ind w:left="3781" w:hanging="419"/>
      </w:pPr>
      <w:rPr>
        <w:rFonts w:hint="eastAsia"/>
      </w:rPr>
    </w:lvl>
    <w:lvl w:ilvl="8" w:tentative="0">
      <w:start w:val="1"/>
      <w:numFmt w:val="lowerRoman"/>
      <w:lvlText w:val="%9."/>
      <w:lvlJc w:val="right"/>
      <w:pPr>
        <w:ind w:left="4201" w:hanging="420"/>
      </w:pPr>
      <w:rPr>
        <w:rFonts w:hint="eastAsia"/>
      </w:rPr>
    </w:lvl>
  </w:abstractNum>
  <w:abstractNum w:abstractNumId="29">
    <w:nsid w:val="2CB730C5"/>
    <w:multiLevelType w:val="singleLevel"/>
    <w:tmpl w:val="2CB730C5"/>
    <w:lvl w:ilvl="0" w:tentative="0">
      <w:start w:val="1"/>
      <w:numFmt w:val="lowerLetter"/>
      <w:pStyle w:val="1449"/>
      <w:lvlText w:val="%1) "/>
      <w:lvlJc w:val="left"/>
      <w:pPr>
        <w:tabs>
          <w:tab w:val="left" w:pos="842"/>
        </w:tabs>
        <w:ind w:left="0" w:firstLine="482"/>
      </w:pPr>
      <w:rPr>
        <w:rFonts w:hint="eastAsia" w:ascii="宋体" w:hAnsi="宋体" w:eastAsia="宋体"/>
        <w:b w:val="0"/>
        <w:i w:val="0"/>
        <w:sz w:val="24"/>
      </w:rPr>
    </w:lvl>
  </w:abstractNum>
  <w:abstractNum w:abstractNumId="30">
    <w:nsid w:val="2D182591"/>
    <w:multiLevelType w:val="multilevel"/>
    <w:tmpl w:val="2D182591"/>
    <w:lvl w:ilvl="0" w:tentative="0">
      <w:start w:val="1"/>
      <w:numFmt w:val="bullet"/>
      <w:pStyle w:val="527"/>
      <w:lvlText w:val=""/>
      <w:lvlJc w:val="left"/>
      <w:pPr>
        <w:ind w:left="1154" w:hanging="360"/>
      </w:pPr>
      <w:rPr>
        <w:rFonts w:hint="default" w:ascii="Webdings" w:hAnsi="Web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1">
    <w:nsid w:val="2E8430A4"/>
    <w:multiLevelType w:val="multilevel"/>
    <w:tmpl w:val="2E8430A4"/>
    <w:lvl w:ilvl="0" w:tentative="0">
      <w:start w:val="1"/>
      <w:numFmt w:val="lowerLetter"/>
      <w:pStyle w:val="346"/>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2FE81816"/>
    <w:multiLevelType w:val="multilevel"/>
    <w:tmpl w:val="2FE81816"/>
    <w:lvl w:ilvl="0" w:tentative="0">
      <w:start w:val="1"/>
      <w:numFmt w:val="chineseCountingThousand"/>
      <w:suff w:val="space"/>
      <w:lvlText w:val="第%1章 "/>
      <w:lvlJc w:val="left"/>
      <w:pPr>
        <w:ind w:left="0" w:firstLine="0"/>
      </w:pPr>
      <w:rPr>
        <w:rFonts w:hint="eastAsia"/>
      </w:rPr>
    </w:lvl>
    <w:lvl w:ilvl="1" w:tentative="0">
      <w:start w:val="1"/>
      <w:numFmt w:val="chineseCountingThousand"/>
      <w:pStyle w:val="319"/>
      <w:suff w:val="space"/>
      <w:lvlText w:val="第%2节"/>
      <w:lvlJc w:val="left"/>
      <w:pPr>
        <w:ind w:left="0" w:firstLine="0"/>
      </w:pPr>
      <w:rPr>
        <w:rFonts w:hint="eastAsia"/>
      </w:rPr>
    </w:lvl>
    <w:lvl w:ilvl="2" w:tentative="0">
      <w:start w:val="1"/>
      <w:numFmt w:val="decimal"/>
      <w:isLgl/>
      <w:suff w:val="space"/>
      <w:lvlText w:val="%1.%2.%3"/>
      <w:lvlJc w:val="left"/>
      <w:pPr>
        <w:ind w:left="0" w:firstLine="0"/>
      </w:pPr>
      <w:rPr>
        <w:rFonts w:hint="default" w:ascii="Arial" w:hAnsi="Arial"/>
        <w:sz w:val="30"/>
        <w:szCs w:val="30"/>
      </w:rPr>
    </w:lvl>
    <w:lvl w:ilvl="3" w:tentative="0">
      <w:start w:val="1"/>
      <w:numFmt w:val="decimal"/>
      <w:isLgl/>
      <w:suff w:val="space"/>
      <w:lvlText w:val="%1.%2.%3.%4"/>
      <w:lvlJc w:val="left"/>
      <w:pPr>
        <w:ind w:left="0" w:firstLine="0"/>
      </w:pPr>
      <w:rPr>
        <w:rFonts w:hint="default" w:ascii="Arial" w:hAnsi="Arial"/>
      </w:rPr>
    </w:lvl>
    <w:lvl w:ilvl="4" w:tentative="0">
      <w:start w:val="1"/>
      <w:numFmt w:val="decimal"/>
      <w:isLgl/>
      <w:suff w:val="space"/>
      <w:lvlText w:val="%1.%2.%3.%4.%5"/>
      <w:lvlJc w:val="left"/>
      <w:pPr>
        <w:ind w:left="0" w:firstLine="0"/>
      </w:pPr>
      <w:rPr>
        <w:rFonts w:hint="default" w:ascii="Arial" w:hAnsi="Arial"/>
        <w:sz w:val="24"/>
        <w:szCs w:val="24"/>
      </w:rPr>
    </w:lvl>
    <w:lvl w:ilvl="5" w:tentative="0">
      <w:start w:val="1"/>
      <w:numFmt w:val="decimal"/>
      <w:isLgl/>
      <w:suff w:val="space"/>
      <w:lvlText w:val="%1.%2.%3.%4.%5.%6"/>
      <w:lvlJc w:val="left"/>
      <w:pPr>
        <w:ind w:left="0" w:firstLine="0"/>
      </w:pPr>
      <w:rPr>
        <w:rFonts w:hint="default" w:ascii="Arial" w:hAnsi="Arial"/>
        <w:sz w:val="24"/>
        <w:szCs w:val="24"/>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3">
    <w:nsid w:val="30E576B0"/>
    <w:multiLevelType w:val="singleLevel"/>
    <w:tmpl w:val="30E576B0"/>
    <w:lvl w:ilvl="0" w:tentative="0">
      <w:start w:val="1"/>
      <w:numFmt w:val="bullet"/>
      <w:pStyle w:val="745"/>
      <w:lvlText w:val=""/>
      <w:lvlJc w:val="left"/>
      <w:pPr>
        <w:tabs>
          <w:tab w:val="left" w:pos="792"/>
        </w:tabs>
        <w:ind w:left="792" w:hanging="360"/>
      </w:pPr>
      <w:rPr>
        <w:rFonts w:hint="default" w:ascii="Symbol" w:hAnsi="Symbol"/>
        <w:b w:val="0"/>
        <w:i w:val="0"/>
        <w:sz w:val="24"/>
      </w:rPr>
    </w:lvl>
  </w:abstractNum>
  <w:abstractNum w:abstractNumId="34">
    <w:nsid w:val="361577C8"/>
    <w:multiLevelType w:val="multilevel"/>
    <w:tmpl w:val="361577C8"/>
    <w:lvl w:ilvl="0" w:tentative="0">
      <w:start w:val="1"/>
      <w:numFmt w:val="bullet"/>
      <w:pStyle w:val="562"/>
      <w:lvlText w:val=""/>
      <w:lvlJc w:val="left"/>
      <w:pPr>
        <w:tabs>
          <w:tab w:val="left" w:pos="780"/>
        </w:tabs>
        <w:ind w:left="780" w:hanging="360"/>
      </w:pPr>
      <w:rPr>
        <w:rFonts w:hint="default" w:ascii="Wingdings" w:hAnsi="Wingdings"/>
      </w:rPr>
    </w:lvl>
    <w:lvl w:ilvl="1" w:tentative="0">
      <w:start w:val="1"/>
      <w:numFmt w:val="bullet"/>
      <w:lvlText w:val=""/>
      <w:lvlJc w:val="left"/>
      <w:pPr>
        <w:tabs>
          <w:tab w:val="left" w:pos="1140"/>
        </w:tabs>
        <w:ind w:left="1140" w:hanging="360"/>
      </w:pPr>
      <w:rPr>
        <w:rFonts w:hint="default" w:ascii="Wingdings" w:hAnsi="Wingdings"/>
      </w:rPr>
    </w:lvl>
    <w:lvl w:ilvl="2" w:tentative="0">
      <w:start w:val="1"/>
      <w:numFmt w:val="bullet"/>
      <w:lvlText w:val=""/>
      <w:lvlJc w:val="left"/>
      <w:pPr>
        <w:tabs>
          <w:tab w:val="left" w:pos="1500"/>
        </w:tabs>
        <w:ind w:left="1500" w:hanging="360"/>
      </w:pPr>
      <w:rPr>
        <w:rFonts w:hint="default" w:ascii="Wingdings" w:hAnsi="Wingdings"/>
      </w:rPr>
    </w:lvl>
    <w:lvl w:ilvl="3" w:tentative="0">
      <w:start w:val="1"/>
      <w:numFmt w:val="bullet"/>
      <w:lvlText w:val=""/>
      <w:lvlJc w:val="left"/>
      <w:pPr>
        <w:tabs>
          <w:tab w:val="left" w:pos="1860"/>
        </w:tabs>
        <w:ind w:left="1860" w:hanging="360"/>
      </w:pPr>
      <w:rPr>
        <w:rFonts w:hint="default" w:ascii="Wingdings" w:hAnsi="Wingdings"/>
      </w:rPr>
    </w:lvl>
    <w:lvl w:ilvl="4" w:tentative="0">
      <w:start w:val="1"/>
      <w:numFmt w:val="bullet"/>
      <w:lvlText w:val=""/>
      <w:lvlJc w:val="left"/>
      <w:pPr>
        <w:tabs>
          <w:tab w:val="left" w:pos="2220"/>
        </w:tabs>
        <w:ind w:left="2220" w:hanging="360"/>
      </w:pPr>
      <w:rPr>
        <w:rFonts w:hint="default" w:ascii="Wingdings" w:hAnsi="Wingdings"/>
      </w:rPr>
    </w:lvl>
    <w:lvl w:ilvl="5" w:tentative="0">
      <w:start w:val="1"/>
      <w:numFmt w:val="bullet"/>
      <w:lvlText w:val=""/>
      <w:lvlJc w:val="left"/>
      <w:pPr>
        <w:tabs>
          <w:tab w:val="left" w:pos="2580"/>
        </w:tabs>
        <w:ind w:left="2580" w:hanging="360"/>
      </w:pPr>
      <w:rPr>
        <w:rFonts w:hint="default" w:ascii="Wingdings" w:hAnsi="Wingdings"/>
      </w:rPr>
    </w:lvl>
    <w:lvl w:ilvl="6" w:tentative="0">
      <w:start w:val="1"/>
      <w:numFmt w:val="bullet"/>
      <w:lvlText w:val=""/>
      <w:lvlJc w:val="left"/>
      <w:pPr>
        <w:tabs>
          <w:tab w:val="left" w:pos="2940"/>
        </w:tabs>
        <w:ind w:left="2940" w:hanging="360"/>
      </w:pPr>
      <w:rPr>
        <w:rFonts w:hint="default" w:ascii="Wingdings" w:hAnsi="Wingdings"/>
      </w:rPr>
    </w:lvl>
    <w:lvl w:ilvl="7" w:tentative="0">
      <w:start w:val="1"/>
      <w:numFmt w:val="bullet"/>
      <w:lvlText w:val=""/>
      <w:lvlJc w:val="left"/>
      <w:pPr>
        <w:tabs>
          <w:tab w:val="left" w:pos="3300"/>
        </w:tabs>
        <w:ind w:left="3300" w:hanging="360"/>
      </w:pPr>
      <w:rPr>
        <w:rFonts w:hint="default" w:ascii="Symbol" w:hAnsi="Symbol"/>
      </w:rPr>
    </w:lvl>
    <w:lvl w:ilvl="8" w:tentative="0">
      <w:start w:val="1"/>
      <w:numFmt w:val="bullet"/>
      <w:lvlText w:val=""/>
      <w:lvlJc w:val="left"/>
      <w:pPr>
        <w:tabs>
          <w:tab w:val="left" w:pos="3660"/>
        </w:tabs>
        <w:ind w:left="3660" w:hanging="360"/>
      </w:pPr>
      <w:rPr>
        <w:rFonts w:hint="default" w:ascii="Symbol" w:hAnsi="Symbol"/>
      </w:rPr>
    </w:lvl>
  </w:abstractNum>
  <w:abstractNum w:abstractNumId="35">
    <w:nsid w:val="369248A7"/>
    <w:multiLevelType w:val="multilevel"/>
    <w:tmpl w:val="369248A7"/>
    <w:lvl w:ilvl="0" w:tentative="0">
      <w:start w:val="1"/>
      <w:numFmt w:val="decimal"/>
      <w:pStyle w:val="484"/>
      <w:lvlText w:val="图（%1）"/>
      <w:lvlJc w:val="center"/>
      <w:pPr>
        <w:tabs>
          <w:tab w:val="left" w:pos="1134"/>
        </w:tabs>
        <w:ind w:left="1134" w:firstLine="0"/>
      </w:pPr>
      <w:rPr>
        <w:rFonts w:hint="default"/>
        <w:b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37880CAA"/>
    <w:multiLevelType w:val="multilevel"/>
    <w:tmpl w:val="37880CAA"/>
    <w:lvl w:ilvl="0" w:tentative="0">
      <w:start w:val="1"/>
      <w:numFmt w:val="none"/>
      <w:lvlText w:val="2"/>
      <w:lvlJc w:val="left"/>
      <w:pPr>
        <w:tabs>
          <w:tab w:val="left" w:pos="425"/>
        </w:tabs>
        <w:ind w:left="425" w:hanging="425"/>
      </w:pPr>
      <w:rPr>
        <w:rFonts w:hint="eastAsia"/>
      </w:rPr>
    </w:lvl>
    <w:lvl w:ilvl="1" w:tentative="0">
      <w:start w:val="1"/>
      <w:numFmt w:val="decimal"/>
      <w:pStyle w:val="555"/>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7">
    <w:nsid w:val="387E7E6F"/>
    <w:multiLevelType w:val="multilevel"/>
    <w:tmpl w:val="387E7E6F"/>
    <w:lvl w:ilvl="0" w:tentative="0">
      <w:start w:val="1"/>
      <w:numFmt w:val="bullet"/>
      <w:lvlText w:val=""/>
      <w:lvlJc w:val="left"/>
      <w:pPr>
        <w:ind w:left="860" w:hanging="440"/>
      </w:pPr>
      <w:rPr>
        <w:rFonts w:hint="default" w:ascii="Wingdings" w:hAnsi="Wingdings"/>
      </w:rPr>
    </w:lvl>
    <w:lvl w:ilvl="1" w:tentative="0">
      <w:start w:val="1"/>
      <w:numFmt w:val="bullet"/>
      <w:pStyle w:val="2196"/>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8">
    <w:nsid w:val="39B76159"/>
    <w:multiLevelType w:val="multilevel"/>
    <w:tmpl w:val="39B76159"/>
    <w:lvl w:ilvl="0" w:tentative="0">
      <w:start w:val="1"/>
      <w:numFmt w:val="decimal"/>
      <w:lvlText w:val="%1."/>
      <w:lvlJc w:val="left"/>
      <w:pPr>
        <w:tabs>
          <w:tab w:val="left" w:pos="875"/>
        </w:tabs>
        <w:ind w:left="875" w:hanging="425"/>
      </w:pPr>
    </w:lvl>
    <w:lvl w:ilvl="1" w:tentative="0">
      <w:start w:val="1"/>
      <w:numFmt w:val="decimal"/>
      <w:pStyle w:val="556"/>
      <w:lvlText w:val="%1.%2."/>
      <w:lvlJc w:val="left"/>
      <w:pPr>
        <w:tabs>
          <w:tab w:val="left" w:pos="1107"/>
        </w:tabs>
        <w:ind w:left="1107" w:hanging="567"/>
      </w:pPr>
    </w:lvl>
    <w:lvl w:ilvl="2" w:tentative="0">
      <w:start w:val="1"/>
      <w:numFmt w:val="decimal"/>
      <w:pStyle w:val="557"/>
      <w:lvlText w:val="%1.%2.%3."/>
      <w:lvlJc w:val="left"/>
      <w:pPr>
        <w:tabs>
          <w:tab w:val="left" w:pos="1159"/>
        </w:tabs>
        <w:ind w:left="1159" w:hanging="709"/>
      </w:pPr>
    </w:lvl>
    <w:lvl w:ilvl="3" w:tentative="0">
      <w:start w:val="1"/>
      <w:numFmt w:val="decimal"/>
      <w:lvlText w:val="%1.%2.%3.%4."/>
      <w:lvlJc w:val="left"/>
      <w:pPr>
        <w:tabs>
          <w:tab w:val="left" w:pos="1301"/>
        </w:tabs>
        <w:ind w:left="1301" w:hanging="851"/>
      </w:pPr>
    </w:lvl>
    <w:lvl w:ilvl="4" w:tentative="0">
      <w:start w:val="1"/>
      <w:numFmt w:val="decimal"/>
      <w:lvlText w:val="%1.%2.%3.%4.%5."/>
      <w:lvlJc w:val="left"/>
      <w:pPr>
        <w:tabs>
          <w:tab w:val="left" w:pos="1442"/>
        </w:tabs>
        <w:ind w:left="1442" w:hanging="992"/>
      </w:pPr>
    </w:lvl>
    <w:lvl w:ilvl="5" w:tentative="0">
      <w:start w:val="1"/>
      <w:numFmt w:val="decimal"/>
      <w:lvlText w:val="%1.%2.%3.%4.%5.%6."/>
      <w:lvlJc w:val="left"/>
      <w:pPr>
        <w:tabs>
          <w:tab w:val="left" w:pos="1584"/>
        </w:tabs>
        <w:ind w:left="1584" w:hanging="1134"/>
      </w:pPr>
    </w:lvl>
    <w:lvl w:ilvl="6" w:tentative="0">
      <w:start w:val="1"/>
      <w:numFmt w:val="decimal"/>
      <w:lvlText w:val="%1.%2.%3.%4.%5.%6.%7."/>
      <w:lvlJc w:val="left"/>
      <w:pPr>
        <w:tabs>
          <w:tab w:val="left" w:pos="1726"/>
        </w:tabs>
        <w:ind w:left="1726" w:hanging="1276"/>
      </w:pPr>
    </w:lvl>
    <w:lvl w:ilvl="7" w:tentative="0">
      <w:start w:val="1"/>
      <w:numFmt w:val="decimal"/>
      <w:lvlText w:val="%1.%2.%3.%4.%5.%6.%7.%8."/>
      <w:lvlJc w:val="left"/>
      <w:pPr>
        <w:tabs>
          <w:tab w:val="left" w:pos="1868"/>
        </w:tabs>
        <w:ind w:left="1868" w:hanging="1418"/>
      </w:pPr>
    </w:lvl>
    <w:lvl w:ilvl="8" w:tentative="0">
      <w:start w:val="1"/>
      <w:numFmt w:val="decimal"/>
      <w:lvlText w:val="%1.%2.%3.%4.%5.%6.%7.%8.%9."/>
      <w:lvlJc w:val="left"/>
      <w:pPr>
        <w:tabs>
          <w:tab w:val="left" w:pos="2009"/>
        </w:tabs>
        <w:ind w:left="2009" w:hanging="1559"/>
      </w:pPr>
    </w:lvl>
  </w:abstractNum>
  <w:abstractNum w:abstractNumId="39">
    <w:nsid w:val="3A807693"/>
    <w:multiLevelType w:val="multilevel"/>
    <w:tmpl w:val="3A807693"/>
    <w:lvl w:ilvl="0" w:tentative="0">
      <w:start w:val="1"/>
      <w:numFmt w:val="bullet"/>
      <w:pStyle w:val="896"/>
      <w:lvlText w:val=""/>
      <w:lvlJc w:val="left"/>
      <w:pPr>
        <w:tabs>
          <w:tab w:val="left" w:pos="0"/>
        </w:tabs>
        <w:ind w:left="907" w:hanging="425"/>
      </w:pPr>
      <w:rPr>
        <w:rFonts w:hint="default" w:ascii="Wingdings" w:hAnsi="Wingdings"/>
      </w:rPr>
    </w:lvl>
    <w:lvl w:ilvl="1" w:tentative="0">
      <w:start w:val="1"/>
      <w:numFmt w:val="bullet"/>
      <w:lvlText w:val=""/>
      <w:lvlJc w:val="left"/>
      <w:pPr>
        <w:tabs>
          <w:tab w:val="left" w:pos="962"/>
        </w:tabs>
        <w:ind w:left="962" w:hanging="420"/>
      </w:pPr>
      <w:rPr>
        <w:rFonts w:hint="default" w:ascii="Wingdings" w:hAnsi="Wingdings"/>
      </w:rPr>
    </w:lvl>
    <w:lvl w:ilvl="2" w:tentative="0">
      <w:start w:val="1"/>
      <w:numFmt w:val="bullet"/>
      <w:lvlText w:val=""/>
      <w:lvlJc w:val="left"/>
      <w:pPr>
        <w:tabs>
          <w:tab w:val="left" w:pos="1382"/>
        </w:tabs>
        <w:ind w:left="1382" w:hanging="420"/>
      </w:pPr>
      <w:rPr>
        <w:rFonts w:hint="default" w:ascii="Wingdings" w:hAnsi="Wingdings"/>
      </w:rPr>
    </w:lvl>
    <w:lvl w:ilvl="3" w:tentative="0">
      <w:start w:val="1"/>
      <w:numFmt w:val="bullet"/>
      <w:lvlText w:val=""/>
      <w:lvlJc w:val="left"/>
      <w:pPr>
        <w:tabs>
          <w:tab w:val="left" w:pos="1802"/>
        </w:tabs>
        <w:ind w:left="1802" w:hanging="420"/>
      </w:pPr>
      <w:rPr>
        <w:rFonts w:hint="default" w:ascii="Wingdings" w:hAnsi="Wingdings"/>
      </w:rPr>
    </w:lvl>
    <w:lvl w:ilvl="4" w:tentative="0">
      <w:start w:val="1"/>
      <w:numFmt w:val="bullet"/>
      <w:lvlText w:val=""/>
      <w:lvlJc w:val="left"/>
      <w:pPr>
        <w:tabs>
          <w:tab w:val="left" w:pos="2222"/>
        </w:tabs>
        <w:ind w:left="2222" w:hanging="420"/>
      </w:pPr>
      <w:rPr>
        <w:rFonts w:hint="default" w:ascii="Wingdings" w:hAnsi="Wingdings"/>
      </w:rPr>
    </w:lvl>
    <w:lvl w:ilvl="5" w:tentative="0">
      <w:start w:val="1"/>
      <w:numFmt w:val="bullet"/>
      <w:lvlText w:val=""/>
      <w:lvlJc w:val="left"/>
      <w:pPr>
        <w:tabs>
          <w:tab w:val="left" w:pos="2642"/>
        </w:tabs>
        <w:ind w:left="2642" w:hanging="420"/>
      </w:pPr>
      <w:rPr>
        <w:rFonts w:hint="default" w:ascii="Wingdings" w:hAnsi="Wingdings"/>
      </w:rPr>
    </w:lvl>
    <w:lvl w:ilvl="6" w:tentative="0">
      <w:start w:val="1"/>
      <w:numFmt w:val="bullet"/>
      <w:lvlText w:val=""/>
      <w:lvlJc w:val="left"/>
      <w:pPr>
        <w:tabs>
          <w:tab w:val="left" w:pos="3062"/>
        </w:tabs>
        <w:ind w:left="3062" w:hanging="420"/>
      </w:pPr>
      <w:rPr>
        <w:rFonts w:hint="default" w:ascii="Wingdings" w:hAnsi="Wingdings"/>
      </w:rPr>
    </w:lvl>
    <w:lvl w:ilvl="7" w:tentative="0">
      <w:start w:val="1"/>
      <w:numFmt w:val="bullet"/>
      <w:lvlText w:val=""/>
      <w:lvlJc w:val="left"/>
      <w:pPr>
        <w:tabs>
          <w:tab w:val="left" w:pos="3482"/>
        </w:tabs>
        <w:ind w:left="3482" w:hanging="420"/>
      </w:pPr>
      <w:rPr>
        <w:rFonts w:hint="default" w:ascii="Wingdings" w:hAnsi="Wingdings"/>
      </w:rPr>
    </w:lvl>
    <w:lvl w:ilvl="8" w:tentative="0">
      <w:start w:val="1"/>
      <w:numFmt w:val="bullet"/>
      <w:lvlText w:val=""/>
      <w:lvlJc w:val="left"/>
      <w:pPr>
        <w:tabs>
          <w:tab w:val="left" w:pos="3902"/>
        </w:tabs>
        <w:ind w:left="3902" w:hanging="420"/>
      </w:pPr>
      <w:rPr>
        <w:rFonts w:hint="default" w:ascii="Wingdings" w:hAnsi="Wingdings"/>
      </w:rPr>
    </w:lvl>
  </w:abstractNum>
  <w:abstractNum w:abstractNumId="40">
    <w:nsid w:val="3CB70574"/>
    <w:multiLevelType w:val="multilevel"/>
    <w:tmpl w:val="3CB70574"/>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1407"/>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
    <w:nsid w:val="3CD272A2"/>
    <w:multiLevelType w:val="multilevel"/>
    <w:tmpl w:val="3CD272A2"/>
    <w:lvl w:ilvl="0" w:tentative="0">
      <w:start w:val="1"/>
      <w:numFmt w:val="chineseCountingThousand"/>
      <w:suff w:val="space"/>
      <w:lvlText w:val="%1."/>
      <w:lvlJc w:val="left"/>
      <w:pPr>
        <w:ind w:left="397" w:hanging="397"/>
      </w:pPr>
      <w:rPr>
        <w:rFonts w:hint="eastAsia" w:ascii="黑体" w:hAnsi="黑体" w:eastAsia="黑体"/>
        <w:b/>
        <w:i w:val="0"/>
        <w:sz w:val="44"/>
        <w:szCs w:val="44"/>
      </w:rPr>
    </w:lvl>
    <w:lvl w:ilvl="1" w:tentative="0">
      <w:start w:val="1"/>
      <w:numFmt w:val="decimal"/>
      <w:pStyle w:val="2271"/>
      <w:isLgl/>
      <w:suff w:val="space"/>
      <w:lvlText w:val="%1.%2"/>
      <w:lvlJc w:val="left"/>
      <w:pPr>
        <w:ind w:left="822" w:hanging="822"/>
      </w:pPr>
      <w:rPr>
        <w:rFonts w:hint="eastAsia" w:ascii="黑体" w:hAnsi="黑体" w:eastAsia="黑体"/>
        <w:b/>
        <w:i w:val="0"/>
        <w:sz w:val="32"/>
        <w:szCs w:val="32"/>
      </w:rPr>
    </w:lvl>
    <w:lvl w:ilvl="2" w:tentative="0">
      <w:start w:val="1"/>
      <w:numFmt w:val="decimal"/>
      <w:isLgl/>
      <w:suff w:val="space"/>
      <w:lvlText w:val="%1.%2.%3"/>
      <w:lvlJc w:val="left"/>
      <w:pPr>
        <w:ind w:left="1247" w:hanging="1247"/>
      </w:pPr>
      <w:rPr>
        <w:rFonts w:hint="eastAsia" w:ascii="黑体" w:hAnsi="黑体" w:eastAsia="黑体"/>
        <w:b/>
        <w:i w:val="0"/>
        <w:sz w:val="32"/>
        <w:szCs w:val="32"/>
      </w:rPr>
    </w:lvl>
    <w:lvl w:ilvl="3" w:tentative="0">
      <w:start w:val="1"/>
      <w:numFmt w:val="decimal"/>
      <w:isLgl/>
      <w:suff w:val="space"/>
      <w:lvlText w:val="%1.%2.%3.%4"/>
      <w:lvlJc w:val="left"/>
      <w:pPr>
        <w:ind w:left="1672" w:hanging="1672"/>
      </w:pPr>
      <w:rPr>
        <w:rFonts w:hint="eastAsia" w:ascii="黑体" w:hAnsi="黑体" w:eastAsia="黑体"/>
        <w:b/>
        <w:i w:val="0"/>
        <w:sz w:val="28"/>
      </w:rPr>
    </w:lvl>
    <w:lvl w:ilvl="4" w:tentative="0">
      <w:start w:val="1"/>
      <w:numFmt w:val="decimal"/>
      <w:isLgl/>
      <w:suff w:val="space"/>
      <w:lvlText w:val="%1.%2.%3.%4.%5"/>
      <w:lvlJc w:val="left"/>
      <w:pPr>
        <w:ind w:left="2097" w:hanging="2097"/>
      </w:pPr>
      <w:rPr>
        <w:rFonts w:hint="eastAsia" w:ascii="黑体" w:hAnsi="黑体" w:eastAsia="黑体"/>
        <w:b/>
        <w:i w:val="0"/>
        <w:sz w:val="28"/>
      </w:rPr>
    </w:lvl>
    <w:lvl w:ilvl="5" w:tentative="0">
      <w:start w:val="1"/>
      <w:numFmt w:val="decimal"/>
      <w:isLgl/>
      <w:suff w:val="space"/>
      <w:lvlText w:val="%1.%2.%3.%4.%5.%6"/>
      <w:lvlJc w:val="left"/>
      <w:pPr>
        <w:ind w:left="2522" w:hanging="2522"/>
      </w:pPr>
      <w:rPr>
        <w:rFonts w:hint="eastAsia" w:ascii="黑体" w:hAnsi="黑体" w:eastAsia="黑体"/>
        <w:b/>
        <w:i w:val="0"/>
        <w:sz w:val="24"/>
        <w:szCs w:val="24"/>
      </w:rPr>
    </w:lvl>
    <w:lvl w:ilvl="6" w:tentative="0">
      <w:start w:val="1"/>
      <w:numFmt w:val="decimal"/>
      <w:isLgl/>
      <w:suff w:val="space"/>
      <w:lvlText w:val="%1.%2.%3.%4.%5.%6.%7"/>
      <w:lvlJc w:val="left"/>
      <w:pPr>
        <w:ind w:left="2947" w:hanging="2947"/>
      </w:pPr>
      <w:rPr>
        <w:rFonts w:hint="eastAsia" w:ascii="黑体" w:hAnsi="黑体" w:eastAsia="黑体"/>
        <w:b/>
        <w:i w:val="0"/>
        <w:sz w:val="24"/>
      </w:rPr>
    </w:lvl>
    <w:lvl w:ilvl="7" w:tentative="0">
      <w:start w:val="1"/>
      <w:numFmt w:val="decimal"/>
      <w:isLgl/>
      <w:suff w:val="space"/>
      <w:lvlText w:val="%1.%2.%3.%4.%5.%6.%7.%8"/>
      <w:lvlJc w:val="left"/>
      <w:pPr>
        <w:ind w:left="3372" w:hanging="3372"/>
      </w:pPr>
      <w:rPr>
        <w:rFonts w:hint="eastAsia" w:ascii="黑体" w:hAnsi="黑体" w:eastAsia="黑体"/>
        <w:b/>
        <w:i w:val="0"/>
        <w:sz w:val="24"/>
        <w:szCs w:val="24"/>
      </w:rPr>
    </w:lvl>
    <w:lvl w:ilvl="8" w:tentative="0">
      <w:start w:val="1"/>
      <w:numFmt w:val="decimal"/>
      <w:isLgl/>
      <w:suff w:val="space"/>
      <w:lvlText w:val="%1.%2.%3.%4.%5.%6.%7.%8.%9"/>
      <w:lvlJc w:val="left"/>
      <w:pPr>
        <w:ind w:left="3797" w:hanging="3797"/>
      </w:pPr>
      <w:rPr>
        <w:rFonts w:hint="eastAsia" w:ascii="黑体" w:hAnsi="黑体" w:eastAsia="黑体"/>
        <w:b/>
        <w:i w:val="0"/>
        <w:sz w:val="21"/>
        <w:szCs w:val="24"/>
      </w:rPr>
    </w:lvl>
  </w:abstractNum>
  <w:abstractNum w:abstractNumId="42">
    <w:nsid w:val="407E65F9"/>
    <w:multiLevelType w:val="multilevel"/>
    <w:tmpl w:val="407E65F9"/>
    <w:lvl w:ilvl="0" w:tentative="0">
      <w:start w:val="1"/>
      <w:numFmt w:val="none"/>
      <w:pStyle w:val="473"/>
      <w:lvlText w:val="%1·　"/>
      <w:lvlJc w:val="left"/>
      <w:pPr>
        <w:tabs>
          <w:tab w:val="left" w:pos="1140"/>
        </w:tabs>
        <w:ind w:left="737" w:hanging="317"/>
      </w:pPr>
      <w:rPr>
        <w:rFonts w:hint="eastAsia" w:ascii="宋体" w:hAnsi="Times New Roman" w:eastAsia="宋体"/>
        <w:b w:val="0"/>
        <w:i w:val="0"/>
        <w:sz w:val="21"/>
      </w:rPr>
    </w:lvl>
    <w:lvl w:ilvl="1" w:tentative="0">
      <w:start w:val="1"/>
      <w:numFmt w:val="bullet"/>
      <w:lvlText w:val=""/>
      <w:lvlJc w:val="left"/>
      <w:pPr>
        <w:tabs>
          <w:tab w:val="left" w:pos="840"/>
        </w:tabs>
        <w:ind w:left="840" w:hanging="420"/>
      </w:pPr>
      <w:rPr>
        <w:rFonts w:hint="default" w:ascii="Wingdings" w:hAnsi="Wingdings"/>
        <w:b w:val="0"/>
        <w:i w:val="0"/>
        <w:sz w:val="21"/>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3">
    <w:nsid w:val="42945DC3"/>
    <w:multiLevelType w:val="multilevel"/>
    <w:tmpl w:val="42945DC3"/>
    <w:lvl w:ilvl="0" w:tentative="0">
      <w:start w:val="1"/>
      <w:numFmt w:val="bullet"/>
      <w:pStyle w:val="584"/>
      <w:lvlText w:val=""/>
      <w:lvlJc w:val="left"/>
      <w:pPr>
        <w:tabs>
          <w:tab w:val="left" w:pos="1212"/>
        </w:tabs>
        <w:ind w:left="1212"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4">
    <w:nsid w:val="43F41F1A"/>
    <w:multiLevelType w:val="multilevel"/>
    <w:tmpl w:val="43F41F1A"/>
    <w:lvl w:ilvl="0" w:tentative="0">
      <w:start w:val="1"/>
      <w:numFmt w:val="decimal"/>
      <w:pStyle w:val="1034"/>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
    <w:nsid w:val="446D4B27"/>
    <w:multiLevelType w:val="multilevel"/>
    <w:tmpl w:val="446D4B27"/>
    <w:lvl w:ilvl="0" w:tentative="0">
      <w:start w:val="1"/>
      <w:numFmt w:val="upperLetter"/>
      <w:pStyle w:val="269"/>
      <w:suff w:val="nothing"/>
      <w:lvlText w:val="%1、"/>
      <w:lvlJc w:val="left"/>
      <w:pPr>
        <w:ind w:left="900" w:hanging="333"/>
      </w:pPr>
      <w:rPr>
        <w:rFonts w:hint="eastAsia"/>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46">
    <w:nsid w:val="45E652DC"/>
    <w:multiLevelType w:val="multilevel"/>
    <w:tmpl w:val="45E652DC"/>
    <w:lvl w:ilvl="0" w:tentative="0">
      <w:start w:val="1"/>
      <w:numFmt w:val="decimal"/>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pStyle w:val="2273"/>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suff w:val="space"/>
      <w:lvlText w:val="%1.%2.%3.%4.%5"/>
      <w:lvlJc w:val="left"/>
      <w:pPr>
        <w:ind w:left="1008" w:hanging="1008"/>
      </w:pPr>
      <w:rPr>
        <w:rFonts w:hint="eastAsia"/>
      </w:rPr>
    </w:lvl>
    <w:lvl w:ilvl="5" w:tentative="0">
      <w:start w:val="1"/>
      <w:numFmt w:val="decimal"/>
      <w:suff w:val="space"/>
      <w:lvlText w:val="%1.%2.%3.%4.%5.%6"/>
      <w:lvlJc w:val="left"/>
      <w:pPr>
        <w:ind w:left="1152" w:hanging="1152"/>
      </w:pPr>
      <w:rPr>
        <w:rFonts w:hint="eastAsia"/>
      </w:rPr>
    </w:lvl>
    <w:lvl w:ilvl="6" w:tentative="0">
      <w:start w:val="1"/>
      <w:numFmt w:val="decimal"/>
      <w:suff w:val="space"/>
      <w:lvlText w:val="%1.%2.%3.%4.%5.%6.%7"/>
      <w:lvlJc w:val="left"/>
      <w:pPr>
        <w:ind w:left="1296" w:hanging="1296"/>
      </w:pPr>
      <w:rPr>
        <w:rFonts w:hint="eastAsia"/>
      </w:rPr>
    </w:lvl>
    <w:lvl w:ilvl="7" w:tentative="0">
      <w:start w:val="1"/>
      <w:numFmt w:val="decimal"/>
      <w:suff w:val="space"/>
      <w:lvlText w:val="%1.%2.%3.%4.%5.%6.%7.%8"/>
      <w:lvlJc w:val="left"/>
      <w:pPr>
        <w:ind w:left="1440" w:hanging="1440"/>
      </w:pPr>
      <w:rPr>
        <w:rFonts w:hint="eastAsia"/>
      </w:rPr>
    </w:lvl>
    <w:lvl w:ilvl="8" w:tentative="0">
      <w:start w:val="1"/>
      <w:numFmt w:val="decimal"/>
      <w:suff w:val="space"/>
      <w:lvlText w:val="%1.%2.%3.%4.%5.%6.%7.%8.%9"/>
      <w:lvlJc w:val="left"/>
      <w:pPr>
        <w:ind w:left="1584" w:hanging="1584"/>
      </w:pPr>
      <w:rPr>
        <w:rFonts w:hint="eastAsia"/>
      </w:rPr>
    </w:lvl>
  </w:abstractNum>
  <w:abstractNum w:abstractNumId="47">
    <w:nsid w:val="47886020"/>
    <w:multiLevelType w:val="multilevel"/>
    <w:tmpl w:val="47886020"/>
    <w:lvl w:ilvl="0" w:tentative="0">
      <w:start w:val="1"/>
      <w:numFmt w:val="bullet"/>
      <w:pStyle w:val="517"/>
      <w:lvlText w:val=""/>
      <w:lvlJc w:val="left"/>
      <w:pPr>
        <w:tabs>
          <w:tab w:val="left" w:pos="1418"/>
        </w:tabs>
        <w:ind w:left="1418" w:hanging="284"/>
      </w:pPr>
      <w:rPr>
        <w:rFonts w:hint="default" w:ascii="Wingdings" w:hAnsi="Wingdings"/>
      </w:rPr>
    </w:lvl>
    <w:lvl w:ilvl="1" w:tentative="0">
      <w:start w:val="1"/>
      <w:numFmt w:val="decimal"/>
      <w:lvlText w:val="（%2）"/>
      <w:lvlJc w:val="left"/>
      <w:pPr>
        <w:tabs>
          <w:tab w:val="left" w:pos="1588"/>
        </w:tabs>
        <w:ind w:left="1588" w:hanging="737"/>
      </w:pPr>
      <w:rPr>
        <w:rFonts w:hint="default"/>
      </w:rPr>
    </w:lvl>
    <w:lvl w:ilvl="2" w:tentative="0">
      <w:start w:val="1"/>
      <w:numFmt w:val="decimal"/>
      <w:lvlText w:val="（%3）"/>
      <w:lvlJc w:val="left"/>
      <w:pPr>
        <w:tabs>
          <w:tab w:val="left" w:pos="1077"/>
        </w:tabs>
        <w:ind w:left="1151" w:hanging="300"/>
      </w:pPr>
      <w:rPr>
        <w:rFonts w:hint="eastAsia"/>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
    <w:nsid w:val="481F0D7A"/>
    <w:multiLevelType w:val="multilevel"/>
    <w:tmpl w:val="481F0D7A"/>
    <w:lvl w:ilvl="0" w:tentative="0">
      <w:start w:val="1"/>
      <w:numFmt w:val="decimal"/>
      <w:pStyle w:val="1307"/>
      <w:lvlText w:val="%1)"/>
      <w:lvlJc w:val="left"/>
      <w:pPr>
        <w:tabs>
          <w:tab w:val="left" w:pos="907"/>
        </w:tabs>
        <w:ind w:left="907" w:hanging="39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
    <w:nsid w:val="48B16CF0"/>
    <w:multiLevelType w:val="multilevel"/>
    <w:tmpl w:val="48B16CF0"/>
    <w:lvl w:ilvl="0" w:tentative="0">
      <w:start w:val="1"/>
      <w:numFmt w:val="decimal"/>
      <w:pStyle w:val="747"/>
      <w:lvlText w:val="图 %1."/>
      <w:lvlJc w:val="left"/>
      <w:pPr>
        <w:tabs>
          <w:tab w:val="left" w:pos="1620"/>
        </w:tabs>
        <w:ind w:left="824" w:hanging="284"/>
      </w:pPr>
      <w:rPr>
        <w:rFonts w:hint="default" w:ascii="Arial" w:hAnsi="Arial" w:cs="Times New Roman"/>
        <w:caps w:val="0"/>
        <w:strike w:val="0"/>
        <w:dstrike w:val="0"/>
        <w:vanish w:val="0"/>
        <w:color w:val="000000"/>
        <w:u w:val="none"/>
        <w:vertAlign w:val="baseline"/>
        <w14:shadow w14:blurRad="0" w14:dist="0" w14:dir="0" w14:sx="0" w14:sy="0" w14:kx="0" w14:ky="0" w14:algn="none">
          <w14:srgbClr w14:val="000000"/>
        </w14:shadow>
      </w:rPr>
    </w:lvl>
    <w:lvl w:ilvl="1" w:tentative="0">
      <w:start w:val="1"/>
      <w:numFmt w:val="none"/>
      <w:suff w:val="nothing"/>
      <w:lvlText w:val=""/>
      <w:lvlJc w:val="left"/>
      <w:pPr>
        <w:ind w:left="540" w:firstLine="0"/>
      </w:pPr>
    </w:lvl>
    <w:lvl w:ilvl="2" w:tentative="0">
      <w:start w:val="1"/>
      <w:numFmt w:val="none"/>
      <w:suff w:val="nothing"/>
      <w:lvlText w:val=""/>
      <w:lvlJc w:val="left"/>
      <w:pPr>
        <w:ind w:left="540" w:firstLine="0"/>
      </w:pPr>
    </w:lvl>
    <w:lvl w:ilvl="3" w:tentative="0">
      <w:start w:val="1"/>
      <w:numFmt w:val="none"/>
      <w:suff w:val="nothing"/>
      <w:lvlText w:val=""/>
      <w:lvlJc w:val="left"/>
      <w:pPr>
        <w:ind w:left="540" w:firstLine="0"/>
      </w:pPr>
    </w:lvl>
    <w:lvl w:ilvl="4" w:tentative="0">
      <w:start w:val="1"/>
      <w:numFmt w:val="none"/>
      <w:suff w:val="nothing"/>
      <w:lvlText w:val=""/>
      <w:lvlJc w:val="left"/>
      <w:pPr>
        <w:ind w:left="540" w:firstLine="0"/>
      </w:pPr>
    </w:lvl>
    <w:lvl w:ilvl="5" w:tentative="0">
      <w:start w:val="1"/>
      <w:numFmt w:val="none"/>
      <w:suff w:val="nothing"/>
      <w:lvlText w:val=""/>
      <w:lvlJc w:val="left"/>
      <w:pPr>
        <w:ind w:left="540" w:firstLine="0"/>
      </w:pPr>
    </w:lvl>
    <w:lvl w:ilvl="6" w:tentative="0">
      <w:start w:val="1"/>
      <w:numFmt w:val="none"/>
      <w:suff w:val="nothing"/>
      <w:lvlText w:val=""/>
      <w:lvlJc w:val="left"/>
      <w:pPr>
        <w:ind w:left="540" w:firstLine="0"/>
      </w:pPr>
    </w:lvl>
    <w:lvl w:ilvl="7" w:tentative="0">
      <w:start w:val="1"/>
      <w:numFmt w:val="none"/>
      <w:suff w:val="nothing"/>
      <w:lvlText w:val=""/>
      <w:lvlJc w:val="left"/>
      <w:pPr>
        <w:ind w:left="540" w:firstLine="0"/>
      </w:pPr>
    </w:lvl>
    <w:lvl w:ilvl="8" w:tentative="0">
      <w:start w:val="1"/>
      <w:numFmt w:val="decimal"/>
      <w:suff w:val="nothing"/>
      <w:lvlText w:val="Fig %9."/>
      <w:lvlJc w:val="left"/>
      <w:pPr>
        <w:ind w:left="1107" w:hanging="567"/>
      </w:pPr>
      <w:rPr>
        <w:rFonts w:hint="default" w:ascii="Arial" w:hAnsi="Arial" w:cs="Times New Roman"/>
      </w:rPr>
    </w:lvl>
  </w:abstractNum>
  <w:abstractNum w:abstractNumId="50">
    <w:nsid w:val="49C3729B"/>
    <w:multiLevelType w:val="multilevel"/>
    <w:tmpl w:val="49C3729B"/>
    <w:lvl w:ilvl="0" w:tentative="0">
      <w:start w:val="1"/>
      <w:numFmt w:val="bullet"/>
      <w:pStyle w:val="1324"/>
      <w:lvlText w:val=""/>
      <w:lvlJc w:val="left"/>
      <w:pPr>
        <w:tabs>
          <w:tab w:val="left" w:pos="845"/>
        </w:tabs>
        <w:ind w:left="845" w:hanging="420"/>
      </w:pPr>
      <w:rPr>
        <w:rFonts w:hint="default" w:ascii="Wingdings" w:hAnsi="Wingdings"/>
      </w:rPr>
    </w:lvl>
    <w:lvl w:ilvl="1" w:tentative="0">
      <w:start w:val="1"/>
      <w:numFmt w:val="decimal"/>
      <w:lvlText w:val="%2."/>
      <w:lvlJc w:val="left"/>
      <w:pPr>
        <w:tabs>
          <w:tab w:val="left" w:pos="1265"/>
        </w:tabs>
        <w:ind w:left="1265" w:hanging="420"/>
      </w:pPr>
      <w:rPr>
        <w:rFonts w:hint="default"/>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51">
    <w:nsid w:val="4A101EEF"/>
    <w:multiLevelType w:val="multilevel"/>
    <w:tmpl w:val="4A101EEF"/>
    <w:lvl w:ilvl="0" w:tentative="0">
      <w:start w:val="1"/>
      <w:numFmt w:val="decimal"/>
      <w:pStyle w:val="510"/>
      <w:lvlText w:val="【%1】"/>
      <w:lvlJc w:val="left"/>
      <w:pPr>
        <w:ind w:left="900" w:hanging="420"/>
      </w:pPr>
      <w:rPr>
        <w:rFonts w:hint="eastAsia"/>
        <w:lang w:val="en-US"/>
      </w:rPr>
    </w:lvl>
    <w:lvl w:ilvl="1" w:tentative="0">
      <w:start w:val="1"/>
      <w:numFmt w:val="decimal"/>
      <w:lvlText w:val="（%2）"/>
      <w:lvlJc w:val="left"/>
      <w:pPr>
        <w:ind w:left="1980" w:hanging="1080"/>
      </w:pPr>
      <w:rPr>
        <w:rFonts w:hint="default"/>
      </w:rPr>
    </w:lvl>
    <w:lvl w:ilvl="2" w:tentative="0">
      <w:start w:val="1"/>
      <w:numFmt w:val="bullet"/>
      <w:lvlText w:val=""/>
      <w:lvlJc w:val="left"/>
      <w:pPr>
        <w:tabs>
          <w:tab w:val="left" w:pos="1740"/>
        </w:tabs>
        <w:ind w:left="1740" w:hanging="420"/>
      </w:pPr>
      <w:rPr>
        <w:rFonts w:hint="default" w:ascii="Wingdings" w:hAnsi="Wingdings"/>
        <w:lang w:val="en-U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2">
    <w:nsid w:val="4AE16A2F"/>
    <w:multiLevelType w:val="multilevel"/>
    <w:tmpl w:val="4AE16A2F"/>
    <w:lvl w:ilvl="0" w:tentative="0">
      <w:start w:val="1"/>
      <w:numFmt w:val="decimal"/>
      <w:pStyle w:val="561"/>
      <w:lvlText w:val="%1)"/>
      <w:lvlJc w:val="left"/>
      <w:pPr>
        <w:tabs>
          <w:tab w:val="left" w:pos="360"/>
        </w:tabs>
        <w:ind w:left="360" w:hanging="360"/>
      </w:pPr>
    </w:lvl>
    <w:lvl w:ilvl="1" w:tentative="0">
      <w:start w:val="1"/>
      <w:numFmt w:val="lowerLetter"/>
      <w:lvlText w:val="%2)"/>
      <w:lvlJc w:val="left"/>
      <w:pPr>
        <w:tabs>
          <w:tab w:val="left" w:pos="720"/>
        </w:tabs>
        <w:ind w:left="720" w:hanging="360"/>
      </w:pPr>
    </w:lvl>
    <w:lvl w:ilvl="2" w:tentative="0">
      <w:start w:val="1"/>
      <w:numFmt w:val="lowerRoman"/>
      <w:lvlText w:val="%3)"/>
      <w:lvlJc w:val="left"/>
      <w:pPr>
        <w:tabs>
          <w:tab w:val="left" w:pos="1080"/>
        </w:tabs>
        <w:ind w:left="1080" w:hanging="360"/>
      </w:pPr>
    </w:lvl>
    <w:lvl w:ilvl="3" w:tentative="0">
      <w:start w:val="1"/>
      <w:numFmt w:val="decimal"/>
      <w:lvlText w:val="(%4)"/>
      <w:lvlJc w:val="left"/>
      <w:pPr>
        <w:tabs>
          <w:tab w:val="left" w:pos="144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53">
    <w:nsid w:val="4D004D22"/>
    <w:multiLevelType w:val="multilevel"/>
    <w:tmpl w:val="4D004D22"/>
    <w:lvl w:ilvl="0" w:tentative="0">
      <w:start w:val="1"/>
      <w:numFmt w:val="bullet"/>
      <w:pStyle w:val="959"/>
      <w:lvlText w:val=""/>
      <w:lvlJc w:val="left"/>
      <w:pPr>
        <w:tabs>
          <w:tab w:val="left" w:pos="1474"/>
        </w:tabs>
        <w:ind w:left="1474" w:hanging="215"/>
      </w:pPr>
      <w:rPr>
        <w:rFonts w:hint="default" w:ascii="Wingdings" w:hAnsi="Wingdings"/>
      </w:rPr>
    </w:lvl>
    <w:lvl w:ilvl="1" w:tentative="0">
      <w:start w:val="1"/>
      <w:numFmt w:val="decimal"/>
      <w:lvlText w:val="%2)"/>
      <w:lvlJc w:val="left"/>
      <w:pPr>
        <w:tabs>
          <w:tab w:val="left" w:pos="840"/>
        </w:tabs>
        <w:ind w:left="840" w:hanging="420"/>
      </w:pPr>
      <w:rPr>
        <w:rFonts w:hint="default"/>
      </w:rPr>
    </w:lvl>
    <w:lvl w:ilvl="2" w:tentative="0">
      <w:start w:val="1"/>
      <w:numFmt w:val="decimal"/>
      <w:lvlText w:val="%3)"/>
      <w:lvlJc w:val="left"/>
      <w:pPr>
        <w:tabs>
          <w:tab w:val="left" w:pos="420"/>
        </w:tabs>
        <w:ind w:left="420" w:hanging="420"/>
      </w:pPr>
      <w:rPr>
        <w:rFonts w:hint="default"/>
      </w:rPr>
    </w:lvl>
    <w:lvl w:ilvl="3" w:tentative="0">
      <w:start w:val="1"/>
      <w:numFmt w:val="decimal"/>
      <w:lvlText w:val="%4)"/>
      <w:lvlJc w:val="left"/>
      <w:pPr>
        <w:tabs>
          <w:tab w:val="left" w:pos="1680"/>
        </w:tabs>
        <w:ind w:left="1680" w:hanging="420"/>
      </w:pPr>
      <w:rPr>
        <w:rFonts w:hint="eastAsia"/>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4">
    <w:nsid w:val="4D673C78"/>
    <w:multiLevelType w:val="multilevel"/>
    <w:tmpl w:val="4D673C78"/>
    <w:lvl w:ilvl="0" w:tentative="0">
      <w:start w:val="1"/>
      <w:numFmt w:val="decimal"/>
      <w:pStyle w:val="1960"/>
      <w:lvlText w:val="第%1章"/>
      <w:lvlJc w:val="left"/>
      <w:pPr>
        <w:tabs>
          <w:tab w:val="left" w:pos="1080"/>
        </w:tabs>
        <w:ind w:left="432" w:hanging="432"/>
      </w:pPr>
      <w:rPr>
        <w:rFonts w:hint="default" w:ascii="Times New Roman" w:hAnsi="Times New Roman" w:cs="Times New Roman"/>
      </w:rPr>
    </w:lvl>
    <w:lvl w:ilvl="1" w:tentative="0">
      <w:start w:val="1"/>
      <w:numFmt w:val="decimal"/>
      <w:pStyle w:val="206"/>
      <w:lvlText w:val="%1.%2"/>
      <w:lvlJc w:val="left"/>
      <w:pPr>
        <w:tabs>
          <w:tab w:val="left" w:pos="720"/>
        </w:tabs>
        <w:ind w:left="0" w:firstLine="0"/>
      </w:pPr>
      <w:rPr>
        <w:rFonts w:hint="default" w:ascii="Times New Roman" w:hAnsi="Times New Roman" w:cs="Times New Roman"/>
      </w:rPr>
    </w:lvl>
    <w:lvl w:ilvl="2" w:tentative="0">
      <w:start w:val="1"/>
      <w:numFmt w:val="decimal"/>
      <w:pStyle w:val="1964"/>
      <w:lvlText w:val="%1.%2.%3"/>
      <w:lvlJc w:val="left"/>
      <w:pPr>
        <w:tabs>
          <w:tab w:val="left" w:pos="720"/>
        </w:tabs>
        <w:ind w:left="720" w:hanging="720"/>
      </w:pPr>
      <w:rPr>
        <w:rFonts w:hint="default" w:ascii="Times New Roman" w:hAnsi="Times New Roman" w:eastAsia="黑体" w:cs="Times New Roman"/>
        <w:sz w:val="32"/>
        <w:szCs w:val="32"/>
      </w:rPr>
    </w:lvl>
    <w:lvl w:ilvl="3" w:tentative="0">
      <w:start w:val="1"/>
      <w:numFmt w:val="decimal"/>
      <w:pStyle w:val="1966"/>
      <w:lvlText w:val="%1.%2.%3.%4"/>
      <w:lvlJc w:val="left"/>
      <w:pPr>
        <w:tabs>
          <w:tab w:val="left" w:pos="864"/>
        </w:tabs>
        <w:ind w:left="864" w:hanging="864"/>
      </w:pPr>
      <w:rPr>
        <w:rFonts w:hint="default" w:ascii="Times New Roman" w:hAnsi="Times New Roman" w:cs="Times New Roman"/>
        <w:sz w:val="30"/>
        <w:szCs w:val="30"/>
      </w:rPr>
    </w:lvl>
    <w:lvl w:ilvl="4" w:tentative="0">
      <w:start w:val="1"/>
      <w:numFmt w:val="decimal"/>
      <w:pStyle w:val="1968"/>
      <w:lvlText w:val="%1.%2.%3.%4.%5"/>
      <w:lvlJc w:val="left"/>
      <w:pPr>
        <w:tabs>
          <w:tab w:val="left" w:pos="1008"/>
        </w:tabs>
        <w:ind w:left="1008" w:hanging="1008"/>
      </w:pPr>
      <w:rPr>
        <w:rFonts w:hint="default" w:ascii="Times New Roman" w:hAnsi="Times New Roman" w:cs="Times New Roman"/>
      </w:rPr>
    </w:lvl>
    <w:lvl w:ilvl="5" w:tentative="0">
      <w:start w:val="1"/>
      <w:numFmt w:val="decimal"/>
      <w:pStyle w:val="1970"/>
      <w:lvlText w:val="%1.%2.%3.%4.%5.%6"/>
      <w:lvlJc w:val="left"/>
      <w:pPr>
        <w:tabs>
          <w:tab w:val="left" w:pos="1152"/>
        </w:tabs>
        <w:ind w:left="1152" w:hanging="1152"/>
      </w:pPr>
      <w:rPr>
        <w:rFonts w:hint="eastAsia"/>
        <w:b/>
        <w:bCs/>
        <w:kern w:val="2"/>
        <w:sz w:val="24"/>
      </w:rPr>
    </w:lvl>
    <w:lvl w:ilvl="6" w:tentative="0">
      <w:start w:val="1"/>
      <w:numFmt w:val="decimal"/>
      <w:pStyle w:val="1972"/>
      <w:lvlText w:val="%1.%2.%3.%4.%5.%6.%7"/>
      <w:lvlJc w:val="left"/>
      <w:pPr>
        <w:tabs>
          <w:tab w:val="left" w:pos="1296"/>
        </w:tabs>
        <w:ind w:left="1296" w:hanging="1296"/>
      </w:pPr>
      <w:rPr>
        <w:rFonts w:hint="eastAsia"/>
      </w:rPr>
    </w:lvl>
    <w:lvl w:ilvl="7" w:tentative="0">
      <w:start w:val="1"/>
      <w:numFmt w:val="decimal"/>
      <w:pStyle w:val="1983"/>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5">
    <w:nsid w:val="4F2C091F"/>
    <w:multiLevelType w:val="multilevel"/>
    <w:tmpl w:val="4F2C091F"/>
    <w:lvl w:ilvl="0" w:tentative="0">
      <w:start w:val="1"/>
      <w:numFmt w:val="bullet"/>
      <w:pStyle w:val="1493"/>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6">
    <w:nsid w:val="50656C35"/>
    <w:multiLevelType w:val="multilevel"/>
    <w:tmpl w:val="50656C35"/>
    <w:lvl w:ilvl="0" w:tentative="0">
      <w:start w:val="1"/>
      <w:numFmt w:val="bullet"/>
      <w:pStyle w:val="2133"/>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57">
    <w:nsid w:val="533C738B"/>
    <w:multiLevelType w:val="singleLevel"/>
    <w:tmpl w:val="533C738B"/>
    <w:lvl w:ilvl="0" w:tentative="0">
      <w:start w:val="1"/>
      <w:numFmt w:val="upperLetter"/>
      <w:pStyle w:val="402"/>
      <w:lvlText w:val="%1．"/>
      <w:lvlJc w:val="left"/>
      <w:pPr>
        <w:tabs>
          <w:tab w:val="left" w:pos="1050"/>
        </w:tabs>
        <w:ind w:left="1050" w:hanging="480"/>
      </w:pPr>
      <w:rPr>
        <w:rFonts w:hint="eastAsia"/>
      </w:rPr>
    </w:lvl>
  </w:abstractNum>
  <w:abstractNum w:abstractNumId="58">
    <w:nsid w:val="53D25FE1"/>
    <w:multiLevelType w:val="multilevel"/>
    <w:tmpl w:val="53D25FE1"/>
    <w:lvl w:ilvl="0" w:tentative="0">
      <w:start w:val="1"/>
      <w:numFmt w:val="bullet"/>
      <w:pStyle w:val="2190"/>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9">
    <w:nsid w:val="563E47A3"/>
    <w:multiLevelType w:val="multilevel"/>
    <w:tmpl w:val="563E47A3"/>
    <w:lvl w:ilvl="0" w:tentative="0">
      <w:start w:val="1"/>
      <w:numFmt w:val="lowerLetter"/>
      <w:pStyle w:val="632"/>
      <w:lvlText w:val="%1)"/>
      <w:lvlJc w:val="left"/>
      <w:pPr>
        <w:tabs>
          <w:tab w:val="left" w:pos="840"/>
        </w:tabs>
        <w:ind w:left="840" w:hanging="420"/>
      </w:pPr>
      <w:rPr>
        <w:rFonts w:hint="eastAsia"/>
      </w:rPr>
    </w:lvl>
    <w:lvl w:ilvl="1" w:tentative="0">
      <w:start w:val="1"/>
      <w:numFmt w:val="upp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
    <w:nsid w:val="56AC5814"/>
    <w:multiLevelType w:val="singleLevel"/>
    <w:tmpl w:val="56AC5814"/>
    <w:lvl w:ilvl="0" w:tentative="0">
      <w:start w:val="1"/>
      <w:numFmt w:val="decimal"/>
      <w:pStyle w:val="732"/>
      <w:lvlText w:val="（%1）"/>
      <w:lvlJc w:val="left"/>
      <w:pPr>
        <w:tabs>
          <w:tab w:val="left" w:pos="720"/>
        </w:tabs>
        <w:ind w:left="425" w:hanging="425"/>
      </w:pPr>
      <w:rPr>
        <w:rFonts w:hint="default" w:ascii="Times New Roman" w:hAnsi="Times New Roman" w:cs="Times New Roman"/>
      </w:rPr>
    </w:lvl>
  </w:abstractNum>
  <w:abstractNum w:abstractNumId="61">
    <w:nsid w:val="5A815070"/>
    <w:multiLevelType w:val="multilevel"/>
    <w:tmpl w:val="5A815070"/>
    <w:lvl w:ilvl="0" w:tentative="0">
      <w:start w:val="1"/>
      <w:numFmt w:val="decimal"/>
      <w:pStyle w:val="740"/>
      <w:lvlText w:val="%1、"/>
      <w:lvlJc w:val="left"/>
      <w:pPr>
        <w:tabs>
          <w:tab w:val="left" w:pos="840"/>
        </w:tabs>
        <w:ind w:left="840" w:hanging="360"/>
      </w:pPr>
    </w:lvl>
    <w:lvl w:ilvl="1" w:tentative="0">
      <w:start w:val="1"/>
      <w:numFmt w:val="lowerLetter"/>
      <w:lvlText w:val="%2)"/>
      <w:lvlJc w:val="left"/>
      <w:pPr>
        <w:tabs>
          <w:tab w:val="left" w:pos="1320"/>
        </w:tabs>
        <w:ind w:left="1320" w:hanging="42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60DD3C0D"/>
    <w:multiLevelType w:val="multilevel"/>
    <w:tmpl w:val="60DD3C0D"/>
    <w:lvl w:ilvl="0" w:tentative="0">
      <w:start w:val="1"/>
      <w:numFmt w:val="decimal"/>
      <w:pStyle w:val="443"/>
      <w:lvlText w:val="%1."/>
      <w:lvlJc w:val="left"/>
      <w:pPr>
        <w:tabs>
          <w:tab w:val="left" w:pos="482"/>
        </w:tabs>
        <w:ind w:left="482" w:hanging="482"/>
      </w:pPr>
      <w:rPr>
        <w:rFonts w:hint="eastAsia" w:eastAsia="宋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
    <w:nsid w:val="62DE3742"/>
    <w:multiLevelType w:val="multilevel"/>
    <w:tmpl w:val="62DE3742"/>
    <w:lvl w:ilvl="0" w:tentative="0">
      <w:start w:val="1"/>
      <w:numFmt w:val="bullet"/>
      <w:lvlText w:val=""/>
      <w:lvlJc w:val="left"/>
      <w:pPr>
        <w:tabs>
          <w:tab w:val="left" w:pos="480"/>
        </w:tabs>
        <w:ind w:left="480" w:hanging="420"/>
      </w:pPr>
      <w:rPr>
        <w:rFonts w:hint="default" w:ascii="Wingdings" w:hAnsi="Wingdings"/>
      </w:rPr>
    </w:lvl>
    <w:lvl w:ilvl="1" w:tentative="0">
      <w:start w:val="1"/>
      <w:numFmt w:val="bullet"/>
      <w:pStyle w:val="853"/>
      <w:lvlText w:val=""/>
      <w:lvlJc w:val="left"/>
      <w:pPr>
        <w:tabs>
          <w:tab w:val="left" w:pos="900"/>
        </w:tabs>
        <w:ind w:left="900" w:hanging="420"/>
      </w:pPr>
      <w:rPr>
        <w:rFonts w:hint="default" w:ascii="Wingdings" w:hAnsi="Wingdings"/>
      </w:r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64">
    <w:nsid w:val="6AC132B7"/>
    <w:multiLevelType w:val="multilevel"/>
    <w:tmpl w:val="6AC132B7"/>
    <w:lvl w:ilvl="0" w:tentative="0">
      <w:start w:val="1"/>
      <w:numFmt w:val="decimal"/>
      <w:pStyle w:val="5"/>
      <w:lvlText w:val="%1"/>
      <w:lvlJc w:val="left"/>
      <w:pPr>
        <w:ind w:left="0" w:firstLine="0"/>
      </w:pPr>
      <w:rPr>
        <w:rFonts w:hint="eastAsia"/>
        <w:lang w:val="en-US"/>
      </w:rPr>
    </w:lvl>
    <w:lvl w:ilvl="1" w:tentative="0">
      <w:start w:val="1"/>
      <w:numFmt w:val="decimal"/>
      <w:pStyle w:val="6"/>
      <w:lvlText w:val="%1.%2"/>
      <w:lvlJc w:val="left"/>
      <w:pPr>
        <w:ind w:left="576" w:hanging="576"/>
      </w:pPr>
      <w:rPr>
        <w:rFonts w:hint="eastAsia"/>
        <w:color w:val="auto"/>
      </w:rPr>
    </w:lvl>
    <w:lvl w:ilvl="2" w:tentative="0">
      <w:start w:val="1"/>
      <w:numFmt w:val="decimal"/>
      <w:pStyle w:val="7"/>
      <w:lvlText w:val="%1.%2.%3"/>
      <w:lvlJc w:val="left"/>
      <w:pPr>
        <w:ind w:left="862" w:hanging="720"/>
      </w:pPr>
      <w:rPr>
        <w:rFonts w:hint="default"/>
        <w:color w:val="auto"/>
        <w:sz w:val="28"/>
        <w:szCs w:val="28"/>
      </w:rPr>
    </w:lvl>
    <w:lvl w:ilvl="3" w:tentative="0">
      <w:start w:val="1"/>
      <w:numFmt w:val="decimal"/>
      <w:pStyle w:val="8"/>
      <w:lvlText w:val="%1.%2.%3.%4"/>
      <w:lvlJc w:val="left"/>
      <w:pPr>
        <w:ind w:left="864" w:hanging="864"/>
      </w:pPr>
      <w:rPr>
        <w:rFonts w:hint="eastAsia"/>
        <w:b w:val="0"/>
        <w:lang w:val="en-US"/>
      </w:rPr>
    </w:lvl>
    <w:lvl w:ilvl="4" w:tentative="0">
      <w:start w:val="1"/>
      <w:numFmt w:val="decimal"/>
      <w:pStyle w:val="9"/>
      <w:lvlText w:val="%1.%2.%3.%4.%5"/>
      <w:lvlJc w:val="left"/>
      <w:pPr>
        <w:ind w:left="1008" w:hanging="1008"/>
      </w:pPr>
      <w:rPr>
        <w:rFonts w:hint="eastAsia"/>
      </w:rPr>
    </w:lvl>
    <w:lvl w:ilvl="5" w:tentative="0">
      <w:start w:val="1"/>
      <w:numFmt w:val="decimal"/>
      <w:pStyle w:val="10"/>
      <w:lvlText w:val="%1.%2.%3.%4.%5.%6"/>
      <w:lvlJc w:val="left"/>
      <w:pPr>
        <w:ind w:left="1152" w:hanging="1152"/>
      </w:pPr>
      <w:rPr>
        <w:rFonts w:hint="eastAsia"/>
      </w:rPr>
    </w:lvl>
    <w:lvl w:ilvl="6" w:tentative="0">
      <w:start w:val="1"/>
      <w:numFmt w:val="decimal"/>
      <w:pStyle w:val="11"/>
      <w:lvlText w:val="%1.%2.%3.%4.%5.%6.%7"/>
      <w:lvlJc w:val="left"/>
      <w:pPr>
        <w:ind w:left="1296" w:hanging="1296"/>
      </w:pPr>
      <w:rPr>
        <w:rFonts w:hint="eastAsia"/>
      </w:rPr>
    </w:lvl>
    <w:lvl w:ilvl="7" w:tentative="0">
      <w:start w:val="1"/>
      <w:numFmt w:val="decimal"/>
      <w:pStyle w:val="12"/>
      <w:lvlText w:val="%1.%2.%3.%4.%5.%6.%7.%8"/>
      <w:lvlJc w:val="left"/>
      <w:pPr>
        <w:ind w:left="1440" w:hanging="1440"/>
      </w:pPr>
      <w:rPr>
        <w:rFonts w:hint="eastAsia"/>
      </w:rPr>
    </w:lvl>
    <w:lvl w:ilvl="8" w:tentative="0">
      <w:start w:val="1"/>
      <w:numFmt w:val="decimal"/>
      <w:pStyle w:val="13"/>
      <w:lvlText w:val="%1.%2.%3.%4.%5.%6.%7.%8.%9"/>
      <w:lvlJc w:val="left"/>
      <w:pPr>
        <w:ind w:left="1584" w:hanging="1584"/>
      </w:pPr>
      <w:rPr>
        <w:rFonts w:hint="eastAsia"/>
      </w:rPr>
    </w:lvl>
  </w:abstractNum>
  <w:abstractNum w:abstractNumId="65">
    <w:nsid w:val="6ADE07BD"/>
    <w:multiLevelType w:val="multilevel"/>
    <w:tmpl w:val="6ADE07BD"/>
    <w:lvl w:ilvl="0" w:tentative="0">
      <w:start w:val="1"/>
      <w:numFmt w:val="chineseCountingThousand"/>
      <w:pStyle w:val="225"/>
      <w:suff w:val="space"/>
      <w:lvlText w:val="第%1部分"/>
      <w:lvlJc w:val="left"/>
      <w:pPr>
        <w:ind w:left="0" w:firstLine="0"/>
      </w:pPr>
      <w:rPr>
        <w:rFonts w:hint="eastAsia"/>
      </w:rPr>
    </w:lvl>
    <w:lvl w:ilvl="1" w:tentative="0">
      <w:start w:val="1"/>
      <w:numFmt w:val="decimal"/>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default" w:ascii="Arial" w:hAnsi="Arial"/>
        <w:sz w:val="30"/>
        <w:szCs w:val="30"/>
      </w:rPr>
    </w:lvl>
    <w:lvl w:ilvl="3" w:tentative="0">
      <w:start w:val="1"/>
      <w:numFmt w:val="decimal"/>
      <w:isLgl/>
      <w:suff w:val="space"/>
      <w:lvlText w:val="%1.%2.%3.%4"/>
      <w:lvlJc w:val="left"/>
      <w:pPr>
        <w:ind w:left="0" w:firstLine="0"/>
      </w:pPr>
      <w:rPr>
        <w:rFonts w:hint="default" w:ascii="Arial" w:hAnsi="Arial"/>
      </w:rPr>
    </w:lvl>
    <w:lvl w:ilvl="4" w:tentative="0">
      <w:start w:val="1"/>
      <w:numFmt w:val="decimal"/>
      <w:isLgl/>
      <w:suff w:val="space"/>
      <w:lvlText w:val="%1.%2.%3.%4.%5"/>
      <w:lvlJc w:val="left"/>
      <w:pPr>
        <w:ind w:left="0" w:firstLine="0"/>
      </w:pPr>
      <w:rPr>
        <w:rFonts w:hint="default" w:ascii="Arial" w:hAnsi="Arial"/>
        <w:sz w:val="24"/>
        <w:szCs w:val="24"/>
      </w:rPr>
    </w:lvl>
    <w:lvl w:ilvl="5" w:tentative="0">
      <w:start w:val="1"/>
      <w:numFmt w:val="decimal"/>
      <w:isLgl/>
      <w:suff w:val="space"/>
      <w:lvlText w:val="%1.%2.%3.%4.%5.%6"/>
      <w:lvlJc w:val="left"/>
      <w:pPr>
        <w:ind w:left="0" w:firstLine="0"/>
      </w:pPr>
      <w:rPr>
        <w:rFonts w:hint="default" w:ascii="Arial" w:hAnsi="Arial"/>
        <w:sz w:val="24"/>
        <w:szCs w:val="24"/>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6">
    <w:nsid w:val="6C4F65EC"/>
    <w:multiLevelType w:val="multilevel"/>
    <w:tmpl w:val="6C4F65EC"/>
    <w:lvl w:ilvl="0" w:tentative="0">
      <w:start w:val="1"/>
      <w:numFmt w:val="decimal"/>
      <w:pStyle w:val="425"/>
      <w:lvlText w:val="%1 "/>
      <w:lvlJc w:val="left"/>
      <w:pPr>
        <w:tabs>
          <w:tab w:val="left" w:pos="0"/>
        </w:tabs>
        <w:ind w:left="425" w:hanging="425"/>
      </w:pPr>
      <w:rPr>
        <w:rFonts w:hint="eastAsia"/>
      </w:rPr>
    </w:lvl>
    <w:lvl w:ilvl="1" w:tentative="0">
      <w:start w:val="1"/>
      <w:numFmt w:val="decimal"/>
      <w:pStyle w:val="427"/>
      <w:lvlText w:val="%1.%2 "/>
      <w:lvlJc w:val="left"/>
      <w:pPr>
        <w:tabs>
          <w:tab w:val="left" w:pos="0"/>
        </w:tabs>
        <w:ind w:left="567" w:hanging="567"/>
      </w:pPr>
      <w:rPr>
        <w:rFonts w:hint="eastAsia" w:ascii="Times New Roman" w:hAnsi="Times New Roman" w:eastAsia="宋体"/>
        <w:b/>
        <w:bCs/>
        <w:i w:val="0"/>
        <w:iCs w:val="0"/>
        <w:caps w:val="0"/>
        <w:smallCaps w:val="0"/>
        <w:strike w:val="0"/>
        <w:dstrike w:val="0"/>
        <w:color w:val="auto"/>
        <w:spacing w:val="0"/>
        <w:w w:val="100"/>
        <w:kern w:val="2"/>
        <w:position w:val="0"/>
        <w:sz w:val="36"/>
        <w:u w:val="none"/>
        <w:shd w:val="clear" w:color="auto" w:fill="auto"/>
        <w14:shadow w14:blurRad="0" w14:dist="0" w14:dir="0" w14:sx="0" w14:sy="0" w14:kx="0" w14:ky="0" w14:algn="none">
          <w14:srgbClr w14:val="000000"/>
        </w14:shadow>
      </w:rPr>
    </w:lvl>
    <w:lvl w:ilvl="2" w:tentative="0">
      <w:start w:val="1"/>
      <w:numFmt w:val="decimal"/>
      <w:lvlText w:val="%1.%2.%3 "/>
      <w:lvlJc w:val="left"/>
      <w:pPr>
        <w:tabs>
          <w:tab w:val="left" w:pos="0"/>
        </w:tabs>
        <w:ind w:left="709" w:hanging="709"/>
      </w:pPr>
      <w:rPr>
        <w:rFonts w:hint="eastAsia" w:ascii="Times New Roman" w:hAnsi="Times New Roman" w:eastAsia="宋体"/>
        <w:b/>
        <w:bCs/>
        <w:i w:val="0"/>
        <w:iCs w:val="0"/>
        <w:caps w:val="0"/>
        <w:smallCaps w:val="0"/>
        <w:strike w:val="0"/>
        <w:dstrike w:val="0"/>
        <w:color w:val="auto"/>
        <w:spacing w:val="0"/>
        <w:w w:val="100"/>
        <w:kern w:val="2"/>
        <w:position w:val="0"/>
        <w:sz w:val="32"/>
        <w:u w:val="none"/>
        <w:shd w:val="clear" w:color="auto" w:fill="auto"/>
        <w14:shadow w14:blurRad="0" w14:dist="0" w14:dir="0" w14:sx="0" w14:sy="0" w14:kx="0" w14:ky="0" w14:algn="none">
          <w14:srgbClr w14:val="000000"/>
        </w14:shadow>
      </w:rPr>
    </w:lvl>
    <w:lvl w:ilvl="3" w:tentative="0">
      <w:start w:val="1"/>
      <w:numFmt w:val="decimal"/>
      <w:pStyle w:val="430"/>
      <w:lvlText w:val="%4） "/>
      <w:lvlJc w:val="left"/>
      <w:pPr>
        <w:tabs>
          <w:tab w:val="left" w:pos="426"/>
        </w:tabs>
        <w:ind w:left="852" w:hanging="426"/>
      </w:pPr>
      <w:rPr>
        <w:rFonts w:hint="eastAsia"/>
      </w:rPr>
    </w:lvl>
    <w:lvl w:ilvl="4" w:tentative="0">
      <w:start w:val="1"/>
      <w:numFmt w:val="lowerLetter"/>
      <w:pStyle w:val="431"/>
      <w:lvlText w:val="%5） "/>
      <w:lvlJc w:val="left"/>
      <w:pPr>
        <w:tabs>
          <w:tab w:val="left" w:pos="709"/>
        </w:tabs>
        <w:ind w:left="1276" w:hanging="567"/>
      </w:pPr>
      <w:rPr>
        <w:rFonts w:hint="eastAsia"/>
      </w:rPr>
    </w:lvl>
    <w:lvl w:ilvl="5" w:tentative="0">
      <w:start w:val="1"/>
      <w:numFmt w:val="lowerRoman"/>
      <w:lvlText w:val="%6） "/>
      <w:lvlJc w:val="left"/>
      <w:pPr>
        <w:tabs>
          <w:tab w:val="left" w:pos="0"/>
        </w:tabs>
        <w:ind w:left="1701" w:hanging="709"/>
      </w:pPr>
      <w:rPr>
        <w:rFonts w:hint="eastAsia"/>
      </w:rPr>
    </w:lvl>
    <w:lvl w:ilvl="6" w:tentative="0">
      <w:start w:val="1"/>
      <w:numFmt w:val="none"/>
      <w:lvlText w:val=""/>
      <w:lvlJc w:val="left"/>
      <w:pPr>
        <w:tabs>
          <w:tab w:val="left" w:pos="0"/>
        </w:tabs>
        <w:ind w:left="1276" w:hanging="856"/>
      </w:pPr>
      <w:rPr>
        <w:rFonts w:hint="eastAsia"/>
      </w:rPr>
    </w:lvl>
    <w:lvl w:ilvl="7" w:tentative="0">
      <w:start w:val="1"/>
      <w:numFmt w:val="none"/>
      <w:lvlText w:val=""/>
      <w:lvlJc w:val="left"/>
      <w:pPr>
        <w:tabs>
          <w:tab w:val="left" w:pos="0"/>
        </w:tabs>
        <w:ind w:left="1418" w:hanging="998"/>
      </w:pPr>
      <w:rPr>
        <w:rFonts w:hint="eastAsia"/>
      </w:rPr>
    </w:lvl>
    <w:lvl w:ilvl="8" w:tentative="0">
      <w:start w:val="1"/>
      <w:numFmt w:val="none"/>
      <w:lvlText w:val=""/>
      <w:lvlJc w:val="left"/>
      <w:pPr>
        <w:tabs>
          <w:tab w:val="left" w:pos="0"/>
        </w:tabs>
        <w:ind w:left="1559" w:hanging="1139"/>
      </w:pPr>
      <w:rPr>
        <w:rFonts w:hint="eastAsia"/>
      </w:rPr>
    </w:lvl>
  </w:abstractNum>
  <w:abstractNum w:abstractNumId="67">
    <w:nsid w:val="70BF2194"/>
    <w:multiLevelType w:val="multilevel"/>
    <w:tmpl w:val="70BF2194"/>
    <w:lvl w:ilvl="0" w:tentative="0">
      <w:start w:val="1"/>
      <w:numFmt w:val="bullet"/>
      <w:pStyle w:val="456"/>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8">
    <w:nsid w:val="724E6EC1"/>
    <w:multiLevelType w:val="multilevel"/>
    <w:tmpl w:val="724E6EC1"/>
    <w:lvl w:ilvl="0" w:tentative="0">
      <w:start w:val="1"/>
      <w:numFmt w:val="decimal"/>
      <w:pStyle w:val="992"/>
      <w:lvlText w:val="%1）"/>
      <w:lvlJc w:val="left"/>
      <w:pPr>
        <w:tabs>
          <w:tab w:val="left" w:pos="980"/>
        </w:tabs>
        <w:ind w:left="98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9">
    <w:nsid w:val="76933334"/>
    <w:multiLevelType w:val="multilevel"/>
    <w:tmpl w:val="76933334"/>
    <w:lvl w:ilvl="0" w:tentative="0">
      <w:start w:val="1"/>
      <w:numFmt w:val="none"/>
      <w:pStyle w:val="979"/>
      <w:lvlText w:val="%1——"/>
      <w:lvlJc w:val="left"/>
      <w:pPr>
        <w:tabs>
          <w:tab w:val="left" w:pos="1455"/>
        </w:tabs>
        <w:ind w:left="1155"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0">
    <w:nsid w:val="77B64E34"/>
    <w:multiLevelType w:val="multilevel"/>
    <w:tmpl w:val="77B64E34"/>
    <w:lvl w:ilvl="0" w:tentative="0">
      <w:start w:val="1"/>
      <w:numFmt w:val="bullet"/>
      <w:pStyle w:val="493"/>
      <w:lvlText w:val=""/>
      <w:lvlJc w:val="left"/>
      <w:pPr>
        <w:tabs>
          <w:tab w:val="left" w:pos="0"/>
        </w:tabs>
        <w:ind w:left="0" w:hanging="482"/>
      </w:pPr>
      <w:rPr>
        <w:rFonts w:hint="default" w:ascii="Wingdings" w:hAnsi="Wingdings"/>
      </w:rPr>
    </w:lvl>
    <w:lvl w:ilvl="1" w:tentative="0">
      <w:start w:val="1"/>
      <w:numFmt w:val="bullet"/>
      <w:lvlText w:val=""/>
      <w:lvlJc w:val="left"/>
      <w:pPr>
        <w:tabs>
          <w:tab w:val="left" w:pos="358"/>
        </w:tabs>
        <w:ind w:left="358" w:hanging="420"/>
      </w:pPr>
      <w:rPr>
        <w:rFonts w:hint="default" w:ascii="Wingdings" w:hAnsi="Wingdings"/>
      </w:rPr>
    </w:lvl>
    <w:lvl w:ilvl="2" w:tentative="0">
      <w:start w:val="1"/>
      <w:numFmt w:val="bullet"/>
      <w:lvlText w:val=""/>
      <w:lvlJc w:val="left"/>
      <w:pPr>
        <w:tabs>
          <w:tab w:val="left" w:pos="778"/>
        </w:tabs>
        <w:ind w:left="778" w:hanging="420"/>
      </w:pPr>
      <w:rPr>
        <w:rFonts w:hint="default" w:ascii="Wingdings" w:hAnsi="Wingdings"/>
      </w:rPr>
    </w:lvl>
    <w:lvl w:ilvl="3" w:tentative="0">
      <w:start w:val="1"/>
      <w:numFmt w:val="bullet"/>
      <w:lvlText w:val=""/>
      <w:lvlJc w:val="left"/>
      <w:pPr>
        <w:tabs>
          <w:tab w:val="left" w:pos="1198"/>
        </w:tabs>
        <w:ind w:left="1198" w:hanging="420"/>
      </w:pPr>
      <w:rPr>
        <w:rFonts w:hint="default" w:ascii="Wingdings" w:hAnsi="Wingdings"/>
      </w:rPr>
    </w:lvl>
    <w:lvl w:ilvl="4" w:tentative="0">
      <w:start w:val="1"/>
      <w:numFmt w:val="bullet"/>
      <w:lvlText w:val=""/>
      <w:lvlJc w:val="left"/>
      <w:pPr>
        <w:tabs>
          <w:tab w:val="left" w:pos="1618"/>
        </w:tabs>
        <w:ind w:left="1618" w:hanging="420"/>
      </w:pPr>
      <w:rPr>
        <w:rFonts w:hint="default" w:ascii="Wingdings" w:hAnsi="Wingdings"/>
      </w:rPr>
    </w:lvl>
    <w:lvl w:ilvl="5" w:tentative="0">
      <w:start w:val="1"/>
      <w:numFmt w:val="bullet"/>
      <w:lvlText w:val=""/>
      <w:lvlJc w:val="left"/>
      <w:pPr>
        <w:tabs>
          <w:tab w:val="left" w:pos="2038"/>
        </w:tabs>
        <w:ind w:left="2038" w:hanging="420"/>
      </w:pPr>
      <w:rPr>
        <w:rFonts w:hint="default" w:ascii="Wingdings" w:hAnsi="Wingdings"/>
      </w:rPr>
    </w:lvl>
    <w:lvl w:ilvl="6" w:tentative="0">
      <w:start w:val="1"/>
      <w:numFmt w:val="bullet"/>
      <w:lvlText w:val=""/>
      <w:lvlJc w:val="left"/>
      <w:pPr>
        <w:tabs>
          <w:tab w:val="left" w:pos="2458"/>
        </w:tabs>
        <w:ind w:left="2458" w:hanging="420"/>
      </w:pPr>
      <w:rPr>
        <w:rFonts w:hint="default" w:ascii="Wingdings" w:hAnsi="Wingdings"/>
      </w:rPr>
    </w:lvl>
    <w:lvl w:ilvl="7" w:tentative="0">
      <w:start w:val="1"/>
      <w:numFmt w:val="bullet"/>
      <w:lvlText w:val=""/>
      <w:lvlJc w:val="left"/>
      <w:pPr>
        <w:tabs>
          <w:tab w:val="left" w:pos="2878"/>
        </w:tabs>
        <w:ind w:left="2878" w:hanging="420"/>
      </w:pPr>
      <w:rPr>
        <w:rFonts w:hint="default" w:ascii="Wingdings" w:hAnsi="Wingdings"/>
      </w:rPr>
    </w:lvl>
    <w:lvl w:ilvl="8" w:tentative="0">
      <w:start w:val="1"/>
      <w:numFmt w:val="bullet"/>
      <w:lvlText w:val=""/>
      <w:lvlJc w:val="left"/>
      <w:pPr>
        <w:tabs>
          <w:tab w:val="left" w:pos="3298"/>
        </w:tabs>
        <w:ind w:left="3298" w:hanging="420"/>
      </w:pPr>
      <w:rPr>
        <w:rFonts w:hint="default" w:ascii="Wingdings" w:hAnsi="Wingdings"/>
      </w:rPr>
    </w:lvl>
  </w:abstractNum>
  <w:abstractNum w:abstractNumId="71">
    <w:nsid w:val="780076C8"/>
    <w:multiLevelType w:val="multilevel"/>
    <w:tmpl w:val="780076C8"/>
    <w:lvl w:ilvl="0" w:tentative="0">
      <w:start w:val="1"/>
      <w:numFmt w:val="bullet"/>
      <w:pStyle w:val="1343"/>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2">
    <w:nsid w:val="796B5126"/>
    <w:multiLevelType w:val="multilevel"/>
    <w:tmpl w:val="796B5126"/>
    <w:lvl w:ilvl="0" w:tentative="0">
      <w:start w:val="1"/>
      <w:numFmt w:val="decimal"/>
      <w:pStyle w:val="222"/>
      <w:isLgl/>
      <w:lvlText w:val="图%1."/>
      <w:lvlJc w:val="left"/>
      <w:pPr>
        <w:tabs>
          <w:tab w:val="left" w:pos="0"/>
        </w:tabs>
        <w:ind w:left="0" w:firstLine="851"/>
      </w:pPr>
      <w:rPr>
        <w:rFonts w:hint="eastAsia"/>
      </w:rPr>
    </w:lvl>
    <w:lvl w:ilvl="1" w:tentative="0">
      <w:start w:val="1"/>
      <w:numFmt w:val="decimal"/>
      <w:lvlText w:val="%1.%2."/>
      <w:lvlJc w:val="left"/>
      <w:pPr>
        <w:tabs>
          <w:tab w:val="left" w:pos="1418"/>
        </w:tabs>
        <w:ind w:left="1418" w:hanging="567"/>
      </w:pPr>
      <w:rPr>
        <w:rFonts w:hint="eastAsia"/>
      </w:rPr>
    </w:lvl>
    <w:lvl w:ilvl="2" w:tentative="0">
      <w:start w:val="1"/>
      <w:numFmt w:val="decimal"/>
      <w:lvlText w:val="%1.%2.%3."/>
      <w:lvlJc w:val="left"/>
      <w:pPr>
        <w:tabs>
          <w:tab w:val="left" w:pos="1560"/>
        </w:tabs>
        <w:ind w:left="1560" w:hanging="709"/>
      </w:pPr>
      <w:rPr>
        <w:rFonts w:hint="eastAsia"/>
      </w:rPr>
    </w:lvl>
    <w:lvl w:ilvl="3" w:tentative="0">
      <w:start w:val="1"/>
      <w:numFmt w:val="decimal"/>
      <w:lvlText w:val="%1.%2.%3.%4."/>
      <w:lvlJc w:val="left"/>
      <w:pPr>
        <w:tabs>
          <w:tab w:val="left" w:pos="1702"/>
        </w:tabs>
        <w:ind w:left="1702" w:hanging="851"/>
      </w:pPr>
      <w:rPr>
        <w:rFonts w:hint="eastAsia"/>
      </w:rPr>
    </w:lvl>
    <w:lvl w:ilvl="4" w:tentative="0">
      <w:start w:val="1"/>
      <w:numFmt w:val="decimal"/>
      <w:lvlText w:val="%1.%2.%3.%4.%5."/>
      <w:lvlJc w:val="left"/>
      <w:pPr>
        <w:tabs>
          <w:tab w:val="left" w:pos="1843"/>
        </w:tabs>
        <w:ind w:left="1843" w:hanging="992"/>
      </w:pPr>
      <w:rPr>
        <w:rFonts w:hint="eastAsia"/>
      </w:rPr>
    </w:lvl>
    <w:lvl w:ilvl="5" w:tentative="0">
      <w:start w:val="1"/>
      <w:numFmt w:val="decimal"/>
      <w:lvlText w:val="%1.%2.%3.%4.%5.%6."/>
      <w:lvlJc w:val="left"/>
      <w:pPr>
        <w:tabs>
          <w:tab w:val="left" w:pos="1985"/>
        </w:tabs>
        <w:ind w:left="1985" w:hanging="1134"/>
      </w:pPr>
      <w:rPr>
        <w:rFonts w:hint="eastAsia"/>
      </w:rPr>
    </w:lvl>
    <w:lvl w:ilvl="6" w:tentative="0">
      <w:start w:val="1"/>
      <w:numFmt w:val="decimal"/>
      <w:lvlText w:val="%1.%2.%3.%4.%5.%6.%7."/>
      <w:lvlJc w:val="left"/>
      <w:pPr>
        <w:tabs>
          <w:tab w:val="left" w:pos="2127"/>
        </w:tabs>
        <w:ind w:left="2127" w:hanging="1276"/>
      </w:pPr>
      <w:rPr>
        <w:rFonts w:hint="eastAsia"/>
      </w:rPr>
    </w:lvl>
    <w:lvl w:ilvl="7" w:tentative="0">
      <w:start w:val="1"/>
      <w:numFmt w:val="decimal"/>
      <w:lvlText w:val="%1.%2.%3.%4.%5.%6.%7.%8."/>
      <w:lvlJc w:val="left"/>
      <w:pPr>
        <w:tabs>
          <w:tab w:val="left" w:pos="2269"/>
        </w:tabs>
        <w:ind w:left="2269" w:hanging="1418"/>
      </w:pPr>
      <w:rPr>
        <w:rFonts w:hint="eastAsia"/>
      </w:rPr>
    </w:lvl>
    <w:lvl w:ilvl="8" w:tentative="0">
      <w:start w:val="1"/>
      <w:numFmt w:val="decimal"/>
      <w:lvlText w:val="%1.%2.%3.%4.%5.%6.%7.%8.%9."/>
      <w:lvlJc w:val="left"/>
      <w:pPr>
        <w:tabs>
          <w:tab w:val="left" w:pos="2410"/>
        </w:tabs>
        <w:ind w:left="2410" w:hanging="1559"/>
      </w:pPr>
      <w:rPr>
        <w:rFonts w:hint="eastAsia"/>
      </w:rPr>
    </w:lvl>
  </w:abstractNum>
  <w:abstractNum w:abstractNumId="73">
    <w:nsid w:val="7A1F435D"/>
    <w:multiLevelType w:val="multilevel"/>
    <w:tmpl w:val="7A1F435D"/>
    <w:lvl w:ilvl="0" w:tentative="0">
      <w:start w:val="1"/>
      <w:numFmt w:val="decimal"/>
      <w:pStyle w:val="993"/>
      <w:lvlText w:val="%1."/>
      <w:lvlJc w:val="left"/>
      <w:pPr>
        <w:tabs>
          <w:tab w:val="left" w:pos="420"/>
        </w:tabs>
        <w:ind w:left="420" w:hanging="420"/>
      </w:pPr>
    </w:lvl>
    <w:lvl w:ilvl="1" w:tentative="0">
      <w:start w:val="1"/>
      <w:numFmt w:val="decimal"/>
      <w:lvlText w:val="（%2）"/>
      <w:lvlJc w:val="left"/>
      <w:pPr>
        <w:ind w:left="1020" w:hanging="60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4">
    <w:nsid w:val="7AC07A10"/>
    <w:multiLevelType w:val="multilevel"/>
    <w:tmpl w:val="7AC07A10"/>
    <w:lvl w:ilvl="0" w:tentative="0">
      <w:start w:val="1"/>
      <w:numFmt w:val="bullet"/>
      <w:pStyle w:val="2188"/>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5">
    <w:nsid w:val="7B7D4113"/>
    <w:multiLevelType w:val="multilevel"/>
    <w:tmpl w:val="7B7D4113"/>
    <w:lvl w:ilvl="0" w:tentative="0">
      <w:start w:val="1"/>
      <w:numFmt w:val="decimal"/>
      <w:pStyle w:val="552"/>
      <w:lvlText w:val="第%1章"/>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6">
    <w:nsid w:val="7C6E547A"/>
    <w:multiLevelType w:val="multilevel"/>
    <w:tmpl w:val="7C6E547A"/>
    <w:lvl w:ilvl="0" w:tentative="0">
      <w:start w:val="1"/>
      <w:numFmt w:val="bullet"/>
      <w:pStyle w:val="460"/>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600"/>
        </w:tabs>
        <w:ind w:left="-600" w:hanging="420"/>
      </w:pPr>
      <w:rPr>
        <w:rFonts w:hint="default" w:ascii="Wingdings" w:hAnsi="Wingdings"/>
      </w:rPr>
    </w:lvl>
    <w:lvl w:ilvl="2" w:tentative="0">
      <w:start w:val="1"/>
      <w:numFmt w:val="bullet"/>
      <w:lvlText w:val=""/>
      <w:lvlJc w:val="left"/>
      <w:pPr>
        <w:tabs>
          <w:tab w:val="left" w:pos="-180"/>
        </w:tabs>
        <w:ind w:left="-180" w:hanging="420"/>
      </w:pPr>
      <w:rPr>
        <w:rFonts w:hint="default" w:ascii="Wingdings" w:hAnsi="Wingdings"/>
      </w:rPr>
    </w:lvl>
    <w:lvl w:ilvl="3" w:tentative="0">
      <w:start w:val="1"/>
      <w:numFmt w:val="bullet"/>
      <w:lvlText w:val=""/>
      <w:lvlJc w:val="left"/>
      <w:pPr>
        <w:tabs>
          <w:tab w:val="left" w:pos="240"/>
        </w:tabs>
        <w:ind w:left="240" w:hanging="420"/>
      </w:pPr>
      <w:rPr>
        <w:rFonts w:hint="default" w:ascii="Wingdings" w:hAnsi="Wingdings"/>
      </w:rPr>
    </w:lvl>
    <w:lvl w:ilvl="4" w:tentative="0">
      <w:start w:val="1"/>
      <w:numFmt w:val="bullet"/>
      <w:lvlText w:val=""/>
      <w:lvlJc w:val="left"/>
      <w:pPr>
        <w:tabs>
          <w:tab w:val="left" w:pos="660"/>
        </w:tabs>
        <w:ind w:left="660" w:hanging="420"/>
      </w:pPr>
      <w:rPr>
        <w:rFonts w:hint="default" w:ascii="Wingdings" w:hAnsi="Wingdings"/>
      </w:rPr>
    </w:lvl>
    <w:lvl w:ilvl="5" w:tentative="0">
      <w:start w:val="1"/>
      <w:numFmt w:val="bullet"/>
      <w:lvlText w:val=""/>
      <w:lvlJc w:val="left"/>
      <w:pPr>
        <w:tabs>
          <w:tab w:val="left" w:pos="1080"/>
        </w:tabs>
        <w:ind w:left="1080" w:hanging="420"/>
      </w:pPr>
      <w:rPr>
        <w:rFonts w:hint="default" w:ascii="Wingdings" w:hAnsi="Wingdings"/>
      </w:rPr>
    </w:lvl>
    <w:lvl w:ilvl="6" w:tentative="0">
      <w:start w:val="1"/>
      <w:numFmt w:val="bullet"/>
      <w:lvlText w:val=""/>
      <w:lvlJc w:val="left"/>
      <w:pPr>
        <w:tabs>
          <w:tab w:val="left" w:pos="1500"/>
        </w:tabs>
        <w:ind w:left="1500" w:hanging="420"/>
      </w:pPr>
      <w:rPr>
        <w:rFonts w:hint="default" w:ascii="Wingdings" w:hAnsi="Wingdings"/>
      </w:rPr>
    </w:lvl>
    <w:lvl w:ilvl="7" w:tentative="0">
      <w:start w:val="1"/>
      <w:numFmt w:val="bullet"/>
      <w:lvlText w:val=""/>
      <w:lvlJc w:val="left"/>
      <w:pPr>
        <w:tabs>
          <w:tab w:val="left" w:pos="1920"/>
        </w:tabs>
        <w:ind w:left="1920" w:hanging="420"/>
      </w:pPr>
      <w:rPr>
        <w:rFonts w:hint="default" w:ascii="Wingdings" w:hAnsi="Wingdings"/>
      </w:rPr>
    </w:lvl>
    <w:lvl w:ilvl="8" w:tentative="0">
      <w:start w:val="1"/>
      <w:numFmt w:val="bullet"/>
      <w:lvlText w:val=""/>
      <w:lvlJc w:val="left"/>
      <w:pPr>
        <w:tabs>
          <w:tab w:val="left" w:pos="2340"/>
        </w:tabs>
        <w:ind w:left="2340" w:hanging="420"/>
      </w:pPr>
      <w:rPr>
        <w:rFonts w:hint="default" w:ascii="Wingdings" w:hAnsi="Wingdings"/>
      </w:rPr>
    </w:lvl>
  </w:abstractNum>
  <w:abstractNum w:abstractNumId="77">
    <w:nsid w:val="7E606C2D"/>
    <w:multiLevelType w:val="multilevel"/>
    <w:tmpl w:val="7E606C2D"/>
    <w:lvl w:ilvl="0" w:tentative="0">
      <w:start w:val="1"/>
      <w:numFmt w:val="decimal"/>
      <w:pStyle w:val="635"/>
      <w:lvlText w:val="%1."/>
      <w:lvlJc w:val="left"/>
      <w:pPr>
        <w:tabs>
          <w:tab w:val="left" w:pos="-2274"/>
        </w:tabs>
        <w:ind w:left="-2274" w:hanging="420"/>
      </w:pPr>
      <w:rPr>
        <w:rFonts w:hint="default"/>
      </w:rPr>
    </w:lvl>
    <w:lvl w:ilvl="1" w:tentative="0">
      <w:start w:val="1"/>
      <w:numFmt w:val="bullet"/>
      <w:lvlText w:val=""/>
      <w:lvlJc w:val="left"/>
      <w:pPr>
        <w:tabs>
          <w:tab w:val="left" w:pos="-1854"/>
        </w:tabs>
        <w:ind w:left="-1854" w:hanging="420"/>
      </w:pPr>
      <w:rPr>
        <w:rFonts w:hint="default" w:ascii="Wingdings" w:hAnsi="Wingdings"/>
      </w:rPr>
    </w:lvl>
    <w:lvl w:ilvl="2" w:tentative="0">
      <w:start w:val="1"/>
      <w:numFmt w:val="bullet"/>
      <w:lvlText w:val=""/>
      <w:lvlJc w:val="left"/>
      <w:pPr>
        <w:tabs>
          <w:tab w:val="left" w:pos="-1434"/>
        </w:tabs>
        <w:ind w:left="-1434" w:hanging="420"/>
      </w:pPr>
      <w:rPr>
        <w:rFonts w:hint="default" w:ascii="Wingdings" w:hAnsi="Wingdings"/>
      </w:rPr>
    </w:lvl>
    <w:lvl w:ilvl="3" w:tentative="0">
      <w:start w:val="1"/>
      <w:numFmt w:val="bullet"/>
      <w:lvlText w:val=""/>
      <w:lvlJc w:val="left"/>
      <w:pPr>
        <w:tabs>
          <w:tab w:val="left" w:pos="-1014"/>
        </w:tabs>
        <w:ind w:left="-1014" w:hanging="420"/>
      </w:pPr>
      <w:rPr>
        <w:rFonts w:hint="default" w:ascii="Wingdings" w:hAnsi="Wingdings"/>
      </w:rPr>
    </w:lvl>
    <w:lvl w:ilvl="4" w:tentative="0">
      <w:start w:val="1"/>
      <w:numFmt w:val="bullet"/>
      <w:lvlText w:val=""/>
      <w:lvlJc w:val="left"/>
      <w:pPr>
        <w:tabs>
          <w:tab w:val="left" w:pos="-594"/>
        </w:tabs>
        <w:ind w:left="-594" w:hanging="420"/>
      </w:pPr>
      <w:rPr>
        <w:rFonts w:hint="default" w:ascii="Wingdings" w:hAnsi="Wingdings"/>
      </w:rPr>
    </w:lvl>
    <w:lvl w:ilvl="5" w:tentative="0">
      <w:start w:val="1"/>
      <w:numFmt w:val="bullet"/>
      <w:lvlText w:val=""/>
      <w:lvlJc w:val="left"/>
      <w:pPr>
        <w:tabs>
          <w:tab w:val="left" w:pos="-174"/>
        </w:tabs>
        <w:ind w:left="-174" w:hanging="420"/>
      </w:pPr>
      <w:rPr>
        <w:rFonts w:hint="default" w:ascii="Wingdings" w:hAnsi="Wingdings"/>
      </w:rPr>
    </w:lvl>
    <w:lvl w:ilvl="6" w:tentative="0">
      <w:start w:val="1"/>
      <w:numFmt w:val="bullet"/>
      <w:lvlText w:val=""/>
      <w:lvlJc w:val="left"/>
      <w:pPr>
        <w:tabs>
          <w:tab w:val="left" w:pos="246"/>
        </w:tabs>
        <w:ind w:left="246" w:hanging="420"/>
      </w:pPr>
      <w:rPr>
        <w:rFonts w:hint="default" w:ascii="Wingdings" w:hAnsi="Wingdings"/>
      </w:rPr>
    </w:lvl>
    <w:lvl w:ilvl="7" w:tentative="0">
      <w:start w:val="1"/>
      <w:numFmt w:val="bullet"/>
      <w:lvlText w:val=""/>
      <w:lvlJc w:val="left"/>
      <w:pPr>
        <w:tabs>
          <w:tab w:val="left" w:pos="666"/>
        </w:tabs>
        <w:ind w:left="666" w:hanging="420"/>
      </w:pPr>
      <w:rPr>
        <w:rFonts w:hint="default" w:ascii="Wingdings" w:hAnsi="Wingdings"/>
      </w:rPr>
    </w:lvl>
    <w:lvl w:ilvl="8" w:tentative="0">
      <w:start w:val="1"/>
      <w:numFmt w:val="bullet"/>
      <w:lvlText w:val=""/>
      <w:lvlJc w:val="left"/>
      <w:pPr>
        <w:tabs>
          <w:tab w:val="left" w:pos="1086"/>
        </w:tabs>
        <w:ind w:left="1086" w:hanging="420"/>
      </w:pPr>
      <w:rPr>
        <w:rFonts w:hint="default" w:ascii="Wingdings" w:hAnsi="Wingdings"/>
      </w:rPr>
    </w:lvl>
  </w:abstractNum>
  <w:abstractNum w:abstractNumId="78">
    <w:nsid w:val="7EB54622"/>
    <w:multiLevelType w:val="multilevel"/>
    <w:tmpl w:val="7EB54622"/>
    <w:lvl w:ilvl="0" w:tentative="0">
      <w:start w:val="1"/>
      <w:numFmt w:val="upperRoman"/>
      <w:pStyle w:val="1399"/>
      <w:lvlText w:val="%1."/>
      <w:lvlJc w:val="left"/>
      <w:pPr>
        <w:tabs>
          <w:tab w:val="left" w:pos="420"/>
        </w:tabs>
        <w:ind w:left="420" w:hanging="420"/>
      </w:p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64"/>
  </w:num>
  <w:num w:numId="2">
    <w:abstractNumId w:val="4"/>
  </w:num>
  <w:num w:numId="3">
    <w:abstractNumId w:val="6"/>
  </w:num>
  <w:num w:numId="4">
    <w:abstractNumId w:val="9"/>
  </w:num>
  <w:num w:numId="5">
    <w:abstractNumId w:val="10"/>
  </w:num>
  <w:num w:numId="6">
    <w:abstractNumId w:val="7"/>
  </w:num>
  <w:num w:numId="7">
    <w:abstractNumId w:val="3"/>
  </w:num>
  <w:num w:numId="8">
    <w:abstractNumId w:val="8"/>
  </w:num>
  <w:num w:numId="9">
    <w:abstractNumId w:val="5"/>
  </w:num>
  <w:num w:numId="10">
    <w:abstractNumId w:val="2"/>
  </w:num>
  <w:num w:numId="11">
    <w:abstractNumId w:val="54"/>
  </w:num>
  <w:num w:numId="12">
    <w:abstractNumId w:val="72"/>
  </w:num>
  <w:num w:numId="13">
    <w:abstractNumId w:val="19"/>
  </w:num>
  <w:num w:numId="14">
    <w:abstractNumId w:val="65"/>
  </w:num>
  <w:num w:numId="15">
    <w:abstractNumId w:val="17"/>
  </w:num>
  <w:num w:numId="16">
    <w:abstractNumId w:val="28"/>
  </w:num>
  <w:num w:numId="17">
    <w:abstractNumId w:val="45"/>
  </w:num>
  <w:num w:numId="18">
    <w:abstractNumId w:val="32"/>
  </w:num>
  <w:num w:numId="19">
    <w:abstractNumId w:val="24"/>
  </w:num>
  <w:num w:numId="20">
    <w:abstractNumId w:val="31"/>
  </w:num>
  <w:num w:numId="21">
    <w:abstractNumId w:val="57"/>
  </w:num>
  <w:num w:numId="22">
    <w:abstractNumId w:val="66"/>
  </w:num>
  <w:num w:numId="23">
    <w:abstractNumId w:val="23"/>
  </w:num>
  <w:num w:numId="24">
    <w:abstractNumId w:val="26"/>
  </w:num>
  <w:num w:numId="25">
    <w:abstractNumId w:val="62"/>
  </w:num>
  <w:num w:numId="26">
    <w:abstractNumId w:val="67"/>
  </w:num>
  <w:num w:numId="27">
    <w:abstractNumId w:val="76"/>
  </w:num>
  <w:num w:numId="28">
    <w:abstractNumId w:val="25"/>
  </w:num>
  <w:num w:numId="29">
    <w:abstractNumId w:val="42"/>
  </w:num>
  <w:num w:numId="30">
    <w:abstractNumId w:val="35"/>
  </w:num>
  <w:num w:numId="31">
    <w:abstractNumId w:val="27"/>
  </w:num>
  <w:num w:numId="32">
    <w:abstractNumId w:val="70"/>
  </w:num>
  <w:num w:numId="33">
    <w:abstractNumId w:val="14"/>
  </w:num>
  <w:num w:numId="34">
    <w:abstractNumId w:val="51"/>
  </w:num>
  <w:num w:numId="35">
    <w:abstractNumId w:val="47"/>
  </w:num>
  <w:num w:numId="36">
    <w:abstractNumId w:val="30"/>
  </w:num>
  <w:num w:numId="37">
    <w:abstractNumId w:val="75"/>
  </w:num>
  <w:num w:numId="38">
    <w:abstractNumId w:val="36"/>
  </w:num>
  <w:num w:numId="39">
    <w:abstractNumId w:val="38"/>
  </w:num>
  <w:num w:numId="40">
    <w:abstractNumId w:val="52"/>
  </w:num>
  <w:num w:numId="41">
    <w:abstractNumId w:val="34"/>
  </w:num>
  <w:num w:numId="42">
    <w:abstractNumId w:val="43"/>
  </w:num>
  <w:num w:numId="43">
    <w:abstractNumId w:val="16"/>
  </w:num>
  <w:num w:numId="44">
    <w:abstractNumId w:val="59"/>
  </w:num>
  <w:num w:numId="45">
    <w:abstractNumId w:val="77"/>
  </w:num>
  <w:num w:numId="46">
    <w:abstractNumId w:val="60"/>
    <w:lvlOverride w:ilvl="0">
      <w:startOverride w:val="1"/>
    </w:lvlOverride>
  </w:num>
  <w:num w:numId="4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num>
  <w:num w:numId="4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20"/>
  </w:num>
  <w:num w:numId="52">
    <w:abstractNumId w:val="63"/>
  </w:num>
  <w:num w:numId="53">
    <w:abstractNumId w:val="18"/>
  </w:num>
  <w:num w:numId="54">
    <w:abstractNumId w:val="39"/>
  </w:num>
  <w:num w:numId="55">
    <w:abstractNumId w:val="11"/>
  </w:num>
  <w:num w:numId="56">
    <w:abstractNumId w:val="53"/>
  </w:num>
  <w:num w:numId="57">
    <w:abstractNumId w:val="69"/>
  </w:num>
  <w:num w:numId="58">
    <w:abstractNumId w:val="68"/>
  </w:num>
  <w:num w:numId="59">
    <w:abstractNumId w:val="73"/>
  </w:num>
  <w:num w:numId="60">
    <w:abstractNumId w:val="15"/>
  </w:num>
  <w:num w:numId="61">
    <w:abstractNumId w:val="12"/>
  </w:num>
  <w:num w:numId="62">
    <w:abstractNumId w:val="44"/>
  </w:num>
  <w:num w:numId="63">
    <w:abstractNumId w:val="48"/>
  </w:num>
  <w:num w:numId="64">
    <w:abstractNumId w:val="50"/>
  </w:num>
  <w:num w:numId="65">
    <w:abstractNumId w:val="71"/>
  </w:num>
  <w:num w:numId="66">
    <w:abstractNumId w:val="78"/>
  </w:num>
  <w:num w:numId="67">
    <w:abstractNumId w:val="40"/>
  </w:num>
  <w:num w:numId="68">
    <w:abstractNumId w:val="13"/>
  </w:num>
  <w:num w:numId="69">
    <w:abstractNumId w:val="29"/>
  </w:num>
  <w:num w:numId="70">
    <w:abstractNumId w:val="22"/>
  </w:num>
  <w:num w:numId="71">
    <w:abstractNumId w:val="55"/>
  </w:num>
  <w:num w:numId="72">
    <w:abstractNumId w:val="0"/>
  </w:num>
  <w:num w:numId="73">
    <w:abstractNumId w:val="1"/>
  </w:num>
  <w:num w:numId="74">
    <w:abstractNumId w:val="56"/>
  </w:num>
  <w:num w:numId="75">
    <w:abstractNumId w:val="74"/>
  </w:num>
  <w:num w:numId="76">
    <w:abstractNumId w:val="58"/>
  </w:num>
  <w:num w:numId="77">
    <w:abstractNumId w:val="37"/>
  </w:num>
  <w:num w:numId="78">
    <w:abstractNumId w:val="41"/>
  </w:num>
  <w:num w:numId="79">
    <w:abstractNumId w:val="46"/>
  </w:num>
  <w:num w:numId="8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98"/>
    <w:rsid w:val="000004A7"/>
    <w:rsid w:val="00000D3B"/>
    <w:rsid w:val="000030FE"/>
    <w:rsid w:val="0000332E"/>
    <w:rsid w:val="0000404C"/>
    <w:rsid w:val="0000568E"/>
    <w:rsid w:val="0000570F"/>
    <w:rsid w:val="0000701C"/>
    <w:rsid w:val="000071CC"/>
    <w:rsid w:val="00007309"/>
    <w:rsid w:val="00010E98"/>
    <w:rsid w:val="00011EBE"/>
    <w:rsid w:val="000128E8"/>
    <w:rsid w:val="000132BC"/>
    <w:rsid w:val="00014D97"/>
    <w:rsid w:val="000176A9"/>
    <w:rsid w:val="00017A01"/>
    <w:rsid w:val="000209C7"/>
    <w:rsid w:val="0002270E"/>
    <w:rsid w:val="000232BB"/>
    <w:rsid w:val="0002456E"/>
    <w:rsid w:val="0002510B"/>
    <w:rsid w:val="00025168"/>
    <w:rsid w:val="00025225"/>
    <w:rsid w:val="000275FE"/>
    <w:rsid w:val="00030AD7"/>
    <w:rsid w:val="0003198C"/>
    <w:rsid w:val="000321DD"/>
    <w:rsid w:val="00033EE4"/>
    <w:rsid w:val="00034D16"/>
    <w:rsid w:val="00035918"/>
    <w:rsid w:val="00036425"/>
    <w:rsid w:val="0003675F"/>
    <w:rsid w:val="00037981"/>
    <w:rsid w:val="000410BC"/>
    <w:rsid w:val="0004353D"/>
    <w:rsid w:val="00043982"/>
    <w:rsid w:val="000455D2"/>
    <w:rsid w:val="000456B1"/>
    <w:rsid w:val="0004571B"/>
    <w:rsid w:val="00050129"/>
    <w:rsid w:val="000501E1"/>
    <w:rsid w:val="00051067"/>
    <w:rsid w:val="000524E6"/>
    <w:rsid w:val="00052BE0"/>
    <w:rsid w:val="00056292"/>
    <w:rsid w:val="00056D2E"/>
    <w:rsid w:val="0006069E"/>
    <w:rsid w:val="000607C5"/>
    <w:rsid w:val="0006148A"/>
    <w:rsid w:val="00063CDD"/>
    <w:rsid w:val="00064817"/>
    <w:rsid w:val="000648BC"/>
    <w:rsid w:val="000650FF"/>
    <w:rsid w:val="0006581D"/>
    <w:rsid w:val="000658BC"/>
    <w:rsid w:val="00067627"/>
    <w:rsid w:val="000706FF"/>
    <w:rsid w:val="000723C2"/>
    <w:rsid w:val="0007247D"/>
    <w:rsid w:val="00072B81"/>
    <w:rsid w:val="00073679"/>
    <w:rsid w:val="00073841"/>
    <w:rsid w:val="00074268"/>
    <w:rsid w:val="0007768F"/>
    <w:rsid w:val="00080658"/>
    <w:rsid w:val="0008160F"/>
    <w:rsid w:val="000820D5"/>
    <w:rsid w:val="00083EAF"/>
    <w:rsid w:val="00084523"/>
    <w:rsid w:val="0008495F"/>
    <w:rsid w:val="000850E2"/>
    <w:rsid w:val="00085C8E"/>
    <w:rsid w:val="000870A8"/>
    <w:rsid w:val="00087BC7"/>
    <w:rsid w:val="00092A8A"/>
    <w:rsid w:val="00093217"/>
    <w:rsid w:val="00093F10"/>
    <w:rsid w:val="0009419F"/>
    <w:rsid w:val="00097680"/>
    <w:rsid w:val="000979A2"/>
    <w:rsid w:val="000A00DA"/>
    <w:rsid w:val="000A04DC"/>
    <w:rsid w:val="000A1955"/>
    <w:rsid w:val="000A1AA5"/>
    <w:rsid w:val="000A1BD4"/>
    <w:rsid w:val="000A1CA4"/>
    <w:rsid w:val="000A3CB2"/>
    <w:rsid w:val="000A5685"/>
    <w:rsid w:val="000A6598"/>
    <w:rsid w:val="000A69A6"/>
    <w:rsid w:val="000A6C33"/>
    <w:rsid w:val="000A71E8"/>
    <w:rsid w:val="000A7496"/>
    <w:rsid w:val="000A7556"/>
    <w:rsid w:val="000A756B"/>
    <w:rsid w:val="000A7D5A"/>
    <w:rsid w:val="000B0526"/>
    <w:rsid w:val="000B0E08"/>
    <w:rsid w:val="000B0F4E"/>
    <w:rsid w:val="000B2097"/>
    <w:rsid w:val="000B20B6"/>
    <w:rsid w:val="000B22F0"/>
    <w:rsid w:val="000B2E85"/>
    <w:rsid w:val="000B4313"/>
    <w:rsid w:val="000B4857"/>
    <w:rsid w:val="000B4A20"/>
    <w:rsid w:val="000B5901"/>
    <w:rsid w:val="000B6D56"/>
    <w:rsid w:val="000C046F"/>
    <w:rsid w:val="000C0A08"/>
    <w:rsid w:val="000C0DFD"/>
    <w:rsid w:val="000C164C"/>
    <w:rsid w:val="000C1933"/>
    <w:rsid w:val="000C273F"/>
    <w:rsid w:val="000C50D3"/>
    <w:rsid w:val="000C6712"/>
    <w:rsid w:val="000C67C7"/>
    <w:rsid w:val="000C67FC"/>
    <w:rsid w:val="000C6C75"/>
    <w:rsid w:val="000C7362"/>
    <w:rsid w:val="000D0CBD"/>
    <w:rsid w:val="000D24D0"/>
    <w:rsid w:val="000D392E"/>
    <w:rsid w:val="000D4573"/>
    <w:rsid w:val="000D61C7"/>
    <w:rsid w:val="000D641B"/>
    <w:rsid w:val="000D6830"/>
    <w:rsid w:val="000D707A"/>
    <w:rsid w:val="000E0DD8"/>
    <w:rsid w:val="000E2D7B"/>
    <w:rsid w:val="000E37E9"/>
    <w:rsid w:val="000E60A2"/>
    <w:rsid w:val="000E73A2"/>
    <w:rsid w:val="000F115F"/>
    <w:rsid w:val="000F1623"/>
    <w:rsid w:val="000F1CAB"/>
    <w:rsid w:val="000F3FC5"/>
    <w:rsid w:val="000F5423"/>
    <w:rsid w:val="000F547C"/>
    <w:rsid w:val="000F62B3"/>
    <w:rsid w:val="000F7E16"/>
    <w:rsid w:val="00101F22"/>
    <w:rsid w:val="00101FA9"/>
    <w:rsid w:val="00102460"/>
    <w:rsid w:val="001033FE"/>
    <w:rsid w:val="001034D3"/>
    <w:rsid w:val="00103E3A"/>
    <w:rsid w:val="00104053"/>
    <w:rsid w:val="0010448A"/>
    <w:rsid w:val="0010591A"/>
    <w:rsid w:val="001064C0"/>
    <w:rsid w:val="0010660F"/>
    <w:rsid w:val="0010695C"/>
    <w:rsid w:val="00107738"/>
    <w:rsid w:val="00110D08"/>
    <w:rsid w:val="00111565"/>
    <w:rsid w:val="00111574"/>
    <w:rsid w:val="00112332"/>
    <w:rsid w:val="00113B5B"/>
    <w:rsid w:val="00114C52"/>
    <w:rsid w:val="00114C7A"/>
    <w:rsid w:val="00115A77"/>
    <w:rsid w:val="001206B4"/>
    <w:rsid w:val="00120DAF"/>
    <w:rsid w:val="001218DC"/>
    <w:rsid w:val="00122890"/>
    <w:rsid w:val="0012298B"/>
    <w:rsid w:val="00123DF5"/>
    <w:rsid w:val="001247E6"/>
    <w:rsid w:val="00125055"/>
    <w:rsid w:val="00130A59"/>
    <w:rsid w:val="001313E8"/>
    <w:rsid w:val="00131577"/>
    <w:rsid w:val="00133B71"/>
    <w:rsid w:val="00133DB1"/>
    <w:rsid w:val="0013526F"/>
    <w:rsid w:val="001352BF"/>
    <w:rsid w:val="00135668"/>
    <w:rsid w:val="00136892"/>
    <w:rsid w:val="00136CF0"/>
    <w:rsid w:val="00136E0F"/>
    <w:rsid w:val="00141B41"/>
    <w:rsid w:val="0014364C"/>
    <w:rsid w:val="00143838"/>
    <w:rsid w:val="001442CD"/>
    <w:rsid w:val="001453D7"/>
    <w:rsid w:val="0014568D"/>
    <w:rsid w:val="00146DBF"/>
    <w:rsid w:val="00147036"/>
    <w:rsid w:val="0014764A"/>
    <w:rsid w:val="00150E83"/>
    <w:rsid w:val="00152668"/>
    <w:rsid w:val="00153455"/>
    <w:rsid w:val="00153B32"/>
    <w:rsid w:val="0015538D"/>
    <w:rsid w:val="00157014"/>
    <w:rsid w:val="001618C8"/>
    <w:rsid w:val="00161DC7"/>
    <w:rsid w:val="00162EB9"/>
    <w:rsid w:val="001636D6"/>
    <w:rsid w:val="001666E9"/>
    <w:rsid w:val="001678BF"/>
    <w:rsid w:val="00170F4D"/>
    <w:rsid w:val="001713D8"/>
    <w:rsid w:val="0017163E"/>
    <w:rsid w:val="00173DDF"/>
    <w:rsid w:val="0017412C"/>
    <w:rsid w:val="0017435F"/>
    <w:rsid w:val="00174DC8"/>
    <w:rsid w:val="00174ED7"/>
    <w:rsid w:val="00175094"/>
    <w:rsid w:val="0017533B"/>
    <w:rsid w:val="00175696"/>
    <w:rsid w:val="00175E74"/>
    <w:rsid w:val="00175F3E"/>
    <w:rsid w:val="0017696B"/>
    <w:rsid w:val="00176E6B"/>
    <w:rsid w:val="001773A8"/>
    <w:rsid w:val="00180A22"/>
    <w:rsid w:val="00181720"/>
    <w:rsid w:val="001838AC"/>
    <w:rsid w:val="00184BBF"/>
    <w:rsid w:val="00185C60"/>
    <w:rsid w:val="00185EC8"/>
    <w:rsid w:val="001863A8"/>
    <w:rsid w:val="00186644"/>
    <w:rsid w:val="00187C0C"/>
    <w:rsid w:val="00187E0B"/>
    <w:rsid w:val="00190B36"/>
    <w:rsid w:val="0019393D"/>
    <w:rsid w:val="00193A41"/>
    <w:rsid w:val="001A051A"/>
    <w:rsid w:val="001A08F0"/>
    <w:rsid w:val="001A1EE2"/>
    <w:rsid w:val="001A3DBC"/>
    <w:rsid w:val="001A4505"/>
    <w:rsid w:val="001A46B0"/>
    <w:rsid w:val="001A5073"/>
    <w:rsid w:val="001A56B7"/>
    <w:rsid w:val="001A5ECE"/>
    <w:rsid w:val="001A6145"/>
    <w:rsid w:val="001A6CEE"/>
    <w:rsid w:val="001A7469"/>
    <w:rsid w:val="001A7CC5"/>
    <w:rsid w:val="001B0586"/>
    <w:rsid w:val="001B0CB7"/>
    <w:rsid w:val="001B259F"/>
    <w:rsid w:val="001B2BBD"/>
    <w:rsid w:val="001B3DCE"/>
    <w:rsid w:val="001B62AA"/>
    <w:rsid w:val="001B717D"/>
    <w:rsid w:val="001B7378"/>
    <w:rsid w:val="001B753A"/>
    <w:rsid w:val="001C0A37"/>
    <w:rsid w:val="001C16DB"/>
    <w:rsid w:val="001C4CD8"/>
    <w:rsid w:val="001C4D47"/>
    <w:rsid w:val="001C73AE"/>
    <w:rsid w:val="001D1486"/>
    <w:rsid w:val="001D17E6"/>
    <w:rsid w:val="001D2260"/>
    <w:rsid w:val="001D378D"/>
    <w:rsid w:val="001D41FA"/>
    <w:rsid w:val="001E1290"/>
    <w:rsid w:val="001E2EFA"/>
    <w:rsid w:val="001E33EF"/>
    <w:rsid w:val="001E57E6"/>
    <w:rsid w:val="001E6B36"/>
    <w:rsid w:val="001E6CD4"/>
    <w:rsid w:val="001E7396"/>
    <w:rsid w:val="001F0790"/>
    <w:rsid w:val="001F15E6"/>
    <w:rsid w:val="001F24CE"/>
    <w:rsid w:val="001F444B"/>
    <w:rsid w:val="001F4CE7"/>
    <w:rsid w:val="001F7818"/>
    <w:rsid w:val="001F7B14"/>
    <w:rsid w:val="002013D6"/>
    <w:rsid w:val="002016BF"/>
    <w:rsid w:val="00203C54"/>
    <w:rsid w:val="0020429F"/>
    <w:rsid w:val="002045FC"/>
    <w:rsid w:val="0020474A"/>
    <w:rsid w:val="00205354"/>
    <w:rsid w:val="002064BC"/>
    <w:rsid w:val="00207218"/>
    <w:rsid w:val="0020769C"/>
    <w:rsid w:val="00212298"/>
    <w:rsid w:val="00215BDC"/>
    <w:rsid w:val="00215E13"/>
    <w:rsid w:val="002161B5"/>
    <w:rsid w:val="00216291"/>
    <w:rsid w:val="0021787C"/>
    <w:rsid w:val="0022135C"/>
    <w:rsid w:val="002235DE"/>
    <w:rsid w:val="0022377E"/>
    <w:rsid w:val="00223D73"/>
    <w:rsid w:val="002266A8"/>
    <w:rsid w:val="002275C0"/>
    <w:rsid w:val="00227DFA"/>
    <w:rsid w:val="00227F19"/>
    <w:rsid w:val="00230757"/>
    <w:rsid w:val="002314D5"/>
    <w:rsid w:val="00232095"/>
    <w:rsid w:val="00232E84"/>
    <w:rsid w:val="00232E9E"/>
    <w:rsid w:val="00234AD7"/>
    <w:rsid w:val="00235B98"/>
    <w:rsid w:val="00235DBD"/>
    <w:rsid w:val="00236962"/>
    <w:rsid w:val="002376CA"/>
    <w:rsid w:val="0023786C"/>
    <w:rsid w:val="00237FD4"/>
    <w:rsid w:val="00240C9C"/>
    <w:rsid w:val="0024176E"/>
    <w:rsid w:val="00241AC1"/>
    <w:rsid w:val="00241BAA"/>
    <w:rsid w:val="00243248"/>
    <w:rsid w:val="002445AF"/>
    <w:rsid w:val="002447F9"/>
    <w:rsid w:val="00245744"/>
    <w:rsid w:val="00245E36"/>
    <w:rsid w:val="00246BDD"/>
    <w:rsid w:val="0024709B"/>
    <w:rsid w:val="00247819"/>
    <w:rsid w:val="00247CD9"/>
    <w:rsid w:val="00251280"/>
    <w:rsid w:val="00256A50"/>
    <w:rsid w:val="00256E8B"/>
    <w:rsid w:val="002570CD"/>
    <w:rsid w:val="002579E7"/>
    <w:rsid w:val="00257E85"/>
    <w:rsid w:val="00260751"/>
    <w:rsid w:val="00262B1B"/>
    <w:rsid w:val="00262C5E"/>
    <w:rsid w:val="00263949"/>
    <w:rsid w:val="00266D46"/>
    <w:rsid w:val="00266D5A"/>
    <w:rsid w:val="0026735A"/>
    <w:rsid w:val="0026787E"/>
    <w:rsid w:val="002703C0"/>
    <w:rsid w:val="00270572"/>
    <w:rsid w:val="00270F4F"/>
    <w:rsid w:val="0027101E"/>
    <w:rsid w:val="00271250"/>
    <w:rsid w:val="00272141"/>
    <w:rsid w:val="00273544"/>
    <w:rsid w:val="00275806"/>
    <w:rsid w:val="0027674A"/>
    <w:rsid w:val="00280862"/>
    <w:rsid w:val="00280C56"/>
    <w:rsid w:val="00281524"/>
    <w:rsid w:val="00282D15"/>
    <w:rsid w:val="002837D1"/>
    <w:rsid w:val="00284B4F"/>
    <w:rsid w:val="00285C7E"/>
    <w:rsid w:val="00285DBC"/>
    <w:rsid w:val="00285E76"/>
    <w:rsid w:val="00286232"/>
    <w:rsid w:val="0029018D"/>
    <w:rsid w:val="002904CE"/>
    <w:rsid w:val="00292BFB"/>
    <w:rsid w:val="00292D17"/>
    <w:rsid w:val="00295CFD"/>
    <w:rsid w:val="00297147"/>
    <w:rsid w:val="002971E3"/>
    <w:rsid w:val="00297AC6"/>
    <w:rsid w:val="00297E3B"/>
    <w:rsid w:val="002A0144"/>
    <w:rsid w:val="002A03FD"/>
    <w:rsid w:val="002A05A6"/>
    <w:rsid w:val="002A0630"/>
    <w:rsid w:val="002A0880"/>
    <w:rsid w:val="002A0A2F"/>
    <w:rsid w:val="002A1669"/>
    <w:rsid w:val="002A2B00"/>
    <w:rsid w:val="002A2B40"/>
    <w:rsid w:val="002A301D"/>
    <w:rsid w:val="002A3E9E"/>
    <w:rsid w:val="002A65B8"/>
    <w:rsid w:val="002B03B4"/>
    <w:rsid w:val="002B0B79"/>
    <w:rsid w:val="002B1603"/>
    <w:rsid w:val="002B1C96"/>
    <w:rsid w:val="002B1F54"/>
    <w:rsid w:val="002B2EF4"/>
    <w:rsid w:val="002B3D16"/>
    <w:rsid w:val="002B49D4"/>
    <w:rsid w:val="002B57E8"/>
    <w:rsid w:val="002B5DEC"/>
    <w:rsid w:val="002B64DF"/>
    <w:rsid w:val="002B6627"/>
    <w:rsid w:val="002B6888"/>
    <w:rsid w:val="002B7E0F"/>
    <w:rsid w:val="002C0250"/>
    <w:rsid w:val="002C0715"/>
    <w:rsid w:val="002C248C"/>
    <w:rsid w:val="002C429C"/>
    <w:rsid w:val="002C4924"/>
    <w:rsid w:val="002C52DD"/>
    <w:rsid w:val="002C7AEE"/>
    <w:rsid w:val="002D2551"/>
    <w:rsid w:val="002D311B"/>
    <w:rsid w:val="002D32F2"/>
    <w:rsid w:val="002D660E"/>
    <w:rsid w:val="002D7002"/>
    <w:rsid w:val="002D742D"/>
    <w:rsid w:val="002D7F8B"/>
    <w:rsid w:val="002E0625"/>
    <w:rsid w:val="002E2768"/>
    <w:rsid w:val="002E304A"/>
    <w:rsid w:val="002E38F9"/>
    <w:rsid w:val="002E3C62"/>
    <w:rsid w:val="002E4C67"/>
    <w:rsid w:val="002E7F39"/>
    <w:rsid w:val="002F24E5"/>
    <w:rsid w:val="002F4729"/>
    <w:rsid w:val="002F49C8"/>
    <w:rsid w:val="002F5A9A"/>
    <w:rsid w:val="002F6BF3"/>
    <w:rsid w:val="002F728F"/>
    <w:rsid w:val="002F7B51"/>
    <w:rsid w:val="002F7D8A"/>
    <w:rsid w:val="003003D6"/>
    <w:rsid w:val="00301D7D"/>
    <w:rsid w:val="00301E5B"/>
    <w:rsid w:val="00302099"/>
    <w:rsid w:val="00302206"/>
    <w:rsid w:val="00303054"/>
    <w:rsid w:val="00303B06"/>
    <w:rsid w:val="0030420F"/>
    <w:rsid w:val="003059BC"/>
    <w:rsid w:val="00307079"/>
    <w:rsid w:val="00310E61"/>
    <w:rsid w:val="00310F78"/>
    <w:rsid w:val="0031166E"/>
    <w:rsid w:val="00311AF6"/>
    <w:rsid w:val="0031203D"/>
    <w:rsid w:val="00312B00"/>
    <w:rsid w:val="00313E4A"/>
    <w:rsid w:val="00315067"/>
    <w:rsid w:val="0031701B"/>
    <w:rsid w:val="00320230"/>
    <w:rsid w:val="003224AF"/>
    <w:rsid w:val="0032258F"/>
    <w:rsid w:val="00322B6D"/>
    <w:rsid w:val="003234CF"/>
    <w:rsid w:val="00325857"/>
    <w:rsid w:val="00326A1B"/>
    <w:rsid w:val="00326E92"/>
    <w:rsid w:val="00327101"/>
    <w:rsid w:val="00327C95"/>
    <w:rsid w:val="00327E2E"/>
    <w:rsid w:val="003329B9"/>
    <w:rsid w:val="00332FCE"/>
    <w:rsid w:val="003360D0"/>
    <w:rsid w:val="0033640B"/>
    <w:rsid w:val="00337647"/>
    <w:rsid w:val="0034015E"/>
    <w:rsid w:val="00340D76"/>
    <w:rsid w:val="00342056"/>
    <w:rsid w:val="0034249A"/>
    <w:rsid w:val="003434DD"/>
    <w:rsid w:val="00343D1A"/>
    <w:rsid w:val="003440BC"/>
    <w:rsid w:val="00346771"/>
    <w:rsid w:val="00346FA8"/>
    <w:rsid w:val="00347030"/>
    <w:rsid w:val="0034706B"/>
    <w:rsid w:val="0035173F"/>
    <w:rsid w:val="00353D78"/>
    <w:rsid w:val="00353EBF"/>
    <w:rsid w:val="0035415F"/>
    <w:rsid w:val="00354816"/>
    <w:rsid w:val="00356146"/>
    <w:rsid w:val="00356CB1"/>
    <w:rsid w:val="00362D91"/>
    <w:rsid w:val="00363AAC"/>
    <w:rsid w:val="00363F52"/>
    <w:rsid w:val="0036446A"/>
    <w:rsid w:val="00364BD6"/>
    <w:rsid w:val="0036612A"/>
    <w:rsid w:val="0036733B"/>
    <w:rsid w:val="00370980"/>
    <w:rsid w:val="00371057"/>
    <w:rsid w:val="003711F4"/>
    <w:rsid w:val="003714A0"/>
    <w:rsid w:val="003736B4"/>
    <w:rsid w:val="003737F9"/>
    <w:rsid w:val="00373A55"/>
    <w:rsid w:val="00376704"/>
    <w:rsid w:val="00376A4C"/>
    <w:rsid w:val="0038032F"/>
    <w:rsid w:val="003803F0"/>
    <w:rsid w:val="00380529"/>
    <w:rsid w:val="00381662"/>
    <w:rsid w:val="003821BA"/>
    <w:rsid w:val="00383B6A"/>
    <w:rsid w:val="003849CC"/>
    <w:rsid w:val="003850CD"/>
    <w:rsid w:val="0038527F"/>
    <w:rsid w:val="003910F3"/>
    <w:rsid w:val="003911A2"/>
    <w:rsid w:val="0039196F"/>
    <w:rsid w:val="00391EEA"/>
    <w:rsid w:val="00392E2C"/>
    <w:rsid w:val="00393743"/>
    <w:rsid w:val="00395770"/>
    <w:rsid w:val="00395B98"/>
    <w:rsid w:val="0039652F"/>
    <w:rsid w:val="003A2019"/>
    <w:rsid w:val="003A2BEB"/>
    <w:rsid w:val="003A3821"/>
    <w:rsid w:val="003A4848"/>
    <w:rsid w:val="003A574C"/>
    <w:rsid w:val="003A57E1"/>
    <w:rsid w:val="003A5FFB"/>
    <w:rsid w:val="003A6D08"/>
    <w:rsid w:val="003A6F6F"/>
    <w:rsid w:val="003A7ED4"/>
    <w:rsid w:val="003B0449"/>
    <w:rsid w:val="003B062A"/>
    <w:rsid w:val="003B162B"/>
    <w:rsid w:val="003B2B65"/>
    <w:rsid w:val="003B4B2E"/>
    <w:rsid w:val="003B5591"/>
    <w:rsid w:val="003B608C"/>
    <w:rsid w:val="003B6CCC"/>
    <w:rsid w:val="003B7289"/>
    <w:rsid w:val="003B7EC9"/>
    <w:rsid w:val="003C04CB"/>
    <w:rsid w:val="003C073E"/>
    <w:rsid w:val="003C17DC"/>
    <w:rsid w:val="003C1DC3"/>
    <w:rsid w:val="003C25EB"/>
    <w:rsid w:val="003C269C"/>
    <w:rsid w:val="003C37D0"/>
    <w:rsid w:val="003C380C"/>
    <w:rsid w:val="003C4799"/>
    <w:rsid w:val="003C4D84"/>
    <w:rsid w:val="003C5542"/>
    <w:rsid w:val="003C65AE"/>
    <w:rsid w:val="003C6D80"/>
    <w:rsid w:val="003C6FBE"/>
    <w:rsid w:val="003D0472"/>
    <w:rsid w:val="003D07BC"/>
    <w:rsid w:val="003D0EF7"/>
    <w:rsid w:val="003D1C0E"/>
    <w:rsid w:val="003D24BF"/>
    <w:rsid w:val="003D2D0F"/>
    <w:rsid w:val="003D2DB4"/>
    <w:rsid w:val="003D2E6C"/>
    <w:rsid w:val="003D2EC5"/>
    <w:rsid w:val="003D373E"/>
    <w:rsid w:val="003D3E62"/>
    <w:rsid w:val="003D5A66"/>
    <w:rsid w:val="003D68B7"/>
    <w:rsid w:val="003D7130"/>
    <w:rsid w:val="003D73D8"/>
    <w:rsid w:val="003E18A5"/>
    <w:rsid w:val="003E25ED"/>
    <w:rsid w:val="003E2BCD"/>
    <w:rsid w:val="003E3348"/>
    <w:rsid w:val="003E3B4E"/>
    <w:rsid w:val="003E56A0"/>
    <w:rsid w:val="003E6695"/>
    <w:rsid w:val="003E75E1"/>
    <w:rsid w:val="003F0F63"/>
    <w:rsid w:val="003F2DDC"/>
    <w:rsid w:val="003F3449"/>
    <w:rsid w:val="003F3B7C"/>
    <w:rsid w:val="003F61C5"/>
    <w:rsid w:val="003F6D34"/>
    <w:rsid w:val="003F6E3C"/>
    <w:rsid w:val="003F7504"/>
    <w:rsid w:val="004001C2"/>
    <w:rsid w:val="00400795"/>
    <w:rsid w:val="00401A83"/>
    <w:rsid w:val="00401C2D"/>
    <w:rsid w:val="00401DA3"/>
    <w:rsid w:val="00401E61"/>
    <w:rsid w:val="00402C3B"/>
    <w:rsid w:val="00403604"/>
    <w:rsid w:val="0040411A"/>
    <w:rsid w:val="00406EA8"/>
    <w:rsid w:val="0040716B"/>
    <w:rsid w:val="004074C7"/>
    <w:rsid w:val="00410ABA"/>
    <w:rsid w:val="00410DB1"/>
    <w:rsid w:val="0041128F"/>
    <w:rsid w:val="00413158"/>
    <w:rsid w:val="00416416"/>
    <w:rsid w:val="00422CD2"/>
    <w:rsid w:val="00422EE4"/>
    <w:rsid w:val="00425E14"/>
    <w:rsid w:val="00426C00"/>
    <w:rsid w:val="00430829"/>
    <w:rsid w:val="00430D6D"/>
    <w:rsid w:val="00432C41"/>
    <w:rsid w:val="00440058"/>
    <w:rsid w:val="00440AC9"/>
    <w:rsid w:val="00440C8A"/>
    <w:rsid w:val="00440E98"/>
    <w:rsid w:val="004422E5"/>
    <w:rsid w:val="0044257C"/>
    <w:rsid w:val="00442E3F"/>
    <w:rsid w:val="00443A78"/>
    <w:rsid w:val="004440D2"/>
    <w:rsid w:val="00445245"/>
    <w:rsid w:val="004454AB"/>
    <w:rsid w:val="00445A3E"/>
    <w:rsid w:val="0044636E"/>
    <w:rsid w:val="0045244E"/>
    <w:rsid w:val="0045282E"/>
    <w:rsid w:val="0045290A"/>
    <w:rsid w:val="00452928"/>
    <w:rsid w:val="00452ADB"/>
    <w:rsid w:val="00453129"/>
    <w:rsid w:val="004531C1"/>
    <w:rsid w:val="00455183"/>
    <w:rsid w:val="004553B3"/>
    <w:rsid w:val="00456786"/>
    <w:rsid w:val="00457B41"/>
    <w:rsid w:val="00460BED"/>
    <w:rsid w:val="004630FF"/>
    <w:rsid w:val="00463D40"/>
    <w:rsid w:val="00464685"/>
    <w:rsid w:val="00464B4D"/>
    <w:rsid w:val="0046521F"/>
    <w:rsid w:val="004656F4"/>
    <w:rsid w:val="00466F63"/>
    <w:rsid w:val="00470C52"/>
    <w:rsid w:val="004737EF"/>
    <w:rsid w:val="00473906"/>
    <w:rsid w:val="00473CF0"/>
    <w:rsid w:val="00474C38"/>
    <w:rsid w:val="0047664A"/>
    <w:rsid w:val="00476D55"/>
    <w:rsid w:val="00477D85"/>
    <w:rsid w:val="00481BD6"/>
    <w:rsid w:val="0048221E"/>
    <w:rsid w:val="00483F3B"/>
    <w:rsid w:val="0048433E"/>
    <w:rsid w:val="00484887"/>
    <w:rsid w:val="004866EB"/>
    <w:rsid w:val="0048743D"/>
    <w:rsid w:val="00490163"/>
    <w:rsid w:val="004922B9"/>
    <w:rsid w:val="0049429A"/>
    <w:rsid w:val="004942C0"/>
    <w:rsid w:val="00494A15"/>
    <w:rsid w:val="00495575"/>
    <w:rsid w:val="00495581"/>
    <w:rsid w:val="0049709E"/>
    <w:rsid w:val="004973AD"/>
    <w:rsid w:val="0049757A"/>
    <w:rsid w:val="00497FB5"/>
    <w:rsid w:val="004A0351"/>
    <w:rsid w:val="004A14DE"/>
    <w:rsid w:val="004A1C0F"/>
    <w:rsid w:val="004A2125"/>
    <w:rsid w:val="004A2857"/>
    <w:rsid w:val="004A294A"/>
    <w:rsid w:val="004A3C94"/>
    <w:rsid w:val="004A4402"/>
    <w:rsid w:val="004A4461"/>
    <w:rsid w:val="004A547D"/>
    <w:rsid w:val="004A5D93"/>
    <w:rsid w:val="004A607C"/>
    <w:rsid w:val="004A713B"/>
    <w:rsid w:val="004A74BF"/>
    <w:rsid w:val="004B021B"/>
    <w:rsid w:val="004B0266"/>
    <w:rsid w:val="004B052C"/>
    <w:rsid w:val="004B1398"/>
    <w:rsid w:val="004B153A"/>
    <w:rsid w:val="004B197F"/>
    <w:rsid w:val="004B1B00"/>
    <w:rsid w:val="004B479B"/>
    <w:rsid w:val="004B4896"/>
    <w:rsid w:val="004B4B7F"/>
    <w:rsid w:val="004B4C2E"/>
    <w:rsid w:val="004B514F"/>
    <w:rsid w:val="004B69FD"/>
    <w:rsid w:val="004B7A90"/>
    <w:rsid w:val="004B7C2E"/>
    <w:rsid w:val="004C099F"/>
    <w:rsid w:val="004C0DC5"/>
    <w:rsid w:val="004C0DE4"/>
    <w:rsid w:val="004C149C"/>
    <w:rsid w:val="004C1F01"/>
    <w:rsid w:val="004C3CC1"/>
    <w:rsid w:val="004C531D"/>
    <w:rsid w:val="004C5DD2"/>
    <w:rsid w:val="004C6386"/>
    <w:rsid w:val="004C69F3"/>
    <w:rsid w:val="004C7748"/>
    <w:rsid w:val="004D0171"/>
    <w:rsid w:val="004D0252"/>
    <w:rsid w:val="004D0C54"/>
    <w:rsid w:val="004D1375"/>
    <w:rsid w:val="004D1DD7"/>
    <w:rsid w:val="004D3009"/>
    <w:rsid w:val="004D3027"/>
    <w:rsid w:val="004D3E25"/>
    <w:rsid w:val="004D417D"/>
    <w:rsid w:val="004D4A63"/>
    <w:rsid w:val="004D4DA8"/>
    <w:rsid w:val="004D530D"/>
    <w:rsid w:val="004D59EC"/>
    <w:rsid w:val="004D5A38"/>
    <w:rsid w:val="004D656E"/>
    <w:rsid w:val="004D7377"/>
    <w:rsid w:val="004D792E"/>
    <w:rsid w:val="004D7CC5"/>
    <w:rsid w:val="004E0A31"/>
    <w:rsid w:val="004E1FF0"/>
    <w:rsid w:val="004E3B30"/>
    <w:rsid w:val="004E4E07"/>
    <w:rsid w:val="004E5ACA"/>
    <w:rsid w:val="004F031B"/>
    <w:rsid w:val="004F13D1"/>
    <w:rsid w:val="004F203D"/>
    <w:rsid w:val="004F3C41"/>
    <w:rsid w:val="004F4402"/>
    <w:rsid w:val="004F4A13"/>
    <w:rsid w:val="004F5DFB"/>
    <w:rsid w:val="004F6178"/>
    <w:rsid w:val="004F7B5E"/>
    <w:rsid w:val="004F7D56"/>
    <w:rsid w:val="00500300"/>
    <w:rsid w:val="005014B7"/>
    <w:rsid w:val="00501A2E"/>
    <w:rsid w:val="00502562"/>
    <w:rsid w:val="00502642"/>
    <w:rsid w:val="00503391"/>
    <w:rsid w:val="0050470E"/>
    <w:rsid w:val="00505F25"/>
    <w:rsid w:val="005076BE"/>
    <w:rsid w:val="0051096F"/>
    <w:rsid w:val="005121EC"/>
    <w:rsid w:val="00512533"/>
    <w:rsid w:val="00512E18"/>
    <w:rsid w:val="005134DB"/>
    <w:rsid w:val="0051691E"/>
    <w:rsid w:val="005214C6"/>
    <w:rsid w:val="0052288F"/>
    <w:rsid w:val="005236C2"/>
    <w:rsid w:val="00523DAE"/>
    <w:rsid w:val="005248EC"/>
    <w:rsid w:val="0052614D"/>
    <w:rsid w:val="005264C6"/>
    <w:rsid w:val="00526B3B"/>
    <w:rsid w:val="00526DBF"/>
    <w:rsid w:val="00530597"/>
    <w:rsid w:val="005321E8"/>
    <w:rsid w:val="005324BC"/>
    <w:rsid w:val="005327AC"/>
    <w:rsid w:val="005329ED"/>
    <w:rsid w:val="00533034"/>
    <w:rsid w:val="0053319B"/>
    <w:rsid w:val="00533675"/>
    <w:rsid w:val="005342AD"/>
    <w:rsid w:val="005348B2"/>
    <w:rsid w:val="00534A04"/>
    <w:rsid w:val="00535554"/>
    <w:rsid w:val="00535677"/>
    <w:rsid w:val="005357F2"/>
    <w:rsid w:val="0054008D"/>
    <w:rsid w:val="00540B92"/>
    <w:rsid w:val="005422EC"/>
    <w:rsid w:val="00542502"/>
    <w:rsid w:val="00542CE1"/>
    <w:rsid w:val="00542E89"/>
    <w:rsid w:val="00543566"/>
    <w:rsid w:val="005442CB"/>
    <w:rsid w:val="00544F70"/>
    <w:rsid w:val="00545268"/>
    <w:rsid w:val="005460A7"/>
    <w:rsid w:val="00550372"/>
    <w:rsid w:val="00550F84"/>
    <w:rsid w:val="005520C1"/>
    <w:rsid w:val="00552E34"/>
    <w:rsid w:val="00553AEA"/>
    <w:rsid w:val="00554E7B"/>
    <w:rsid w:val="0055604E"/>
    <w:rsid w:val="0055618F"/>
    <w:rsid w:val="005563EE"/>
    <w:rsid w:val="0055655F"/>
    <w:rsid w:val="00557DB0"/>
    <w:rsid w:val="00563258"/>
    <w:rsid w:val="00563592"/>
    <w:rsid w:val="00574FEB"/>
    <w:rsid w:val="0057517D"/>
    <w:rsid w:val="005754D4"/>
    <w:rsid w:val="005777B4"/>
    <w:rsid w:val="005800E3"/>
    <w:rsid w:val="0058064B"/>
    <w:rsid w:val="005812FB"/>
    <w:rsid w:val="005819E8"/>
    <w:rsid w:val="00582801"/>
    <w:rsid w:val="00582AA3"/>
    <w:rsid w:val="00586843"/>
    <w:rsid w:val="00587638"/>
    <w:rsid w:val="00587B6D"/>
    <w:rsid w:val="005909C3"/>
    <w:rsid w:val="005916B6"/>
    <w:rsid w:val="0059529E"/>
    <w:rsid w:val="0059555B"/>
    <w:rsid w:val="00596735"/>
    <w:rsid w:val="00596B75"/>
    <w:rsid w:val="005A0965"/>
    <w:rsid w:val="005A0DA2"/>
    <w:rsid w:val="005A121C"/>
    <w:rsid w:val="005A2DFD"/>
    <w:rsid w:val="005A3D8E"/>
    <w:rsid w:val="005A3DCA"/>
    <w:rsid w:val="005A5401"/>
    <w:rsid w:val="005A6CBF"/>
    <w:rsid w:val="005B2DEA"/>
    <w:rsid w:val="005B3526"/>
    <w:rsid w:val="005B45B2"/>
    <w:rsid w:val="005B4DA4"/>
    <w:rsid w:val="005B4DC5"/>
    <w:rsid w:val="005B5E99"/>
    <w:rsid w:val="005B60E3"/>
    <w:rsid w:val="005B7102"/>
    <w:rsid w:val="005C398E"/>
    <w:rsid w:val="005C4237"/>
    <w:rsid w:val="005C4823"/>
    <w:rsid w:val="005C55A9"/>
    <w:rsid w:val="005C6357"/>
    <w:rsid w:val="005C63E6"/>
    <w:rsid w:val="005C735A"/>
    <w:rsid w:val="005C7BBE"/>
    <w:rsid w:val="005C7EC8"/>
    <w:rsid w:val="005D02B6"/>
    <w:rsid w:val="005D159F"/>
    <w:rsid w:val="005D1A6A"/>
    <w:rsid w:val="005D3804"/>
    <w:rsid w:val="005D7F97"/>
    <w:rsid w:val="005E1138"/>
    <w:rsid w:val="005E11C7"/>
    <w:rsid w:val="005E13C9"/>
    <w:rsid w:val="005E180F"/>
    <w:rsid w:val="005E19F3"/>
    <w:rsid w:val="005E1C39"/>
    <w:rsid w:val="005E2323"/>
    <w:rsid w:val="005E4A0E"/>
    <w:rsid w:val="005E6BEE"/>
    <w:rsid w:val="005E775D"/>
    <w:rsid w:val="005E7ADF"/>
    <w:rsid w:val="005F054A"/>
    <w:rsid w:val="005F27B7"/>
    <w:rsid w:val="005F27F2"/>
    <w:rsid w:val="005F3A58"/>
    <w:rsid w:val="005F3F89"/>
    <w:rsid w:val="005F43DF"/>
    <w:rsid w:val="005F44FB"/>
    <w:rsid w:val="005F5DD4"/>
    <w:rsid w:val="005F606D"/>
    <w:rsid w:val="005F6386"/>
    <w:rsid w:val="005F684E"/>
    <w:rsid w:val="005F6F7F"/>
    <w:rsid w:val="005F70B4"/>
    <w:rsid w:val="005F742F"/>
    <w:rsid w:val="0060063F"/>
    <w:rsid w:val="0060071D"/>
    <w:rsid w:val="006008D9"/>
    <w:rsid w:val="006013F4"/>
    <w:rsid w:val="006017A4"/>
    <w:rsid w:val="00603518"/>
    <w:rsid w:val="00603C35"/>
    <w:rsid w:val="00604355"/>
    <w:rsid w:val="00605F9D"/>
    <w:rsid w:val="00606703"/>
    <w:rsid w:val="00606C80"/>
    <w:rsid w:val="00610CCE"/>
    <w:rsid w:val="00611CB8"/>
    <w:rsid w:val="0061553A"/>
    <w:rsid w:val="0061612F"/>
    <w:rsid w:val="006164BB"/>
    <w:rsid w:val="00620D53"/>
    <w:rsid w:val="0062184C"/>
    <w:rsid w:val="00622F73"/>
    <w:rsid w:val="00623356"/>
    <w:rsid w:val="00625975"/>
    <w:rsid w:val="0062599B"/>
    <w:rsid w:val="00625DAC"/>
    <w:rsid w:val="00630504"/>
    <w:rsid w:val="00630706"/>
    <w:rsid w:val="00630741"/>
    <w:rsid w:val="006327A9"/>
    <w:rsid w:val="006330EC"/>
    <w:rsid w:val="00633592"/>
    <w:rsid w:val="00633F38"/>
    <w:rsid w:val="00635AE1"/>
    <w:rsid w:val="00640192"/>
    <w:rsid w:val="006403A2"/>
    <w:rsid w:val="0064151F"/>
    <w:rsid w:val="00642673"/>
    <w:rsid w:val="00643869"/>
    <w:rsid w:val="0064517D"/>
    <w:rsid w:val="006452BA"/>
    <w:rsid w:val="00645687"/>
    <w:rsid w:val="00645D87"/>
    <w:rsid w:val="00647AC1"/>
    <w:rsid w:val="00647D36"/>
    <w:rsid w:val="00651F93"/>
    <w:rsid w:val="00655779"/>
    <w:rsid w:val="00655C27"/>
    <w:rsid w:val="00655F1E"/>
    <w:rsid w:val="00656EC7"/>
    <w:rsid w:val="00656ED7"/>
    <w:rsid w:val="006612EB"/>
    <w:rsid w:val="0066137A"/>
    <w:rsid w:val="0066138D"/>
    <w:rsid w:val="0066146A"/>
    <w:rsid w:val="006625D8"/>
    <w:rsid w:val="0066262B"/>
    <w:rsid w:val="00662B25"/>
    <w:rsid w:val="0066398E"/>
    <w:rsid w:val="00663D9F"/>
    <w:rsid w:val="0066566B"/>
    <w:rsid w:val="00667428"/>
    <w:rsid w:val="00670469"/>
    <w:rsid w:val="006706C6"/>
    <w:rsid w:val="006708DB"/>
    <w:rsid w:val="006725C3"/>
    <w:rsid w:val="00673174"/>
    <w:rsid w:val="0067321B"/>
    <w:rsid w:val="0067391F"/>
    <w:rsid w:val="00674D52"/>
    <w:rsid w:val="00674E84"/>
    <w:rsid w:val="006759BD"/>
    <w:rsid w:val="0067612F"/>
    <w:rsid w:val="00676F94"/>
    <w:rsid w:val="00677092"/>
    <w:rsid w:val="00677543"/>
    <w:rsid w:val="00682E18"/>
    <w:rsid w:val="00685051"/>
    <w:rsid w:val="0068565C"/>
    <w:rsid w:val="006860FC"/>
    <w:rsid w:val="00686E71"/>
    <w:rsid w:val="00690664"/>
    <w:rsid w:val="00692127"/>
    <w:rsid w:val="00692183"/>
    <w:rsid w:val="0069370A"/>
    <w:rsid w:val="006943B4"/>
    <w:rsid w:val="0069447E"/>
    <w:rsid w:val="006968A1"/>
    <w:rsid w:val="00697E21"/>
    <w:rsid w:val="006A21F1"/>
    <w:rsid w:val="006A2239"/>
    <w:rsid w:val="006A2511"/>
    <w:rsid w:val="006A3123"/>
    <w:rsid w:val="006A475E"/>
    <w:rsid w:val="006A58B7"/>
    <w:rsid w:val="006A5E2E"/>
    <w:rsid w:val="006A60D9"/>
    <w:rsid w:val="006A60E8"/>
    <w:rsid w:val="006A6AAF"/>
    <w:rsid w:val="006A7234"/>
    <w:rsid w:val="006B1223"/>
    <w:rsid w:val="006B25E5"/>
    <w:rsid w:val="006B26FF"/>
    <w:rsid w:val="006B34F8"/>
    <w:rsid w:val="006B50B1"/>
    <w:rsid w:val="006B580F"/>
    <w:rsid w:val="006B7896"/>
    <w:rsid w:val="006C0728"/>
    <w:rsid w:val="006C0A1F"/>
    <w:rsid w:val="006C16C5"/>
    <w:rsid w:val="006C3EBD"/>
    <w:rsid w:val="006C4A21"/>
    <w:rsid w:val="006C70D0"/>
    <w:rsid w:val="006C7BCC"/>
    <w:rsid w:val="006D07FC"/>
    <w:rsid w:val="006D1361"/>
    <w:rsid w:val="006D4A3F"/>
    <w:rsid w:val="006D4CB2"/>
    <w:rsid w:val="006D4E14"/>
    <w:rsid w:val="006D576D"/>
    <w:rsid w:val="006D59A1"/>
    <w:rsid w:val="006D6973"/>
    <w:rsid w:val="006D6ED5"/>
    <w:rsid w:val="006D7D28"/>
    <w:rsid w:val="006E070D"/>
    <w:rsid w:val="006E0FC5"/>
    <w:rsid w:val="006E14DD"/>
    <w:rsid w:val="006E1E97"/>
    <w:rsid w:val="006E20DF"/>
    <w:rsid w:val="006E2B23"/>
    <w:rsid w:val="006E2BE6"/>
    <w:rsid w:val="006E2F9B"/>
    <w:rsid w:val="006E3710"/>
    <w:rsid w:val="006E48D4"/>
    <w:rsid w:val="006E4A90"/>
    <w:rsid w:val="006E617F"/>
    <w:rsid w:val="006E6FAD"/>
    <w:rsid w:val="006E78B6"/>
    <w:rsid w:val="006E7A06"/>
    <w:rsid w:val="006E7D86"/>
    <w:rsid w:val="006E7E83"/>
    <w:rsid w:val="006F0096"/>
    <w:rsid w:val="006F0D96"/>
    <w:rsid w:val="006F10C3"/>
    <w:rsid w:val="006F3549"/>
    <w:rsid w:val="006F3A31"/>
    <w:rsid w:val="006F427A"/>
    <w:rsid w:val="006F5126"/>
    <w:rsid w:val="006F5226"/>
    <w:rsid w:val="006F56F8"/>
    <w:rsid w:val="006F570E"/>
    <w:rsid w:val="006F60D2"/>
    <w:rsid w:val="006F6920"/>
    <w:rsid w:val="006F6DEC"/>
    <w:rsid w:val="006F6E38"/>
    <w:rsid w:val="006F7F19"/>
    <w:rsid w:val="0070005B"/>
    <w:rsid w:val="00700227"/>
    <w:rsid w:val="007005C5"/>
    <w:rsid w:val="007007FE"/>
    <w:rsid w:val="00701034"/>
    <w:rsid w:val="007010F3"/>
    <w:rsid w:val="0070401C"/>
    <w:rsid w:val="00704A58"/>
    <w:rsid w:val="0070527E"/>
    <w:rsid w:val="007055E9"/>
    <w:rsid w:val="0070591E"/>
    <w:rsid w:val="007073FF"/>
    <w:rsid w:val="00710679"/>
    <w:rsid w:val="00711886"/>
    <w:rsid w:val="007123E7"/>
    <w:rsid w:val="0071269C"/>
    <w:rsid w:val="007136FC"/>
    <w:rsid w:val="0071399B"/>
    <w:rsid w:val="00713E22"/>
    <w:rsid w:val="00713E3D"/>
    <w:rsid w:val="00713E71"/>
    <w:rsid w:val="007148CD"/>
    <w:rsid w:val="00714B27"/>
    <w:rsid w:val="007166B3"/>
    <w:rsid w:val="00716B15"/>
    <w:rsid w:val="0071703D"/>
    <w:rsid w:val="007176FC"/>
    <w:rsid w:val="00723109"/>
    <w:rsid w:val="00724D30"/>
    <w:rsid w:val="0072520E"/>
    <w:rsid w:val="0072536E"/>
    <w:rsid w:val="007254BF"/>
    <w:rsid w:val="00725A49"/>
    <w:rsid w:val="00725FB5"/>
    <w:rsid w:val="007266B0"/>
    <w:rsid w:val="00727846"/>
    <w:rsid w:val="00732172"/>
    <w:rsid w:val="0073595F"/>
    <w:rsid w:val="00735C90"/>
    <w:rsid w:val="00735D37"/>
    <w:rsid w:val="00736B2B"/>
    <w:rsid w:val="007370DD"/>
    <w:rsid w:val="00737BD6"/>
    <w:rsid w:val="007424AE"/>
    <w:rsid w:val="00743316"/>
    <w:rsid w:val="00744218"/>
    <w:rsid w:val="00744D09"/>
    <w:rsid w:val="00744E29"/>
    <w:rsid w:val="00745BD5"/>
    <w:rsid w:val="00746D1F"/>
    <w:rsid w:val="007473D9"/>
    <w:rsid w:val="00751D0A"/>
    <w:rsid w:val="0075330B"/>
    <w:rsid w:val="00753F9C"/>
    <w:rsid w:val="00754F31"/>
    <w:rsid w:val="00755003"/>
    <w:rsid w:val="0075661B"/>
    <w:rsid w:val="0075792D"/>
    <w:rsid w:val="00760138"/>
    <w:rsid w:val="0076148B"/>
    <w:rsid w:val="00761C48"/>
    <w:rsid w:val="00764C25"/>
    <w:rsid w:val="00766919"/>
    <w:rsid w:val="00767BA3"/>
    <w:rsid w:val="00767EA7"/>
    <w:rsid w:val="0077029F"/>
    <w:rsid w:val="00772561"/>
    <w:rsid w:val="0077466F"/>
    <w:rsid w:val="0077555F"/>
    <w:rsid w:val="00775796"/>
    <w:rsid w:val="00775F5C"/>
    <w:rsid w:val="00775FF0"/>
    <w:rsid w:val="00777662"/>
    <w:rsid w:val="00780A0E"/>
    <w:rsid w:val="00781418"/>
    <w:rsid w:val="0078161E"/>
    <w:rsid w:val="00781C35"/>
    <w:rsid w:val="007827ED"/>
    <w:rsid w:val="007831BC"/>
    <w:rsid w:val="00784251"/>
    <w:rsid w:val="00784A09"/>
    <w:rsid w:val="00785008"/>
    <w:rsid w:val="00785B49"/>
    <w:rsid w:val="00785C81"/>
    <w:rsid w:val="007860BB"/>
    <w:rsid w:val="00791552"/>
    <w:rsid w:val="007918F2"/>
    <w:rsid w:val="00792181"/>
    <w:rsid w:val="00792B43"/>
    <w:rsid w:val="00794D56"/>
    <w:rsid w:val="0079516D"/>
    <w:rsid w:val="00795251"/>
    <w:rsid w:val="007955C9"/>
    <w:rsid w:val="00796FE6"/>
    <w:rsid w:val="007A081C"/>
    <w:rsid w:val="007A2027"/>
    <w:rsid w:val="007A29C8"/>
    <w:rsid w:val="007A38A3"/>
    <w:rsid w:val="007A6029"/>
    <w:rsid w:val="007A69F3"/>
    <w:rsid w:val="007A6ED1"/>
    <w:rsid w:val="007A7EFA"/>
    <w:rsid w:val="007B3AE9"/>
    <w:rsid w:val="007B58C5"/>
    <w:rsid w:val="007B5B07"/>
    <w:rsid w:val="007B75F2"/>
    <w:rsid w:val="007B7C3B"/>
    <w:rsid w:val="007C0189"/>
    <w:rsid w:val="007C22CE"/>
    <w:rsid w:val="007C3AB6"/>
    <w:rsid w:val="007C4D05"/>
    <w:rsid w:val="007C7DF2"/>
    <w:rsid w:val="007C7F97"/>
    <w:rsid w:val="007D1AD1"/>
    <w:rsid w:val="007D24B8"/>
    <w:rsid w:val="007D3A1D"/>
    <w:rsid w:val="007D3AB7"/>
    <w:rsid w:val="007D4B69"/>
    <w:rsid w:val="007D6216"/>
    <w:rsid w:val="007D6899"/>
    <w:rsid w:val="007D7AC4"/>
    <w:rsid w:val="007D7DA5"/>
    <w:rsid w:val="007E0027"/>
    <w:rsid w:val="007E0D44"/>
    <w:rsid w:val="007E23FB"/>
    <w:rsid w:val="007E246F"/>
    <w:rsid w:val="007E294A"/>
    <w:rsid w:val="007E3D19"/>
    <w:rsid w:val="007E4196"/>
    <w:rsid w:val="007E46E9"/>
    <w:rsid w:val="007E4D22"/>
    <w:rsid w:val="007E5179"/>
    <w:rsid w:val="007E5F7C"/>
    <w:rsid w:val="007E6B94"/>
    <w:rsid w:val="007F02F2"/>
    <w:rsid w:val="007F0657"/>
    <w:rsid w:val="007F14C5"/>
    <w:rsid w:val="007F17BA"/>
    <w:rsid w:val="007F3473"/>
    <w:rsid w:val="007F3C3A"/>
    <w:rsid w:val="007F3C96"/>
    <w:rsid w:val="007F4069"/>
    <w:rsid w:val="007F497A"/>
    <w:rsid w:val="007F4D15"/>
    <w:rsid w:val="007F54FC"/>
    <w:rsid w:val="007F6A9F"/>
    <w:rsid w:val="007F6F36"/>
    <w:rsid w:val="007F7609"/>
    <w:rsid w:val="008000B1"/>
    <w:rsid w:val="00800F35"/>
    <w:rsid w:val="00802EEB"/>
    <w:rsid w:val="008035EE"/>
    <w:rsid w:val="00804A59"/>
    <w:rsid w:val="008066B7"/>
    <w:rsid w:val="008068FE"/>
    <w:rsid w:val="0080732C"/>
    <w:rsid w:val="0081005B"/>
    <w:rsid w:val="00810370"/>
    <w:rsid w:val="00810606"/>
    <w:rsid w:val="0081076B"/>
    <w:rsid w:val="00810EAC"/>
    <w:rsid w:val="0081159E"/>
    <w:rsid w:val="00811DEF"/>
    <w:rsid w:val="008144D7"/>
    <w:rsid w:val="008146B2"/>
    <w:rsid w:val="0081478B"/>
    <w:rsid w:val="008155D6"/>
    <w:rsid w:val="008163D0"/>
    <w:rsid w:val="0081709A"/>
    <w:rsid w:val="0081786F"/>
    <w:rsid w:val="0081794F"/>
    <w:rsid w:val="00820139"/>
    <w:rsid w:val="00821038"/>
    <w:rsid w:val="00821E31"/>
    <w:rsid w:val="00822FBD"/>
    <w:rsid w:val="00823255"/>
    <w:rsid w:val="00823A80"/>
    <w:rsid w:val="008245F4"/>
    <w:rsid w:val="008247AE"/>
    <w:rsid w:val="008249AB"/>
    <w:rsid w:val="0082609B"/>
    <w:rsid w:val="00826D21"/>
    <w:rsid w:val="008313C7"/>
    <w:rsid w:val="00831710"/>
    <w:rsid w:val="008341BB"/>
    <w:rsid w:val="00834D9D"/>
    <w:rsid w:val="00834F98"/>
    <w:rsid w:val="00835270"/>
    <w:rsid w:val="00836FF1"/>
    <w:rsid w:val="00837087"/>
    <w:rsid w:val="00837A5A"/>
    <w:rsid w:val="00837D18"/>
    <w:rsid w:val="008418EB"/>
    <w:rsid w:val="008423F5"/>
    <w:rsid w:val="00842400"/>
    <w:rsid w:val="008438FE"/>
    <w:rsid w:val="00843C3A"/>
    <w:rsid w:val="00843E82"/>
    <w:rsid w:val="00843F6A"/>
    <w:rsid w:val="008443DA"/>
    <w:rsid w:val="0084556A"/>
    <w:rsid w:val="00846436"/>
    <w:rsid w:val="00850659"/>
    <w:rsid w:val="008514C1"/>
    <w:rsid w:val="00851B6B"/>
    <w:rsid w:val="008523CA"/>
    <w:rsid w:val="00852680"/>
    <w:rsid w:val="00853021"/>
    <w:rsid w:val="0085496D"/>
    <w:rsid w:val="0085500F"/>
    <w:rsid w:val="00855714"/>
    <w:rsid w:val="00855B97"/>
    <w:rsid w:val="00855D34"/>
    <w:rsid w:val="008566BC"/>
    <w:rsid w:val="00856DC3"/>
    <w:rsid w:val="00857694"/>
    <w:rsid w:val="00857E96"/>
    <w:rsid w:val="00860AA0"/>
    <w:rsid w:val="00860F19"/>
    <w:rsid w:val="00862514"/>
    <w:rsid w:val="00862707"/>
    <w:rsid w:val="00863206"/>
    <w:rsid w:val="00863C9A"/>
    <w:rsid w:val="00864443"/>
    <w:rsid w:val="00865CE3"/>
    <w:rsid w:val="00867AB4"/>
    <w:rsid w:val="00871B3A"/>
    <w:rsid w:val="0087691F"/>
    <w:rsid w:val="0087692D"/>
    <w:rsid w:val="0087726C"/>
    <w:rsid w:val="008775B4"/>
    <w:rsid w:val="00877B4C"/>
    <w:rsid w:val="00880BB6"/>
    <w:rsid w:val="00880BB9"/>
    <w:rsid w:val="008852FA"/>
    <w:rsid w:val="00885359"/>
    <w:rsid w:val="008865BE"/>
    <w:rsid w:val="00886FAF"/>
    <w:rsid w:val="0088735A"/>
    <w:rsid w:val="00887853"/>
    <w:rsid w:val="008900C2"/>
    <w:rsid w:val="008918FF"/>
    <w:rsid w:val="00891E69"/>
    <w:rsid w:val="00892E21"/>
    <w:rsid w:val="008954CC"/>
    <w:rsid w:val="008955EF"/>
    <w:rsid w:val="008963BC"/>
    <w:rsid w:val="00897295"/>
    <w:rsid w:val="00897C44"/>
    <w:rsid w:val="008A1013"/>
    <w:rsid w:val="008A1034"/>
    <w:rsid w:val="008A1768"/>
    <w:rsid w:val="008A22A4"/>
    <w:rsid w:val="008A2501"/>
    <w:rsid w:val="008A2CD3"/>
    <w:rsid w:val="008A391B"/>
    <w:rsid w:val="008A3B5B"/>
    <w:rsid w:val="008A425F"/>
    <w:rsid w:val="008A450E"/>
    <w:rsid w:val="008A45E7"/>
    <w:rsid w:val="008A69DD"/>
    <w:rsid w:val="008A70B8"/>
    <w:rsid w:val="008B13C3"/>
    <w:rsid w:val="008B2138"/>
    <w:rsid w:val="008B26C4"/>
    <w:rsid w:val="008B4D04"/>
    <w:rsid w:val="008B50A9"/>
    <w:rsid w:val="008B5940"/>
    <w:rsid w:val="008B6D5C"/>
    <w:rsid w:val="008B7C68"/>
    <w:rsid w:val="008C0F4F"/>
    <w:rsid w:val="008C2B3C"/>
    <w:rsid w:val="008C2E3C"/>
    <w:rsid w:val="008C374E"/>
    <w:rsid w:val="008C47E1"/>
    <w:rsid w:val="008C5449"/>
    <w:rsid w:val="008C5931"/>
    <w:rsid w:val="008C7043"/>
    <w:rsid w:val="008C7615"/>
    <w:rsid w:val="008C7682"/>
    <w:rsid w:val="008C779F"/>
    <w:rsid w:val="008C785F"/>
    <w:rsid w:val="008D0C85"/>
    <w:rsid w:val="008D0D51"/>
    <w:rsid w:val="008D1ADC"/>
    <w:rsid w:val="008D2C03"/>
    <w:rsid w:val="008D6674"/>
    <w:rsid w:val="008D737B"/>
    <w:rsid w:val="008D7380"/>
    <w:rsid w:val="008D74C9"/>
    <w:rsid w:val="008E1278"/>
    <w:rsid w:val="008E32B1"/>
    <w:rsid w:val="008E3B69"/>
    <w:rsid w:val="008E4010"/>
    <w:rsid w:val="008E4BA3"/>
    <w:rsid w:val="008E4CBA"/>
    <w:rsid w:val="008E4FF2"/>
    <w:rsid w:val="008E5172"/>
    <w:rsid w:val="008E76E9"/>
    <w:rsid w:val="008E7800"/>
    <w:rsid w:val="008F0657"/>
    <w:rsid w:val="008F2B7F"/>
    <w:rsid w:val="008F2BA3"/>
    <w:rsid w:val="008F3364"/>
    <w:rsid w:val="008F3767"/>
    <w:rsid w:val="008F3964"/>
    <w:rsid w:val="008F40F2"/>
    <w:rsid w:val="008F5176"/>
    <w:rsid w:val="008F5D3F"/>
    <w:rsid w:val="008F6FBF"/>
    <w:rsid w:val="008F76EE"/>
    <w:rsid w:val="008F7C40"/>
    <w:rsid w:val="00901360"/>
    <w:rsid w:val="00902C4A"/>
    <w:rsid w:val="0090307A"/>
    <w:rsid w:val="0090315D"/>
    <w:rsid w:val="00903255"/>
    <w:rsid w:val="0090338A"/>
    <w:rsid w:val="009035C2"/>
    <w:rsid w:val="00905FB6"/>
    <w:rsid w:val="00907939"/>
    <w:rsid w:val="009104AF"/>
    <w:rsid w:val="009104FD"/>
    <w:rsid w:val="00911C71"/>
    <w:rsid w:val="00911CEA"/>
    <w:rsid w:val="00913E79"/>
    <w:rsid w:val="00914802"/>
    <w:rsid w:val="00914FD9"/>
    <w:rsid w:val="00915133"/>
    <w:rsid w:val="00915A6F"/>
    <w:rsid w:val="009167EC"/>
    <w:rsid w:val="00916CEE"/>
    <w:rsid w:val="00916D43"/>
    <w:rsid w:val="0091761F"/>
    <w:rsid w:val="00922C1D"/>
    <w:rsid w:val="0092348F"/>
    <w:rsid w:val="009241EC"/>
    <w:rsid w:val="00924C26"/>
    <w:rsid w:val="0092635C"/>
    <w:rsid w:val="00927C2D"/>
    <w:rsid w:val="009310F0"/>
    <w:rsid w:val="00931A66"/>
    <w:rsid w:val="0093238D"/>
    <w:rsid w:val="00932777"/>
    <w:rsid w:val="00932E28"/>
    <w:rsid w:val="00932F19"/>
    <w:rsid w:val="00933C7C"/>
    <w:rsid w:val="00934C51"/>
    <w:rsid w:val="00934E42"/>
    <w:rsid w:val="00934E8C"/>
    <w:rsid w:val="009352AD"/>
    <w:rsid w:val="00935553"/>
    <w:rsid w:val="009355D7"/>
    <w:rsid w:val="00935721"/>
    <w:rsid w:val="0093594F"/>
    <w:rsid w:val="00935C7D"/>
    <w:rsid w:val="00937ADD"/>
    <w:rsid w:val="00942E3B"/>
    <w:rsid w:val="00942ED3"/>
    <w:rsid w:val="0094362C"/>
    <w:rsid w:val="00947640"/>
    <w:rsid w:val="00947A16"/>
    <w:rsid w:val="0095526E"/>
    <w:rsid w:val="00955676"/>
    <w:rsid w:val="00960AE4"/>
    <w:rsid w:val="00961FBE"/>
    <w:rsid w:val="0096212C"/>
    <w:rsid w:val="00962EE6"/>
    <w:rsid w:val="00963E03"/>
    <w:rsid w:val="00964E99"/>
    <w:rsid w:val="00964FB5"/>
    <w:rsid w:val="009658BD"/>
    <w:rsid w:val="0096617F"/>
    <w:rsid w:val="00967523"/>
    <w:rsid w:val="0097002A"/>
    <w:rsid w:val="009715FE"/>
    <w:rsid w:val="00971C52"/>
    <w:rsid w:val="00972768"/>
    <w:rsid w:val="00973049"/>
    <w:rsid w:val="009740C3"/>
    <w:rsid w:val="00974495"/>
    <w:rsid w:val="00974FC5"/>
    <w:rsid w:val="00975350"/>
    <w:rsid w:val="009758C0"/>
    <w:rsid w:val="009773B4"/>
    <w:rsid w:val="00980DAE"/>
    <w:rsid w:val="00981C70"/>
    <w:rsid w:val="00983BED"/>
    <w:rsid w:val="00984362"/>
    <w:rsid w:val="00985B26"/>
    <w:rsid w:val="009861F6"/>
    <w:rsid w:val="00987D32"/>
    <w:rsid w:val="0099034A"/>
    <w:rsid w:val="009909AD"/>
    <w:rsid w:val="00990B33"/>
    <w:rsid w:val="00990EB9"/>
    <w:rsid w:val="0099156C"/>
    <w:rsid w:val="00991BC3"/>
    <w:rsid w:val="0099238E"/>
    <w:rsid w:val="009927EB"/>
    <w:rsid w:val="00992916"/>
    <w:rsid w:val="00993662"/>
    <w:rsid w:val="00993BD7"/>
    <w:rsid w:val="00994027"/>
    <w:rsid w:val="009943CF"/>
    <w:rsid w:val="009A0FEE"/>
    <w:rsid w:val="009A1297"/>
    <w:rsid w:val="009A16A1"/>
    <w:rsid w:val="009A2A57"/>
    <w:rsid w:val="009A2F18"/>
    <w:rsid w:val="009A3572"/>
    <w:rsid w:val="009A4893"/>
    <w:rsid w:val="009A50E3"/>
    <w:rsid w:val="009A6B1C"/>
    <w:rsid w:val="009A6E99"/>
    <w:rsid w:val="009A723D"/>
    <w:rsid w:val="009A7C06"/>
    <w:rsid w:val="009B02D7"/>
    <w:rsid w:val="009B0A0A"/>
    <w:rsid w:val="009B105C"/>
    <w:rsid w:val="009B14F9"/>
    <w:rsid w:val="009B1FE8"/>
    <w:rsid w:val="009B293A"/>
    <w:rsid w:val="009B6653"/>
    <w:rsid w:val="009B6C50"/>
    <w:rsid w:val="009B6F64"/>
    <w:rsid w:val="009B767E"/>
    <w:rsid w:val="009B7B62"/>
    <w:rsid w:val="009B7CEC"/>
    <w:rsid w:val="009C0D1B"/>
    <w:rsid w:val="009C134D"/>
    <w:rsid w:val="009C2EF0"/>
    <w:rsid w:val="009C4319"/>
    <w:rsid w:val="009C52EF"/>
    <w:rsid w:val="009C5979"/>
    <w:rsid w:val="009C60B6"/>
    <w:rsid w:val="009C6A51"/>
    <w:rsid w:val="009C6C15"/>
    <w:rsid w:val="009C7BD7"/>
    <w:rsid w:val="009D035C"/>
    <w:rsid w:val="009D0951"/>
    <w:rsid w:val="009D0F12"/>
    <w:rsid w:val="009D171C"/>
    <w:rsid w:val="009D1B21"/>
    <w:rsid w:val="009D3AB3"/>
    <w:rsid w:val="009D3C23"/>
    <w:rsid w:val="009D4DD9"/>
    <w:rsid w:val="009D54A1"/>
    <w:rsid w:val="009D5602"/>
    <w:rsid w:val="009D5ACB"/>
    <w:rsid w:val="009D6163"/>
    <w:rsid w:val="009D7444"/>
    <w:rsid w:val="009D7A21"/>
    <w:rsid w:val="009D7F1B"/>
    <w:rsid w:val="009E01AE"/>
    <w:rsid w:val="009E1401"/>
    <w:rsid w:val="009E1C16"/>
    <w:rsid w:val="009E1F38"/>
    <w:rsid w:val="009E4445"/>
    <w:rsid w:val="009E5D7E"/>
    <w:rsid w:val="009E68A4"/>
    <w:rsid w:val="009F0022"/>
    <w:rsid w:val="009F0169"/>
    <w:rsid w:val="009F0205"/>
    <w:rsid w:val="009F0A9D"/>
    <w:rsid w:val="009F0CA1"/>
    <w:rsid w:val="009F0DFB"/>
    <w:rsid w:val="009F3115"/>
    <w:rsid w:val="009F47FB"/>
    <w:rsid w:val="009F53BA"/>
    <w:rsid w:val="009F7464"/>
    <w:rsid w:val="00A018CF"/>
    <w:rsid w:val="00A01DC2"/>
    <w:rsid w:val="00A02E59"/>
    <w:rsid w:val="00A03BFA"/>
    <w:rsid w:val="00A040A5"/>
    <w:rsid w:val="00A0452A"/>
    <w:rsid w:val="00A04E61"/>
    <w:rsid w:val="00A0507B"/>
    <w:rsid w:val="00A05434"/>
    <w:rsid w:val="00A077D2"/>
    <w:rsid w:val="00A078A8"/>
    <w:rsid w:val="00A1111A"/>
    <w:rsid w:val="00A115DB"/>
    <w:rsid w:val="00A12260"/>
    <w:rsid w:val="00A16A4B"/>
    <w:rsid w:val="00A200A2"/>
    <w:rsid w:val="00A205A3"/>
    <w:rsid w:val="00A21A5E"/>
    <w:rsid w:val="00A22729"/>
    <w:rsid w:val="00A238DB"/>
    <w:rsid w:val="00A24C33"/>
    <w:rsid w:val="00A26B43"/>
    <w:rsid w:val="00A26D1A"/>
    <w:rsid w:val="00A27DC7"/>
    <w:rsid w:val="00A30553"/>
    <w:rsid w:val="00A307E7"/>
    <w:rsid w:val="00A30AD3"/>
    <w:rsid w:val="00A353F3"/>
    <w:rsid w:val="00A366BD"/>
    <w:rsid w:val="00A421A9"/>
    <w:rsid w:val="00A43140"/>
    <w:rsid w:val="00A435BB"/>
    <w:rsid w:val="00A45E6E"/>
    <w:rsid w:val="00A46060"/>
    <w:rsid w:val="00A464FC"/>
    <w:rsid w:val="00A467FE"/>
    <w:rsid w:val="00A46916"/>
    <w:rsid w:val="00A47842"/>
    <w:rsid w:val="00A50B6E"/>
    <w:rsid w:val="00A520ED"/>
    <w:rsid w:val="00A525DD"/>
    <w:rsid w:val="00A52FBA"/>
    <w:rsid w:val="00A54A1B"/>
    <w:rsid w:val="00A5560E"/>
    <w:rsid w:val="00A60B2D"/>
    <w:rsid w:val="00A60FEE"/>
    <w:rsid w:val="00A610FD"/>
    <w:rsid w:val="00A61511"/>
    <w:rsid w:val="00A61568"/>
    <w:rsid w:val="00A63B1B"/>
    <w:rsid w:val="00A65CC2"/>
    <w:rsid w:val="00A66115"/>
    <w:rsid w:val="00A67CA3"/>
    <w:rsid w:val="00A7067D"/>
    <w:rsid w:val="00A708AC"/>
    <w:rsid w:val="00A7154A"/>
    <w:rsid w:val="00A71C7E"/>
    <w:rsid w:val="00A72C57"/>
    <w:rsid w:val="00A73663"/>
    <w:rsid w:val="00A74820"/>
    <w:rsid w:val="00A7615D"/>
    <w:rsid w:val="00A803E2"/>
    <w:rsid w:val="00A809C2"/>
    <w:rsid w:val="00A82EE4"/>
    <w:rsid w:val="00A8362A"/>
    <w:rsid w:val="00A83A10"/>
    <w:rsid w:val="00A848C4"/>
    <w:rsid w:val="00A8528F"/>
    <w:rsid w:val="00A852A7"/>
    <w:rsid w:val="00A85645"/>
    <w:rsid w:val="00A863C1"/>
    <w:rsid w:val="00A86E2E"/>
    <w:rsid w:val="00A9039F"/>
    <w:rsid w:val="00A9041C"/>
    <w:rsid w:val="00A90692"/>
    <w:rsid w:val="00A92577"/>
    <w:rsid w:val="00A92B42"/>
    <w:rsid w:val="00A9415C"/>
    <w:rsid w:val="00A9446D"/>
    <w:rsid w:val="00A944EB"/>
    <w:rsid w:val="00A94ADC"/>
    <w:rsid w:val="00A94F37"/>
    <w:rsid w:val="00A95378"/>
    <w:rsid w:val="00A956B2"/>
    <w:rsid w:val="00A95D49"/>
    <w:rsid w:val="00A96492"/>
    <w:rsid w:val="00A96B21"/>
    <w:rsid w:val="00A973A8"/>
    <w:rsid w:val="00A97A00"/>
    <w:rsid w:val="00A97A88"/>
    <w:rsid w:val="00AA00EC"/>
    <w:rsid w:val="00AA043E"/>
    <w:rsid w:val="00AA0815"/>
    <w:rsid w:val="00AA2443"/>
    <w:rsid w:val="00AA2B10"/>
    <w:rsid w:val="00AA38C2"/>
    <w:rsid w:val="00AA4D13"/>
    <w:rsid w:val="00AA5D51"/>
    <w:rsid w:val="00AA6EDE"/>
    <w:rsid w:val="00AB07B1"/>
    <w:rsid w:val="00AB26EF"/>
    <w:rsid w:val="00AB2EBA"/>
    <w:rsid w:val="00AB3104"/>
    <w:rsid w:val="00AB5964"/>
    <w:rsid w:val="00AB68A3"/>
    <w:rsid w:val="00AB6D2D"/>
    <w:rsid w:val="00AC25A4"/>
    <w:rsid w:val="00AC419E"/>
    <w:rsid w:val="00AC44F7"/>
    <w:rsid w:val="00AC4525"/>
    <w:rsid w:val="00AC50E6"/>
    <w:rsid w:val="00AC68E8"/>
    <w:rsid w:val="00AC73AA"/>
    <w:rsid w:val="00AC7B5D"/>
    <w:rsid w:val="00AD0A48"/>
    <w:rsid w:val="00AD1569"/>
    <w:rsid w:val="00AD2014"/>
    <w:rsid w:val="00AD220E"/>
    <w:rsid w:val="00AD29F5"/>
    <w:rsid w:val="00AD5CE9"/>
    <w:rsid w:val="00AD5DD9"/>
    <w:rsid w:val="00AD6FBC"/>
    <w:rsid w:val="00AE0074"/>
    <w:rsid w:val="00AE2798"/>
    <w:rsid w:val="00AE328A"/>
    <w:rsid w:val="00AE4180"/>
    <w:rsid w:val="00AE4C4D"/>
    <w:rsid w:val="00AE6226"/>
    <w:rsid w:val="00AF1A71"/>
    <w:rsid w:val="00AF2E19"/>
    <w:rsid w:val="00AF35F2"/>
    <w:rsid w:val="00AF553A"/>
    <w:rsid w:val="00AF56A9"/>
    <w:rsid w:val="00AF7CB6"/>
    <w:rsid w:val="00AF7CDA"/>
    <w:rsid w:val="00B00008"/>
    <w:rsid w:val="00B02478"/>
    <w:rsid w:val="00B0445A"/>
    <w:rsid w:val="00B05214"/>
    <w:rsid w:val="00B06435"/>
    <w:rsid w:val="00B069D2"/>
    <w:rsid w:val="00B1196F"/>
    <w:rsid w:val="00B11972"/>
    <w:rsid w:val="00B12FB0"/>
    <w:rsid w:val="00B15D94"/>
    <w:rsid w:val="00B16318"/>
    <w:rsid w:val="00B16F6C"/>
    <w:rsid w:val="00B177AF"/>
    <w:rsid w:val="00B21ECD"/>
    <w:rsid w:val="00B2255E"/>
    <w:rsid w:val="00B23680"/>
    <w:rsid w:val="00B25236"/>
    <w:rsid w:val="00B2576A"/>
    <w:rsid w:val="00B26384"/>
    <w:rsid w:val="00B2725A"/>
    <w:rsid w:val="00B30662"/>
    <w:rsid w:val="00B30B6E"/>
    <w:rsid w:val="00B32D37"/>
    <w:rsid w:val="00B32FCC"/>
    <w:rsid w:val="00B333DE"/>
    <w:rsid w:val="00B34379"/>
    <w:rsid w:val="00B362C2"/>
    <w:rsid w:val="00B36B0A"/>
    <w:rsid w:val="00B37BEE"/>
    <w:rsid w:val="00B37EBD"/>
    <w:rsid w:val="00B40E80"/>
    <w:rsid w:val="00B4112B"/>
    <w:rsid w:val="00B4152A"/>
    <w:rsid w:val="00B41788"/>
    <w:rsid w:val="00B41F5C"/>
    <w:rsid w:val="00B42A7C"/>
    <w:rsid w:val="00B430E4"/>
    <w:rsid w:val="00B4381D"/>
    <w:rsid w:val="00B45F6C"/>
    <w:rsid w:val="00B47704"/>
    <w:rsid w:val="00B506C3"/>
    <w:rsid w:val="00B50E06"/>
    <w:rsid w:val="00B51A4B"/>
    <w:rsid w:val="00B51AE2"/>
    <w:rsid w:val="00B51AFB"/>
    <w:rsid w:val="00B5218D"/>
    <w:rsid w:val="00B52765"/>
    <w:rsid w:val="00B52B76"/>
    <w:rsid w:val="00B53E9B"/>
    <w:rsid w:val="00B53EFD"/>
    <w:rsid w:val="00B54CFF"/>
    <w:rsid w:val="00B55D31"/>
    <w:rsid w:val="00B55D4B"/>
    <w:rsid w:val="00B5775C"/>
    <w:rsid w:val="00B602A0"/>
    <w:rsid w:val="00B61951"/>
    <w:rsid w:val="00B62685"/>
    <w:rsid w:val="00B62777"/>
    <w:rsid w:val="00B62EF1"/>
    <w:rsid w:val="00B63117"/>
    <w:rsid w:val="00B637D4"/>
    <w:rsid w:val="00B64006"/>
    <w:rsid w:val="00B642E8"/>
    <w:rsid w:val="00B6530B"/>
    <w:rsid w:val="00B66098"/>
    <w:rsid w:val="00B6700A"/>
    <w:rsid w:val="00B72028"/>
    <w:rsid w:val="00B735C0"/>
    <w:rsid w:val="00B73DBC"/>
    <w:rsid w:val="00B74719"/>
    <w:rsid w:val="00B75B4D"/>
    <w:rsid w:val="00B75C0D"/>
    <w:rsid w:val="00B76A47"/>
    <w:rsid w:val="00B77172"/>
    <w:rsid w:val="00B811CE"/>
    <w:rsid w:val="00B81824"/>
    <w:rsid w:val="00B81C9B"/>
    <w:rsid w:val="00B82BF1"/>
    <w:rsid w:val="00B83054"/>
    <w:rsid w:val="00B83A27"/>
    <w:rsid w:val="00B83D9D"/>
    <w:rsid w:val="00B8409B"/>
    <w:rsid w:val="00B85CED"/>
    <w:rsid w:val="00B866F8"/>
    <w:rsid w:val="00B90887"/>
    <w:rsid w:val="00B9104C"/>
    <w:rsid w:val="00B946CA"/>
    <w:rsid w:val="00B976FE"/>
    <w:rsid w:val="00BA09CB"/>
    <w:rsid w:val="00BA1DAB"/>
    <w:rsid w:val="00BA2015"/>
    <w:rsid w:val="00BA206D"/>
    <w:rsid w:val="00BA3F34"/>
    <w:rsid w:val="00BA526B"/>
    <w:rsid w:val="00BA6583"/>
    <w:rsid w:val="00BA6B5D"/>
    <w:rsid w:val="00BA75DC"/>
    <w:rsid w:val="00BB033A"/>
    <w:rsid w:val="00BB2153"/>
    <w:rsid w:val="00BB227E"/>
    <w:rsid w:val="00BB22D3"/>
    <w:rsid w:val="00BB3085"/>
    <w:rsid w:val="00BB3A42"/>
    <w:rsid w:val="00BB42F5"/>
    <w:rsid w:val="00BB4887"/>
    <w:rsid w:val="00BB4917"/>
    <w:rsid w:val="00BB4FA8"/>
    <w:rsid w:val="00BB5118"/>
    <w:rsid w:val="00BB5239"/>
    <w:rsid w:val="00BB5512"/>
    <w:rsid w:val="00BB5DCF"/>
    <w:rsid w:val="00BC0333"/>
    <w:rsid w:val="00BC3709"/>
    <w:rsid w:val="00BC3864"/>
    <w:rsid w:val="00BC3D5A"/>
    <w:rsid w:val="00BC54F3"/>
    <w:rsid w:val="00BC5AEB"/>
    <w:rsid w:val="00BC6207"/>
    <w:rsid w:val="00BD074D"/>
    <w:rsid w:val="00BD12D4"/>
    <w:rsid w:val="00BD186C"/>
    <w:rsid w:val="00BD40AA"/>
    <w:rsid w:val="00BD41AE"/>
    <w:rsid w:val="00BD58AC"/>
    <w:rsid w:val="00BD5CE0"/>
    <w:rsid w:val="00BD5F84"/>
    <w:rsid w:val="00BD61DE"/>
    <w:rsid w:val="00BD6F67"/>
    <w:rsid w:val="00BD76BC"/>
    <w:rsid w:val="00BD7C2E"/>
    <w:rsid w:val="00BD7ED8"/>
    <w:rsid w:val="00BE04CF"/>
    <w:rsid w:val="00BE0960"/>
    <w:rsid w:val="00BE0B27"/>
    <w:rsid w:val="00BE1920"/>
    <w:rsid w:val="00BE31CE"/>
    <w:rsid w:val="00BE486A"/>
    <w:rsid w:val="00BE5FEA"/>
    <w:rsid w:val="00BE68D9"/>
    <w:rsid w:val="00BE6EA7"/>
    <w:rsid w:val="00BF140A"/>
    <w:rsid w:val="00BF18C3"/>
    <w:rsid w:val="00BF2935"/>
    <w:rsid w:val="00BF45FD"/>
    <w:rsid w:val="00BF6188"/>
    <w:rsid w:val="00C02A70"/>
    <w:rsid w:val="00C02B0B"/>
    <w:rsid w:val="00C02F41"/>
    <w:rsid w:val="00C0395E"/>
    <w:rsid w:val="00C0513B"/>
    <w:rsid w:val="00C05158"/>
    <w:rsid w:val="00C05D38"/>
    <w:rsid w:val="00C0656C"/>
    <w:rsid w:val="00C1061E"/>
    <w:rsid w:val="00C106EF"/>
    <w:rsid w:val="00C10E5C"/>
    <w:rsid w:val="00C11070"/>
    <w:rsid w:val="00C11A19"/>
    <w:rsid w:val="00C121A1"/>
    <w:rsid w:val="00C12ACA"/>
    <w:rsid w:val="00C12CDB"/>
    <w:rsid w:val="00C134E8"/>
    <w:rsid w:val="00C135FB"/>
    <w:rsid w:val="00C14052"/>
    <w:rsid w:val="00C14195"/>
    <w:rsid w:val="00C14576"/>
    <w:rsid w:val="00C16A3D"/>
    <w:rsid w:val="00C16CB6"/>
    <w:rsid w:val="00C16F8B"/>
    <w:rsid w:val="00C170E1"/>
    <w:rsid w:val="00C204B7"/>
    <w:rsid w:val="00C2082C"/>
    <w:rsid w:val="00C216B7"/>
    <w:rsid w:val="00C229FA"/>
    <w:rsid w:val="00C23F4D"/>
    <w:rsid w:val="00C24217"/>
    <w:rsid w:val="00C244C5"/>
    <w:rsid w:val="00C26228"/>
    <w:rsid w:val="00C26444"/>
    <w:rsid w:val="00C276EA"/>
    <w:rsid w:val="00C27E5B"/>
    <w:rsid w:val="00C30247"/>
    <w:rsid w:val="00C30577"/>
    <w:rsid w:val="00C31106"/>
    <w:rsid w:val="00C319D5"/>
    <w:rsid w:val="00C33CCC"/>
    <w:rsid w:val="00C348B6"/>
    <w:rsid w:val="00C34EB9"/>
    <w:rsid w:val="00C357CD"/>
    <w:rsid w:val="00C36FCE"/>
    <w:rsid w:val="00C4096D"/>
    <w:rsid w:val="00C40CFE"/>
    <w:rsid w:val="00C41310"/>
    <w:rsid w:val="00C4177B"/>
    <w:rsid w:val="00C42A75"/>
    <w:rsid w:val="00C43C51"/>
    <w:rsid w:val="00C4433B"/>
    <w:rsid w:val="00C44635"/>
    <w:rsid w:val="00C4783B"/>
    <w:rsid w:val="00C50FB2"/>
    <w:rsid w:val="00C517E9"/>
    <w:rsid w:val="00C519C6"/>
    <w:rsid w:val="00C522AF"/>
    <w:rsid w:val="00C537B4"/>
    <w:rsid w:val="00C542A9"/>
    <w:rsid w:val="00C55EB6"/>
    <w:rsid w:val="00C56E7F"/>
    <w:rsid w:val="00C57791"/>
    <w:rsid w:val="00C5796F"/>
    <w:rsid w:val="00C6088C"/>
    <w:rsid w:val="00C624D8"/>
    <w:rsid w:val="00C63B46"/>
    <w:rsid w:val="00C65121"/>
    <w:rsid w:val="00C65AAA"/>
    <w:rsid w:val="00C6636C"/>
    <w:rsid w:val="00C67E29"/>
    <w:rsid w:val="00C711A3"/>
    <w:rsid w:val="00C722D8"/>
    <w:rsid w:val="00C726DA"/>
    <w:rsid w:val="00C727F4"/>
    <w:rsid w:val="00C72F6D"/>
    <w:rsid w:val="00C74BC9"/>
    <w:rsid w:val="00C76F79"/>
    <w:rsid w:val="00C772EE"/>
    <w:rsid w:val="00C80830"/>
    <w:rsid w:val="00C80FC8"/>
    <w:rsid w:val="00C80FD0"/>
    <w:rsid w:val="00C81949"/>
    <w:rsid w:val="00C82748"/>
    <w:rsid w:val="00C8285A"/>
    <w:rsid w:val="00C82BA1"/>
    <w:rsid w:val="00C83F3D"/>
    <w:rsid w:val="00C84DFA"/>
    <w:rsid w:val="00C85865"/>
    <w:rsid w:val="00C85C97"/>
    <w:rsid w:val="00C87231"/>
    <w:rsid w:val="00C90328"/>
    <w:rsid w:val="00C90836"/>
    <w:rsid w:val="00C91546"/>
    <w:rsid w:val="00C922D4"/>
    <w:rsid w:val="00C92AED"/>
    <w:rsid w:val="00C92C9C"/>
    <w:rsid w:val="00C930E7"/>
    <w:rsid w:val="00C933BB"/>
    <w:rsid w:val="00C947C4"/>
    <w:rsid w:val="00C95469"/>
    <w:rsid w:val="00C95EDC"/>
    <w:rsid w:val="00C9619D"/>
    <w:rsid w:val="00C96DAA"/>
    <w:rsid w:val="00C971E6"/>
    <w:rsid w:val="00C97DD8"/>
    <w:rsid w:val="00CA1AB4"/>
    <w:rsid w:val="00CA20A9"/>
    <w:rsid w:val="00CA21CC"/>
    <w:rsid w:val="00CA28FF"/>
    <w:rsid w:val="00CA45FF"/>
    <w:rsid w:val="00CA5240"/>
    <w:rsid w:val="00CA5A33"/>
    <w:rsid w:val="00CA7817"/>
    <w:rsid w:val="00CA7C33"/>
    <w:rsid w:val="00CB011F"/>
    <w:rsid w:val="00CB0D48"/>
    <w:rsid w:val="00CB0DBD"/>
    <w:rsid w:val="00CB1165"/>
    <w:rsid w:val="00CB1FEC"/>
    <w:rsid w:val="00CB2068"/>
    <w:rsid w:val="00CB2F49"/>
    <w:rsid w:val="00CB4402"/>
    <w:rsid w:val="00CB4EE1"/>
    <w:rsid w:val="00CB532E"/>
    <w:rsid w:val="00CB5BD8"/>
    <w:rsid w:val="00CB6FC7"/>
    <w:rsid w:val="00CB7393"/>
    <w:rsid w:val="00CC1107"/>
    <w:rsid w:val="00CC13E2"/>
    <w:rsid w:val="00CC2F43"/>
    <w:rsid w:val="00CC4D6D"/>
    <w:rsid w:val="00CC506D"/>
    <w:rsid w:val="00CC6732"/>
    <w:rsid w:val="00CC7980"/>
    <w:rsid w:val="00CC7B3C"/>
    <w:rsid w:val="00CD129F"/>
    <w:rsid w:val="00CD5266"/>
    <w:rsid w:val="00CD6595"/>
    <w:rsid w:val="00CD7287"/>
    <w:rsid w:val="00CE0B3F"/>
    <w:rsid w:val="00CE2424"/>
    <w:rsid w:val="00CE34EE"/>
    <w:rsid w:val="00CE370F"/>
    <w:rsid w:val="00CE4E6B"/>
    <w:rsid w:val="00CE6160"/>
    <w:rsid w:val="00CE71E0"/>
    <w:rsid w:val="00CF0AF8"/>
    <w:rsid w:val="00CF428A"/>
    <w:rsid w:val="00CF4722"/>
    <w:rsid w:val="00CF538F"/>
    <w:rsid w:val="00CF55F6"/>
    <w:rsid w:val="00CF6AC3"/>
    <w:rsid w:val="00CF7EFB"/>
    <w:rsid w:val="00D00C9E"/>
    <w:rsid w:val="00D0153F"/>
    <w:rsid w:val="00D02DEF"/>
    <w:rsid w:val="00D03A75"/>
    <w:rsid w:val="00D047F8"/>
    <w:rsid w:val="00D05166"/>
    <w:rsid w:val="00D05686"/>
    <w:rsid w:val="00D05D7E"/>
    <w:rsid w:val="00D06014"/>
    <w:rsid w:val="00D07EA6"/>
    <w:rsid w:val="00D10D77"/>
    <w:rsid w:val="00D11EDA"/>
    <w:rsid w:val="00D12282"/>
    <w:rsid w:val="00D12AF4"/>
    <w:rsid w:val="00D1321C"/>
    <w:rsid w:val="00D1341B"/>
    <w:rsid w:val="00D140C0"/>
    <w:rsid w:val="00D142BB"/>
    <w:rsid w:val="00D14474"/>
    <w:rsid w:val="00D14D63"/>
    <w:rsid w:val="00D15008"/>
    <w:rsid w:val="00D159F9"/>
    <w:rsid w:val="00D1624B"/>
    <w:rsid w:val="00D16493"/>
    <w:rsid w:val="00D16833"/>
    <w:rsid w:val="00D175AA"/>
    <w:rsid w:val="00D20063"/>
    <w:rsid w:val="00D20BC6"/>
    <w:rsid w:val="00D20E62"/>
    <w:rsid w:val="00D22281"/>
    <w:rsid w:val="00D22352"/>
    <w:rsid w:val="00D2354E"/>
    <w:rsid w:val="00D24E03"/>
    <w:rsid w:val="00D24EE2"/>
    <w:rsid w:val="00D254D6"/>
    <w:rsid w:val="00D2627C"/>
    <w:rsid w:val="00D26712"/>
    <w:rsid w:val="00D31846"/>
    <w:rsid w:val="00D31DB7"/>
    <w:rsid w:val="00D32E09"/>
    <w:rsid w:val="00D337A5"/>
    <w:rsid w:val="00D36073"/>
    <w:rsid w:val="00D3643B"/>
    <w:rsid w:val="00D400D7"/>
    <w:rsid w:val="00D40CE8"/>
    <w:rsid w:val="00D41E6A"/>
    <w:rsid w:val="00D42F7A"/>
    <w:rsid w:val="00D435D4"/>
    <w:rsid w:val="00D44207"/>
    <w:rsid w:val="00D45956"/>
    <w:rsid w:val="00D505D4"/>
    <w:rsid w:val="00D5450F"/>
    <w:rsid w:val="00D55AF7"/>
    <w:rsid w:val="00D55C35"/>
    <w:rsid w:val="00D57013"/>
    <w:rsid w:val="00D60968"/>
    <w:rsid w:val="00D6146C"/>
    <w:rsid w:val="00D61E4E"/>
    <w:rsid w:val="00D62187"/>
    <w:rsid w:val="00D62239"/>
    <w:rsid w:val="00D62D7C"/>
    <w:rsid w:val="00D62D8D"/>
    <w:rsid w:val="00D63B82"/>
    <w:rsid w:val="00D649C2"/>
    <w:rsid w:val="00D64E9D"/>
    <w:rsid w:val="00D65614"/>
    <w:rsid w:val="00D657A1"/>
    <w:rsid w:val="00D65B34"/>
    <w:rsid w:val="00D67E11"/>
    <w:rsid w:val="00D67F48"/>
    <w:rsid w:val="00D700B4"/>
    <w:rsid w:val="00D70772"/>
    <w:rsid w:val="00D713E9"/>
    <w:rsid w:val="00D74DBF"/>
    <w:rsid w:val="00D75175"/>
    <w:rsid w:val="00D75CBA"/>
    <w:rsid w:val="00D7605B"/>
    <w:rsid w:val="00D7762C"/>
    <w:rsid w:val="00D77647"/>
    <w:rsid w:val="00D7789E"/>
    <w:rsid w:val="00D77D5B"/>
    <w:rsid w:val="00D8040F"/>
    <w:rsid w:val="00D80CBC"/>
    <w:rsid w:val="00D84760"/>
    <w:rsid w:val="00D84C14"/>
    <w:rsid w:val="00D85674"/>
    <w:rsid w:val="00D85ED6"/>
    <w:rsid w:val="00D860DB"/>
    <w:rsid w:val="00D863A5"/>
    <w:rsid w:val="00D8675E"/>
    <w:rsid w:val="00D86E20"/>
    <w:rsid w:val="00D870C3"/>
    <w:rsid w:val="00D87635"/>
    <w:rsid w:val="00D87B47"/>
    <w:rsid w:val="00D90945"/>
    <w:rsid w:val="00D90C2D"/>
    <w:rsid w:val="00D9154E"/>
    <w:rsid w:val="00D92864"/>
    <w:rsid w:val="00D93BA0"/>
    <w:rsid w:val="00D93E9C"/>
    <w:rsid w:val="00D94BD0"/>
    <w:rsid w:val="00D9765B"/>
    <w:rsid w:val="00D97F09"/>
    <w:rsid w:val="00DA03DE"/>
    <w:rsid w:val="00DA0DBB"/>
    <w:rsid w:val="00DA2738"/>
    <w:rsid w:val="00DA36E5"/>
    <w:rsid w:val="00DA4A31"/>
    <w:rsid w:val="00DA5084"/>
    <w:rsid w:val="00DA5516"/>
    <w:rsid w:val="00DA76B4"/>
    <w:rsid w:val="00DB0084"/>
    <w:rsid w:val="00DB00A0"/>
    <w:rsid w:val="00DB1C8E"/>
    <w:rsid w:val="00DB1F11"/>
    <w:rsid w:val="00DB1F60"/>
    <w:rsid w:val="00DB2A01"/>
    <w:rsid w:val="00DB3F8F"/>
    <w:rsid w:val="00DB559E"/>
    <w:rsid w:val="00DB61EA"/>
    <w:rsid w:val="00DB6F26"/>
    <w:rsid w:val="00DB6FA7"/>
    <w:rsid w:val="00DC10F8"/>
    <w:rsid w:val="00DC139F"/>
    <w:rsid w:val="00DC241B"/>
    <w:rsid w:val="00DC2BA4"/>
    <w:rsid w:val="00DC4672"/>
    <w:rsid w:val="00DC6F66"/>
    <w:rsid w:val="00DC7158"/>
    <w:rsid w:val="00DC72FE"/>
    <w:rsid w:val="00DC7AA5"/>
    <w:rsid w:val="00DD03C7"/>
    <w:rsid w:val="00DD10B3"/>
    <w:rsid w:val="00DD163F"/>
    <w:rsid w:val="00DD16F0"/>
    <w:rsid w:val="00DD25E6"/>
    <w:rsid w:val="00DD38AF"/>
    <w:rsid w:val="00DD38D9"/>
    <w:rsid w:val="00DD433D"/>
    <w:rsid w:val="00DD43ED"/>
    <w:rsid w:val="00DD47B9"/>
    <w:rsid w:val="00DD4895"/>
    <w:rsid w:val="00DD59BD"/>
    <w:rsid w:val="00DE035A"/>
    <w:rsid w:val="00DE0F14"/>
    <w:rsid w:val="00DE114A"/>
    <w:rsid w:val="00DE15FF"/>
    <w:rsid w:val="00DE4ACF"/>
    <w:rsid w:val="00DE4ECB"/>
    <w:rsid w:val="00DE51FA"/>
    <w:rsid w:val="00DE5E2F"/>
    <w:rsid w:val="00DE696C"/>
    <w:rsid w:val="00DE72E5"/>
    <w:rsid w:val="00DE738B"/>
    <w:rsid w:val="00DE786E"/>
    <w:rsid w:val="00DE79A6"/>
    <w:rsid w:val="00DF002E"/>
    <w:rsid w:val="00DF0CFC"/>
    <w:rsid w:val="00DF1B61"/>
    <w:rsid w:val="00DF2A9D"/>
    <w:rsid w:val="00DF3524"/>
    <w:rsid w:val="00DF3900"/>
    <w:rsid w:val="00DF5536"/>
    <w:rsid w:val="00DF59FD"/>
    <w:rsid w:val="00DF5BF3"/>
    <w:rsid w:val="00DF68D3"/>
    <w:rsid w:val="00DF6E96"/>
    <w:rsid w:val="00E00595"/>
    <w:rsid w:val="00E00BA4"/>
    <w:rsid w:val="00E014E6"/>
    <w:rsid w:val="00E02B59"/>
    <w:rsid w:val="00E02DCF"/>
    <w:rsid w:val="00E0689D"/>
    <w:rsid w:val="00E076A8"/>
    <w:rsid w:val="00E105AB"/>
    <w:rsid w:val="00E10CD0"/>
    <w:rsid w:val="00E1123D"/>
    <w:rsid w:val="00E11C87"/>
    <w:rsid w:val="00E11FFC"/>
    <w:rsid w:val="00E130E6"/>
    <w:rsid w:val="00E1465E"/>
    <w:rsid w:val="00E16480"/>
    <w:rsid w:val="00E17732"/>
    <w:rsid w:val="00E17DA7"/>
    <w:rsid w:val="00E20B28"/>
    <w:rsid w:val="00E22732"/>
    <w:rsid w:val="00E22788"/>
    <w:rsid w:val="00E22B5E"/>
    <w:rsid w:val="00E23E4F"/>
    <w:rsid w:val="00E25197"/>
    <w:rsid w:val="00E26DFE"/>
    <w:rsid w:val="00E2762C"/>
    <w:rsid w:val="00E2778E"/>
    <w:rsid w:val="00E3344C"/>
    <w:rsid w:val="00E3579C"/>
    <w:rsid w:val="00E36105"/>
    <w:rsid w:val="00E37462"/>
    <w:rsid w:val="00E37BC2"/>
    <w:rsid w:val="00E37EBB"/>
    <w:rsid w:val="00E40134"/>
    <w:rsid w:val="00E41265"/>
    <w:rsid w:val="00E420D7"/>
    <w:rsid w:val="00E43911"/>
    <w:rsid w:val="00E43CEA"/>
    <w:rsid w:val="00E43DB8"/>
    <w:rsid w:val="00E453E0"/>
    <w:rsid w:val="00E45579"/>
    <w:rsid w:val="00E45894"/>
    <w:rsid w:val="00E45FD8"/>
    <w:rsid w:val="00E46A65"/>
    <w:rsid w:val="00E47944"/>
    <w:rsid w:val="00E5117D"/>
    <w:rsid w:val="00E514F6"/>
    <w:rsid w:val="00E52858"/>
    <w:rsid w:val="00E54173"/>
    <w:rsid w:val="00E5491B"/>
    <w:rsid w:val="00E55485"/>
    <w:rsid w:val="00E56096"/>
    <w:rsid w:val="00E575CF"/>
    <w:rsid w:val="00E578BF"/>
    <w:rsid w:val="00E60AD0"/>
    <w:rsid w:val="00E61E65"/>
    <w:rsid w:val="00E623D5"/>
    <w:rsid w:val="00E62858"/>
    <w:rsid w:val="00E62920"/>
    <w:rsid w:val="00E62B80"/>
    <w:rsid w:val="00E62CC5"/>
    <w:rsid w:val="00E63D4E"/>
    <w:rsid w:val="00E646FA"/>
    <w:rsid w:val="00E70459"/>
    <w:rsid w:val="00E70487"/>
    <w:rsid w:val="00E7064E"/>
    <w:rsid w:val="00E70728"/>
    <w:rsid w:val="00E715F8"/>
    <w:rsid w:val="00E73234"/>
    <w:rsid w:val="00E73734"/>
    <w:rsid w:val="00E7401B"/>
    <w:rsid w:val="00E74149"/>
    <w:rsid w:val="00E752B8"/>
    <w:rsid w:val="00E75F5E"/>
    <w:rsid w:val="00E771B3"/>
    <w:rsid w:val="00E80356"/>
    <w:rsid w:val="00E80836"/>
    <w:rsid w:val="00E808D9"/>
    <w:rsid w:val="00E81036"/>
    <w:rsid w:val="00E8188B"/>
    <w:rsid w:val="00E82820"/>
    <w:rsid w:val="00E83868"/>
    <w:rsid w:val="00E83B5F"/>
    <w:rsid w:val="00E83D07"/>
    <w:rsid w:val="00E842D1"/>
    <w:rsid w:val="00E84A88"/>
    <w:rsid w:val="00E857DA"/>
    <w:rsid w:val="00E87073"/>
    <w:rsid w:val="00E87928"/>
    <w:rsid w:val="00E90229"/>
    <w:rsid w:val="00E90D5C"/>
    <w:rsid w:val="00E92AF9"/>
    <w:rsid w:val="00E936BD"/>
    <w:rsid w:val="00E93D90"/>
    <w:rsid w:val="00E9648C"/>
    <w:rsid w:val="00E97EF3"/>
    <w:rsid w:val="00EA00B4"/>
    <w:rsid w:val="00EA2AE8"/>
    <w:rsid w:val="00EA4626"/>
    <w:rsid w:val="00EA6E32"/>
    <w:rsid w:val="00EA77C2"/>
    <w:rsid w:val="00EB0150"/>
    <w:rsid w:val="00EB0851"/>
    <w:rsid w:val="00EB260D"/>
    <w:rsid w:val="00EB2B2F"/>
    <w:rsid w:val="00EB3C97"/>
    <w:rsid w:val="00EB4E2C"/>
    <w:rsid w:val="00EC057A"/>
    <w:rsid w:val="00EC0716"/>
    <w:rsid w:val="00EC0C96"/>
    <w:rsid w:val="00EC181B"/>
    <w:rsid w:val="00EC35AB"/>
    <w:rsid w:val="00EC36E1"/>
    <w:rsid w:val="00EC3D02"/>
    <w:rsid w:val="00EC4948"/>
    <w:rsid w:val="00EC4DDB"/>
    <w:rsid w:val="00EC6E2F"/>
    <w:rsid w:val="00EC77CB"/>
    <w:rsid w:val="00EC7BE3"/>
    <w:rsid w:val="00ED07C3"/>
    <w:rsid w:val="00ED3024"/>
    <w:rsid w:val="00ED3031"/>
    <w:rsid w:val="00ED3F7B"/>
    <w:rsid w:val="00ED5C0E"/>
    <w:rsid w:val="00ED5FE8"/>
    <w:rsid w:val="00ED7515"/>
    <w:rsid w:val="00ED76D2"/>
    <w:rsid w:val="00ED7DE3"/>
    <w:rsid w:val="00EE0DB8"/>
    <w:rsid w:val="00EE3D74"/>
    <w:rsid w:val="00EE424C"/>
    <w:rsid w:val="00EE4EFA"/>
    <w:rsid w:val="00EE5025"/>
    <w:rsid w:val="00EE5FDE"/>
    <w:rsid w:val="00EF0203"/>
    <w:rsid w:val="00EF049D"/>
    <w:rsid w:val="00EF05D6"/>
    <w:rsid w:val="00EF06FF"/>
    <w:rsid w:val="00EF08EC"/>
    <w:rsid w:val="00EF10E7"/>
    <w:rsid w:val="00EF2A2A"/>
    <w:rsid w:val="00EF36B3"/>
    <w:rsid w:val="00EF51AB"/>
    <w:rsid w:val="00EF536B"/>
    <w:rsid w:val="00EF5B74"/>
    <w:rsid w:val="00EF6505"/>
    <w:rsid w:val="00EF7970"/>
    <w:rsid w:val="00F00A24"/>
    <w:rsid w:val="00F00A47"/>
    <w:rsid w:val="00F00AA9"/>
    <w:rsid w:val="00F01276"/>
    <w:rsid w:val="00F01F28"/>
    <w:rsid w:val="00F02188"/>
    <w:rsid w:val="00F06C4D"/>
    <w:rsid w:val="00F0717B"/>
    <w:rsid w:val="00F10349"/>
    <w:rsid w:val="00F10F57"/>
    <w:rsid w:val="00F11B08"/>
    <w:rsid w:val="00F11C5C"/>
    <w:rsid w:val="00F15D07"/>
    <w:rsid w:val="00F16D2C"/>
    <w:rsid w:val="00F23E82"/>
    <w:rsid w:val="00F24AC8"/>
    <w:rsid w:val="00F256A1"/>
    <w:rsid w:val="00F2610C"/>
    <w:rsid w:val="00F27009"/>
    <w:rsid w:val="00F2770B"/>
    <w:rsid w:val="00F30286"/>
    <w:rsid w:val="00F30BB4"/>
    <w:rsid w:val="00F31360"/>
    <w:rsid w:val="00F3208D"/>
    <w:rsid w:val="00F330C4"/>
    <w:rsid w:val="00F34C59"/>
    <w:rsid w:val="00F3600F"/>
    <w:rsid w:val="00F36D03"/>
    <w:rsid w:val="00F3771A"/>
    <w:rsid w:val="00F403C5"/>
    <w:rsid w:val="00F410C1"/>
    <w:rsid w:val="00F4116D"/>
    <w:rsid w:val="00F41B11"/>
    <w:rsid w:val="00F42503"/>
    <w:rsid w:val="00F432BE"/>
    <w:rsid w:val="00F446A0"/>
    <w:rsid w:val="00F4490F"/>
    <w:rsid w:val="00F44C67"/>
    <w:rsid w:val="00F45906"/>
    <w:rsid w:val="00F46166"/>
    <w:rsid w:val="00F463B5"/>
    <w:rsid w:val="00F46BA2"/>
    <w:rsid w:val="00F472B0"/>
    <w:rsid w:val="00F47384"/>
    <w:rsid w:val="00F47472"/>
    <w:rsid w:val="00F47AB3"/>
    <w:rsid w:val="00F51B13"/>
    <w:rsid w:val="00F52B35"/>
    <w:rsid w:val="00F54409"/>
    <w:rsid w:val="00F550EC"/>
    <w:rsid w:val="00F557AC"/>
    <w:rsid w:val="00F56A16"/>
    <w:rsid w:val="00F577F7"/>
    <w:rsid w:val="00F60058"/>
    <w:rsid w:val="00F602D5"/>
    <w:rsid w:val="00F6038B"/>
    <w:rsid w:val="00F61034"/>
    <w:rsid w:val="00F6190C"/>
    <w:rsid w:val="00F6400F"/>
    <w:rsid w:val="00F64384"/>
    <w:rsid w:val="00F64F15"/>
    <w:rsid w:val="00F6509A"/>
    <w:rsid w:val="00F6671C"/>
    <w:rsid w:val="00F67AE9"/>
    <w:rsid w:val="00F700C4"/>
    <w:rsid w:val="00F7147A"/>
    <w:rsid w:val="00F714B6"/>
    <w:rsid w:val="00F71FF3"/>
    <w:rsid w:val="00F73DDB"/>
    <w:rsid w:val="00F7498B"/>
    <w:rsid w:val="00F75B8A"/>
    <w:rsid w:val="00F77233"/>
    <w:rsid w:val="00F77B1E"/>
    <w:rsid w:val="00F77BE3"/>
    <w:rsid w:val="00F77DF2"/>
    <w:rsid w:val="00F80049"/>
    <w:rsid w:val="00F8231E"/>
    <w:rsid w:val="00F82A4D"/>
    <w:rsid w:val="00F82FFF"/>
    <w:rsid w:val="00F83086"/>
    <w:rsid w:val="00F836ED"/>
    <w:rsid w:val="00F8443E"/>
    <w:rsid w:val="00F8701D"/>
    <w:rsid w:val="00F91CAC"/>
    <w:rsid w:val="00F93CB4"/>
    <w:rsid w:val="00F93CE9"/>
    <w:rsid w:val="00F94F4C"/>
    <w:rsid w:val="00F95029"/>
    <w:rsid w:val="00F955B4"/>
    <w:rsid w:val="00F969E6"/>
    <w:rsid w:val="00F96B02"/>
    <w:rsid w:val="00F96B6D"/>
    <w:rsid w:val="00F96DC1"/>
    <w:rsid w:val="00FA0F36"/>
    <w:rsid w:val="00FA1D89"/>
    <w:rsid w:val="00FA1F43"/>
    <w:rsid w:val="00FA29DA"/>
    <w:rsid w:val="00FA3986"/>
    <w:rsid w:val="00FA3EB8"/>
    <w:rsid w:val="00FA4A05"/>
    <w:rsid w:val="00FA500D"/>
    <w:rsid w:val="00FA5ADB"/>
    <w:rsid w:val="00FA5EBC"/>
    <w:rsid w:val="00FA6D4E"/>
    <w:rsid w:val="00FA7332"/>
    <w:rsid w:val="00FA7A80"/>
    <w:rsid w:val="00FB0F8D"/>
    <w:rsid w:val="00FB135B"/>
    <w:rsid w:val="00FB1480"/>
    <w:rsid w:val="00FB4BA3"/>
    <w:rsid w:val="00FB567E"/>
    <w:rsid w:val="00FB5F90"/>
    <w:rsid w:val="00FB6B73"/>
    <w:rsid w:val="00FC0FFA"/>
    <w:rsid w:val="00FC1012"/>
    <w:rsid w:val="00FC19FD"/>
    <w:rsid w:val="00FC4B36"/>
    <w:rsid w:val="00FC4D03"/>
    <w:rsid w:val="00FC50D6"/>
    <w:rsid w:val="00FC5BC1"/>
    <w:rsid w:val="00FC5D9A"/>
    <w:rsid w:val="00FD021D"/>
    <w:rsid w:val="00FD2598"/>
    <w:rsid w:val="00FD2F94"/>
    <w:rsid w:val="00FD3777"/>
    <w:rsid w:val="00FD388F"/>
    <w:rsid w:val="00FD66C4"/>
    <w:rsid w:val="00FD683B"/>
    <w:rsid w:val="00FD6F4E"/>
    <w:rsid w:val="00FD7038"/>
    <w:rsid w:val="00FD70B4"/>
    <w:rsid w:val="00FE1BB1"/>
    <w:rsid w:val="00FE1C8E"/>
    <w:rsid w:val="00FE1E96"/>
    <w:rsid w:val="00FE283A"/>
    <w:rsid w:val="00FE2DA3"/>
    <w:rsid w:val="00FE2F08"/>
    <w:rsid w:val="00FE4CC2"/>
    <w:rsid w:val="00FF0599"/>
    <w:rsid w:val="00FF0D1B"/>
    <w:rsid w:val="00FF0EB7"/>
    <w:rsid w:val="00FF23D9"/>
    <w:rsid w:val="00FF275D"/>
    <w:rsid w:val="00FF294B"/>
    <w:rsid w:val="00FF4FFD"/>
    <w:rsid w:val="00FF6C51"/>
    <w:rsid w:val="00FF6F64"/>
    <w:rsid w:val="00FF7CD4"/>
    <w:rsid w:val="053C0C8A"/>
    <w:rsid w:val="0CE46488"/>
    <w:rsid w:val="0DF30354"/>
    <w:rsid w:val="10817E99"/>
    <w:rsid w:val="14E32ED1"/>
    <w:rsid w:val="166E7669"/>
    <w:rsid w:val="18B84674"/>
    <w:rsid w:val="1AE94FB9"/>
    <w:rsid w:val="1D57445C"/>
    <w:rsid w:val="1DC87107"/>
    <w:rsid w:val="212F0891"/>
    <w:rsid w:val="245E2574"/>
    <w:rsid w:val="247104F9"/>
    <w:rsid w:val="24CA19B7"/>
    <w:rsid w:val="255045B2"/>
    <w:rsid w:val="26FF3127"/>
    <w:rsid w:val="2C251BC9"/>
    <w:rsid w:val="2D502C75"/>
    <w:rsid w:val="2DF33F66"/>
    <w:rsid w:val="2ECE02F6"/>
    <w:rsid w:val="309F1F4A"/>
    <w:rsid w:val="32C91500"/>
    <w:rsid w:val="351647A5"/>
    <w:rsid w:val="38CF5A84"/>
    <w:rsid w:val="3CD90C96"/>
    <w:rsid w:val="3D9D5A63"/>
    <w:rsid w:val="43407D36"/>
    <w:rsid w:val="4683501F"/>
    <w:rsid w:val="47696D14"/>
    <w:rsid w:val="52B256B5"/>
    <w:rsid w:val="55713605"/>
    <w:rsid w:val="58670CF0"/>
    <w:rsid w:val="5AA31BC8"/>
    <w:rsid w:val="5B9104C7"/>
    <w:rsid w:val="5C142F3C"/>
    <w:rsid w:val="5DA56542"/>
    <w:rsid w:val="5E3E24F3"/>
    <w:rsid w:val="624413F5"/>
    <w:rsid w:val="66E8749F"/>
    <w:rsid w:val="66F7029F"/>
    <w:rsid w:val="69DF4B8A"/>
    <w:rsid w:val="6ABD0552"/>
    <w:rsid w:val="6FA32AFD"/>
    <w:rsid w:val="75671ED7"/>
    <w:rsid w:val="77674410"/>
    <w:rsid w:val="7C444D20"/>
    <w:rsid w:val="7CA922EA"/>
    <w:rsid w:val="7F080287"/>
    <w:rsid w:val="7FF8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0" w:semiHidden="0" w:name="footnote text"/>
    <w:lsdException w:qFormat="1" w:unhideWhenUsed="0" w:uiPriority="99" w:semiHidden="0" w:name="annotation text"/>
    <w:lsdException w:qFormat="1" w:uiPriority="0" w:semiHidden="0" w:name="header"/>
    <w:lsdException w:qFormat="1" w:uiPriority="99" w:semiHidden="0" w:name="footer"/>
    <w:lsdException w:qFormat="1" w:unhideWhenUsed="0" w:uiPriority="0" w:semiHidden="0" w:name="index heading"/>
    <w:lsdException w:qFormat="1" w:uiPriority="0" w:semiHidden="0" w:name="caption"/>
    <w:lsdException w:qFormat="1" w:unhideWhenUsed="0" w:uiPriority="99"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iPriority="99" w:semiHidden="0" w:name="annotation reference"/>
    <w:lsdException w:qFormat="1" w:uiPriority="0" w:semiHidden="0" w:name="line number"/>
    <w:lsdException w:qFormat="1" w:unhideWhenUsed="0" w:uiPriority="0" w:semiHidden="0" w:name="page number"/>
    <w:lsdException w:qFormat="1" w:unhideWhenUsed="0" w:uiPriority="99" w:semiHidden="0" w:name="endnote reference"/>
    <w:lsdException w:qFormat="1" w:unhideWhenUsed="0" w:uiPriority="99"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99"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sdException w:qFormat="1" w:unhideWhenUsed="0" w:uiPriority="0" w:semiHidden="0" w:name="Salutation"/>
    <w:lsdException w:qFormat="1" w:unhideWhenUsed="0" w:uiPriority="0" w:semiHidden="0" w:name="Date"/>
    <w:lsdException w:qFormat="1" w:unhideWhenUsed="0" w:uiPriority="99" w:semiHidden="0" w:name="Body Text First Indent"/>
    <w:lsdException w:qFormat="1" w:unhideWhenUsed="0" w:uiPriority="99" w:semiHidden="0" w:name="Body Text First Indent 2"/>
    <w:lsdException w:qFormat="1" w:unhideWhenUsed="0" w:uiPriority="0" w:semiHidden="0" w:name="Note Heading"/>
    <w:lsdException w:qFormat="1" w:unhideWhenUsed="0" w:uiPriority="0" w:semiHidden="0" w:name="Body Text 2"/>
    <w:lsdException w:qFormat="1" w:unhideWhenUsed="0" w:uiPriority="99" w:semiHidden="0" w:name="Body Text 3"/>
    <w:lsdException w:qFormat="1" w:unhideWhenUsed="0" w:uiPriority="99"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nhideWhenUsed="0" w:uiPriority="99" w:semiHidden="0" w:name="FollowedHyperlink"/>
    <w:lsdException w:qFormat="1" w:unhideWhenUsed="0" w:uiPriority="22"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99"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99"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iPriority="99" w:semiHidden="0" w:name="Balloon Text"/>
    <w:lsdException w:qFormat="1" w:unhideWhenUsed="0" w:uiPriority="39" w:semiHidden="0" w:name="Table Grid"/>
    <w:lsdException w:qFormat="1" w:unhideWhenUsed="0" w:uiPriority="0" w:semiHidden="0" w:name="Table Theme"/>
    <w:lsdException w:qFormat="1" w:unhideWhenUsed="0" w:uiPriority="99" w:name="Placeholder Text"/>
    <w:lsdException w:qFormat="1" w:unhideWhenUsed="0" w:uiPriority="1" w:semiHidden="0" w:name="No Spacing"/>
    <w:lsdException w:qFormat="1" w:uiPriority="6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before="50" w:beforeLines="50" w:after="50" w:afterLines="50" w:line="360" w:lineRule="auto"/>
      <w:ind w:firstLine="200" w:firstLineChars="200"/>
    </w:pPr>
    <w:rPr>
      <w:rFonts w:eastAsia="宋体" w:asciiTheme="minorHAnsi" w:hAnsiTheme="minorHAnsi" w:cstheme="minorBidi"/>
      <w:kern w:val="2"/>
      <w:sz w:val="24"/>
      <w:szCs w:val="22"/>
      <w:lang w:val="en-US" w:eastAsia="zh-CN" w:bidi="ar-SA"/>
    </w:rPr>
  </w:style>
  <w:style w:type="paragraph" w:styleId="5">
    <w:name w:val="heading 1"/>
    <w:basedOn w:val="1"/>
    <w:next w:val="1"/>
    <w:link w:val="156"/>
    <w:qFormat/>
    <w:uiPriority w:val="0"/>
    <w:pPr>
      <w:keepNext/>
      <w:keepLines/>
      <w:numPr>
        <w:ilvl w:val="0"/>
        <w:numId w:val="1"/>
      </w:numPr>
      <w:ind w:firstLineChars="0"/>
      <w:outlineLvl w:val="0"/>
    </w:pPr>
    <w:rPr>
      <w:b/>
      <w:bCs/>
      <w:kern w:val="44"/>
      <w:sz w:val="32"/>
      <w:szCs w:val="44"/>
    </w:rPr>
  </w:style>
  <w:style w:type="paragraph" w:styleId="6">
    <w:name w:val="heading 2"/>
    <w:basedOn w:val="1"/>
    <w:next w:val="1"/>
    <w:link w:val="157"/>
    <w:unhideWhenUsed/>
    <w:qFormat/>
    <w:uiPriority w:val="0"/>
    <w:pPr>
      <w:keepNext/>
      <w:keepLines/>
      <w:numPr>
        <w:ilvl w:val="1"/>
        <w:numId w:val="1"/>
      </w:numPr>
      <w:tabs>
        <w:tab w:val="left" w:pos="574"/>
      </w:tabs>
      <w:ind w:firstLine="0" w:firstLineChars="0"/>
      <w:outlineLvl w:val="1"/>
    </w:pPr>
    <w:rPr>
      <w:rFonts w:asciiTheme="majorHAnsi" w:hAnsiTheme="majorHAnsi" w:cstheme="majorBidi"/>
      <w:b/>
      <w:bCs/>
      <w:sz w:val="30"/>
      <w:szCs w:val="32"/>
    </w:rPr>
  </w:style>
  <w:style w:type="paragraph" w:styleId="7">
    <w:name w:val="heading 3"/>
    <w:basedOn w:val="1"/>
    <w:next w:val="1"/>
    <w:link w:val="158"/>
    <w:unhideWhenUsed/>
    <w:qFormat/>
    <w:uiPriority w:val="0"/>
    <w:pPr>
      <w:keepNext/>
      <w:keepLines/>
      <w:numPr>
        <w:ilvl w:val="2"/>
        <w:numId w:val="1"/>
      </w:numPr>
      <w:tabs>
        <w:tab w:val="left" w:pos="574"/>
        <w:tab w:val="left" w:pos="720"/>
      </w:tabs>
      <w:ind w:firstLine="0" w:firstLineChars="0"/>
      <w:outlineLvl w:val="2"/>
    </w:pPr>
    <w:rPr>
      <w:rFonts w:ascii="宋体" w:hAnsi="宋体"/>
      <w:b/>
      <w:bCs/>
      <w:sz w:val="32"/>
      <w:szCs w:val="32"/>
    </w:rPr>
  </w:style>
  <w:style w:type="paragraph" w:styleId="8">
    <w:name w:val="heading 4"/>
    <w:basedOn w:val="9"/>
    <w:next w:val="1"/>
    <w:link w:val="152"/>
    <w:autoRedefine/>
    <w:unhideWhenUsed/>
    <w:qFormat/>
    <w:uiPriority w:val="0"/>
    <w:pPr>
      <w:numPr>
        <w:ilvl w:val="3"/>
      </w:numPr>
      <w:tabs>
        <w:tab w:val="left" w:pos="574"/>
      </w:tabs>
      <w:spacing w:before="120" w:after="120" w:line="360" w:lineRule="auto"/>
      <w:outlineLvl w:val="3"/>
    </w:pPr>
    <w:rPr>
      <w:rFonts w:ascii="宋体" w:hAnsi="宋体" w:cstheme="majorBidi"/>
      <w:bCs w:val="0"/>
    </w:rPr>
  </w:style>
  <w:style w:type="paragraph" w:styleId="9">
    <w:name w:val="heading 5"/>
    <w:basedOn w:val="1"/>
    <w:next w:val="1"/>
    <w:link w:val="153"/>
    <w:unhideWhenUsed/>
    <w:qFormat/>
    <w:uiPriority w:val="0"/>
    <w:pPr>
      <w:keepNext/>
      <w:keepLines/>
      <w:numPr>
        <w:ilvl w:val="4"/>
        <w:numId w:val="1"/>
      </w:numPr>
      <w:spacing w:before="280" w:after="290" w:line="377" w:lineRule="auto"/>
      <w:ind w:firstLine="0" w:firstLineChars="0"/>
      <w:outlineLvl w:val="4"/>
    </w:pPr>
    <w:rPr>
      <w:b/>
      <w:bCs/>
      <w:szCs w:val="28"/>
    </w:rPr>
  </w:style>
  <w:style w:type="paragraph" w:styleId="10">
    <w:name w:val="heading 6"/>
    <w:basedOn w:val="1"/>
    <w:next w:val="1"/>
    <w:link w:val="159"/>
    <w:unhideWhenUsed/>
    <w:qFormat/>
    <w:uiPriority w:val="0"/>
    <w:pPr>
      <w:keepNext/>
      <w:keepLines/>
      <w:numPr>
        <w:ilvl w:val="5"/>
        <w:numId w:val="1"/>
      </w:numPr>
      <w:spacing w:before="240" w:after="64" w:line="319" w:lineRule="auto"/>
      <w:ind w:firstLine="0" w:firstLineChars="0"/>
      <w:outlineLvl w:val="5"/>
    </w:pPr>
    <w:rPr>
      <w:rFonts w:asciiTheme="majorHAnsi" w:hAnsiTheme="majorHAnsi" w:cstheme="majorBidi"/>
      <w:b/>
      <w:bCs/>
      <w:szCs w:val="24"/>
    </w:rPr>
  </w:style>
  <w:style w:type="paragraph" w:styleId="11">
    <w:name w:val="heading 7"/>
    <w:basedOn w:val="1"/>
    <w:next w:val="1"/>
    <w:link w:val="160"/>
    <w:unhideWhenUsed/>
    <w:qFormat/>
    <w:uiPriority w:val="0"/>
    <w:pPr>
      <w:keepNext/>
      <w:keepLines/>
      <w:numPr>
        <w:ilvl w:val="6"/>
        <w:numId w:val="1"/>
      </w:numPr>
      <w:tabs>
        <w:tab w:val="left" w:pos="574"/>
        <w:tab w:val="left" w:pos="1296"/>
      </w:tabs>
      <w:spacing w:before="240" w:after="64" w:line="320" w:lineRule="auto"/>
      <w:ind w:firstLine="0" w:firstLineChars="0"/>
      <w:outlineLvl w:val="6"/>
    </w:pPr>
    <w:rPr>
      <w:b/>
      <w:bCs/>
      <w:szCs w:val="24"/>
    </w:rPr>
  </w:style>
  <w:style w:type="paragraph" w:styleId="12">
    <w:name w:val="heading 8"/>
    <w:basedOn w:val="1"/>
    <w:next w:val="1"/>
    <w:link w:val="161"/>
    <w:unhideWhenUsed/>
    <w:qFormat/>
    <w:uiPriority w:val="0"/>
    <w:pPr>
      <w:keepNext/>
      <w:keepLines/>
      <w:numPr>
        <w:ilvl w:val="7"/>
        <w:numId w:val="1"/>
      </w:numPr>
      <w:tabs>
        <w:tab w:val="left" w:pos="574"/>
        <w:tab w:val="left" w:pos="1440"/>
      </w:tabs>
      <w:spacing w:before="240" w:after="64" w:line="320" w:lineRule="auto"/>
      <w:ind w:firstLine="0" w:firstLineChars="0"/>
      <w:outlineLvl w:val="7"/>
    </w:pPr>
    <w:rPr>
      <w:rFonts w:asciiTheme="majorHAnsi" w:hAnsiTheme="majorHAnsi" w:eastAsiaTheme="majorEastAsia" w:cstheme="majorBidi"/>
      <w:szCs w:val="24"/>
    </w:rPr>
  </w:style>
  <w:style w:type="paragraph" w:styleId="13">
    <w:name w:val="heading 9"/>
    <w:basedOn w:val="1"/>
    <w:next w:val="1"/>
    <w:link w:val="162"/>
    <w:unhideWhenUsed/>
    <w:qFormat/>
    <w:uiPriority w:val="0"/>
    <w:pPr>
      <w:keepNext/>
      <w:keepLines/>
      <w:numPr>
        <w:ilvl w:val="8"/>
        <w:numId w:val="1"/>
      </w:numPr>
      <w:tabs>
        <w:tab w:val="left" w:pos="574"/>
        <w:tab w:val="left" w:pos="1584"/>
      </w:tabs>
      <w:spacing w:before="240" w:after="64" w:line="320" w:lineRule="auto"/>
      <w:ind w:firstLine="0" w:firstLineChars="0"/>
      <w:outlineLvl w:val="8"/>
    </w:pPr>
    <w:rPr>
      <w:rFonts w:asciiTheme="majorHAnsi" w:hAnsiTheme="majorHAnsi" w:eastAsiaTheme="majorEastAsia" w:cstheme="majorBidi"/>
      <w:szCs w:val="21"/>
    </w:rPr>
  </w:style>
  <w:style w:type="character" w:default="1" w:styleId="134">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Plain Text"/>
    <w:basedOn w:val="1"/>
    <w:next w:val="3"/>
    <w:link w:val="174"/>
    <w:qFormat/>
    <w:uiPriority w:val="0"/>
    <w:rPr>
      <w:rFonts w:ascii="宋体" w:hAnsi="Courier New" w:cs="Courier New"/>
      <w:szCs w:val="21"/>
    </w:rPr>
  </w:style>
  <w:style w:type="paragraph" w:styleId="3">
    <w:name w:val="index 9"/>
    <w:basedOn w:val="1"/>
    <w:next w:val="1"/>
    <w:qFormat/>
    <w:uiPriority w:val="0"/>
    <w:pPr>
      <w:ind w:left="1600" w:leftChars="1600"/>
    </w:pPr>
    <w:rPr>
      <w:rFonts w:ascii="Times New Roman" w:hAnsi="Times New Roman" w:cs="Times New Roman"/>
      <w:szCs w:val="21"/>
    </w:rPr>
  </w:style>
  <w:style w:type="paragraph" w:styleId="4">
    <w:name w:val="macro"/>
    <w:link w:val="163"/>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14">
    <w:name w:val="List 3"/>
    <w:basedOn w:val="1"/>
    <w:link w:val="371"/>
    <w:qFormat/>
    <w:uiPriority w:val="0"/>
    <w:pPr>
      <w:ind w:left="100" w:leftChars="400" w:hanging="200" w:hangingChars="200"/>
    </w:pPr>
    <w:rPr>
      <w:rFonts w:ascii="Times New Roman" w:hAnsi="Times New Roman" w:cs="Times New Roman"/>
      <w:szCs w:val="24"/>
    </w:rPr>
  </w:style>
  <w:style w:type="paragraph" w:styleId="15">
    <w:name w:val="toc 7"/>
    <w:basedOn w:val="1"/>
    <w:next w:val="1"/>
    <w:qFormat/>
    <w:uiPriority w:val="39"/>
    <w:pPr>
      <w:ind w:left="1440"/>
    </w:pPr>
    <w:rPr>
      <w:rFonts w:ascii="Calibri" w:hAnsi="Calibri" w:cs="Calibri"/>
      <w:sz w:val="18"/>
      <w:szCs w:val="18"/>
    </w:rPr>
  </w:style>
  <w:style w:type="paragraph" w:styleId="16">
    <w:name w:val="List Number 2"/>
    <w:basedOn w:val="1"/>
    <w:qFormat/>
    <w:uiPriority w:val="0"/>
    <w:pPr>
      <w:numPr>
        <w:ilvl w:val="0"/>
        <w:numId w:val="2"/>
      </w:numPr>
    </w:pPr>
    <w:rPr>
      <w:rFonts w:ascii="Times New Roman" w:hAnsi="Times New Roman" w:cs="Times New Roman"/>
      <w:szCs w:val="24"/>
    </w:rPr>
  </w:style>
  <w:style w:type="paragraph" w:styleId="17">
    <w:name w:val="table of authorities"/>
    <w:basedOn w:val="1"/>
    <w:next w:val="1"/>
    <w:qFormat/>
    <w:uiPriority w:val="0"/>
    <w:pPr>
      <w:ind w:left="420" w:leftChars="200"/>
    </w:pPr>
    <w:rPr>
      <w:rFonts w:ascii="Times New Roman" w:hAnsi="Times New Roman" w:cs="Times New Roman"/>
      <w:szCs w:val="21"/>
    </w:rPr>
  </w:style>
  <w:style w:type="paragraph" w:styleId="18">
    <w:name w:val="Note Heading"/>
    <w:basedOn w:val="1"/>
    <w:next w:val="1"/>
    <w:link w:val="164"/>
    <w:qFormat/>
    <w:uiPriority w:val="0"/>
    <w:pPr>
      <w:jc w:val="center"/>
    </w:pPr>
    <w:rPr>
      <w:rFonts w:ascii="Times New Roman" w:hAnsi="Times New Roman" w:cs="Times New Roman"/>
      <w:szCs w:val="24"/>
    </w:rPr>
  </w:style>
  <w:style w:type="paragraph" w:styleId="19">
    <w:name w:val="List Bullet 4"/>
    <w:basedOn w:val="1"/>
    <w:qFormat/>
    <w:uiPriority w:val="0"/>
    <w:pPr>
      <w:numPr>
        <w:ilvl w:val="0"/>
        <w:numId w:val="3"/>
      </w:numPr>
    </w:pPr>
    <w:rPr>
      <w:rFonts w:ascii="Times New Roman" w:hAnsi="Times New Roman" w:cs="Times New Roman"/>
      <w:szCs w:val="24"/>
    </w:rPr>
  </w:style>
  <w:style w:type="paragraph" w:styleId="20">
    <w:name w:val="index 8"/>
    <w:basedOn w:val="1"/>
    <w:next w:val="1"/>
    <w:qFormat/>
    <w:uiPriority w:val="0"/>
    <w:pPr>
      <w:ind w:left="1400" w:leftChars="1400"/>
    </w:pPr>
    <w:rPr>
      <w:rFonts w:ascii="Times New Roman" w:hAnsi="Times New Roman" w:cs="Times New Roman"/>
      <w:szCs w:val="21"/>
    </w:rPr>
  </w:style>
  <w:style w:type="paragraph" w:styleId="21">
    <w:name w:val="E-mail Signature"/>
    <w:basedOn w:val="1"/>
    <w:link w:val="165"/>
    <w:qFormat/>
    <w:uiPriority w:val="0"/>
    <w:rPr>
      <w:rFonts w:ascii="Times New Roman" w:hAnsi="Times New Roman" w:cs="Times New Roman"/>
      <w:szCs w:val="24"/>
    </w:rPr>
  </w:style>
  <w:style w:type="paragraph" w:styleId="22">
    <w:name w:val="List Number"/>
    <w:basedOn w:val="1"/>
    <w:link w:val="2130"/>
    <w:qFormat/>
    <w:uiPriority w:val="0"/>
    <w:pPr>
      <w:numPr>
        <w:ilvl w:val="0"/>
        <w:numId w:val="4"/>
      </w:numPr>
    </w:pPr>
    <w:rPr>
      <w:rFonts w:ascii="Times New Roman" w:hAnsi="Times New Roman" w:cs="Times New Roman"/>
      <w:szCs w:val="24"/>
    </w:rPr>
  </w:style>
  <w:style w:type="paragraph" w:styleId="23">
    <w:name w:val="Normal Indent"/>
    <w:basedOn w:val="1"/>
    <w:link w:val="197"/>
    <w:qFormat/>
    <w:uiPriority w:val="99"/>
    <w:rPr>
      <w:rFonts w:ascii="Times New Roman" w:hAnsi="Times New Roman" w:cs="Times New Roman"/>
      <w:szCs w:val="24"/>
    </w:rPr>
  </w:style>
  <w:style w:type="paragraph" w:styleId="24">
    <w:name w:val="caption"/>
    <w:basedOn w:val="1"/>
    <w:next w:val="1"/>
    <w:link w:val="196"/>
    <w:unhideWhenUsed/>
    <w:qFormat/>
    <w:uiPriority w:val="0"/>
    <w:rPr>
      <w:rFonts w:eastAsia="黑体" w:asciiTheme="majorHAnsi" w:hAnsiTheme="majorHAnsi" w:cstheme="majorBidi"/>
      <w:sz w:val="20"/>
      <w:szCs w:val="20"/>
    </w:rPr>
  </w:style>
  <w:style w:type="paragraph" w:styleId="25">
    <w:name w:val="index 5"/>
    <w:basedOn w:val="1"/>
    <w:next w:val="1"/>
    <w:qFormat/>
    <w:uiPriority w:val="0"/>
    <w:pPr>
      <w:ind w:left="800" w:leftChars="800"/>
    </w:pPr>
    <w:rPr>
      <w:rFonts w:ascii="Times New Roman" w:hAnsi="Times New Roman" w:cs="Times New Roman"/>
      <w:szCs w:val="21"/>
    </w:rPr>
  </w:style>
  <w:style w:type="paragraph" w:styleId="26">
    <w:name w:val="List Bullet"/>
    <w:basedOn w:val="1"/>
    <w:qFormat/>
    <w:uiPriority w:val="0"/>
    <w:pPr>
      <w:numPr>
        <w:ilvl w:val="0"/>
        <w:numId w:val="5"/>
      </w:numPr>
    </w:pPr>
    <w:rPr>
      <w:rFonts w:ascii="Times New Roman" w:hAnsi="Times New Roman" w:cs="Times New Roman"/>
      <w:szCs w:val="24"/>
    </w:rPr>
  </w:style>
  <w:style w:type="paragraph" w:styleId="27">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Cs w:val="24"/>
    </w:rPr>
  </w:style>
  <w:style w:type="paragraph" w:styleId="28">
    <w:name w:val="Document Map"/>
    <w:basedOn w:val="1"/>
    <w:link w:val="166"/>
    <w:qFormat/>
    <w:uiPriority w:val="99"/>
    <w:pPr>
      <w:shd w:val="clear" w:color="auto" w:fill="000080"/>
    </w:pPr>
    <w:rPr>
      <w:rFonts w:ascii="Times New Roman" w:hAnsi="Times New Roman" w:cs="Times New Roman"/>
      <w:szCs w:val="24"/>
    </w:rPr>
  </w:style>
  <w:style w:type="paragraph" w:styleId="29">
    <w:name w:val="toa heading"/>
    <w:basedOn w:val="1"/>
    <w:next w:val="1"/>
    <w:qFormat/>
    <w:uiPriority w:val="0"/>
    <w:pPr>
      <w:spacing w:before="120"/>
    </w:pPr>
    <w:rPr>
      <w:rFonts w:ascii="Arial" w:hAnsi="Arial" w:cs="Arial"/>
      <w:szCs w:val="24"/>
    </w:rPr>
  </w:style>
  <w:style w:type="paragraph" w:styleId="30">
    <w:name w:val="annotation text"/>
    <w:basedOn w:val="1"/>
    <w:link w:val="167"/>
    <w:qFormat/>
    <w:uiPriority w:val="99"/>
    <w:pPr>
      <w:widowControl/>
      <w:ind w:firstLine="480"/>
    </w:pPr>
    <w:rPr>
      <w:rFonts w:ascii="Times New Roman" w:hAnsi="Times New Roman" w:cs="Times New Roman"/>
      <w:kern w:val="0"/>
      <w:szCs w:val="24"/>
    </w:rPr>
  </w:style>
  <w:style w:type="paragraph" w:styleId="31">
    <w:name w:val="index 6"/>
    <w:basedOn w:val="1"/>
    <w:next w:val="1"/>
    <w:qFormat/>
    <w:uiPriority w:val="0"/>
    <w:pPr>
      <w:ind w:left="1000" w:leftChars="1000"/>
    </w:pPr>
    <w:rPr>
      <w:rFonts w:ascii="Times New Roman" w:hAnsi="Times New Roman" w:cs="Times New Roman"/>
      <w:szCs w:val="21"/>
    </w:rPr>
  </w:style>
  <w:style w:type="paragraph" w:styleId="32">
    <w:name w:val="Salutation"/>
    <w:basedOn w:val="1"/>
    <w:next w:val="1"/>
    <w:link w:val="168"/>
    <w:qFormat/>
    <w:uiPriority w:val="0"/>
    <w:rPr>
      <w:rFonts w:ascii="Times New Roman" w:hAnsi="Times New Roman" w:cs="Times New Roman"/>
      <w:szCs w:val="24"/>
    </w:rPr>
  </w:style>
  <w:style w:type="paragraph" w:styleId="33">
    <w:name w:val="Body Text 3"/>
    <w:basedOn w:val="1"/>
    <w:link w:val="169"/>
    <w:qFormat/>
    <w:uiPriority w:val="99"/>
    <w:pPr>
      <w:spacing w:after="120"/>
    </w:pPr>
    <w:rPr>
      <w:rFonts w:ascii="Times New Roman" w:hAnsi="Times New Roman" w:cs="Times New Roman"/>
      <w:sz w:val="16"/>
      <w:szCs w:val="16"/>
    </w:rPr>
  </w:style>
  <w:style w:type="paragraph" w:styleId="34">
    <w:name w:val="Closing"/>
    <w:basedOn w:val="1"/>
    <w:link w:val="170"/>
    <w:qFormat/>
    <w:uiPriority w:val="0"/>
    <w:pPr>
      <w:ind w:left="100" w:leftChars="2100"/>
    </w:pPr>
    <w:rPr>
      <w:rFonts w:ascii="Times New Roman" w:hAnsi="Times New Roman" w:cs="Times New Roman"/>
      <w:szCs w:val="24"/>
    </w:rPr>
  </w:style>
  <w:style w:type="paragraph" w:styleId="35">
    <w:name w:val="List Bullet 3"/>
    <w:basedOn w:val="1"/>
    <w:qFormat/>
    <w:uiPriority w:val="99"/>
    <w:pPr>
      <w:numPr>
        <w:ilvl w:val="0"/>
        <w:numId w:val="6"/>
      </w:numPr>
    </w:pPr>
    <w:rPr>
      <w:rFonts w:ascii="Times New Roman" w:hAnsi="Times New Roman" w:cs="Times New Roman"/>
      <w:szCs w:val="24"/>
    </w:rPr>
  </w:style>
  <w:style w:type="paragraph" w:styleId="36">
    <w:name w:val="Body Text"/>
    <w:basedOn w:val="1"/>
    <w:link w:val="171"/>
    <w:qFormat/>
    <w:uiPriority w:val="0"/>
    <w:pPr>
      <w:spacing w:after="120"/>
    </w:pPr>
    <w:rPr>
      <w:rFonts w:ascii="Times New Roman" w:hAnsi="Times New Roman" w:cs="Times New Roman"/>
      <w:szCs w:val="24"/>
    </w:rPr>
  </w:style>
  <w:style w:type="paragraph" w:styleId="37">
    <w:name w:val="Body Text Indent"/>
    <w:basedOn w:val="1"/>
    <w:link w:val="172"/>
    <w:qFormat/>
    <w:uiPriority w:val="0"/>
    <w:pPr>
      <w:spacing w:after="120"/>
      <w:ind w:left="420" w:leftChars="200"/>
    </w:pPr>
    <w:rPr>
      <w:rFonts w:ascii="Times New Roman" w:hAnsi="Times New Roman" w:cs="Times New Roman"/>
      <w:szCs w:val="24"/>
    </w:rPr>
  </w:style>
  <w:style w:type="paragraph" w:styleId="38">
    <w:name w:val="List Number 3"/>
    <w:basedOn w:val="1"/>
    <w:qFormat/>
    <w:uiPriority w:val="0"/>
    <w:pPr>
      <w:numPr>
        <w:ilvl w:val="0"/>
        <w:numId w:val="7"/>
      </w:numPr>
    </w:pPr>
    <w:rPr>
      <w:rFonts w:ascii="Times New Roman" w:hAnsi="Times New Roman" w:cs="Times New Roman"/>
      <w:szCs w:val="24"/>
    </w:rPr>
  </w:style>
  <w:style w:type="paragraph" w:styleId="39">
    <w:name w:val="List 2"/>
    <w:basedOn w:val="1"/>
    <w:link w:val="370"/>
    <w:qFormat/>
    <w:uiPriority w:val="0"/>
    <w:pPr>
      <w:ind w:left="100" w:leftChars="200" w:hanging="200" w:hangingChars="200"/>
    </w:pPr>
    <w:rPr>
      <w:rFonts w:ascii="Times New Roman" w:hAnsi="Times New Roman" w:cs="Times New Roman"/>
      <w:szCs w:val="24"/>
    </w:rPr>
  </w:style>
  <w:style w:type="paragraph" w:styleId="40">
    <w:name w:val="List Continue"/>
    <w:basedOn w:val="1"/>
    <w:qFormat/>
    <w:uiPriority w:val="0"/>
    <w:pPr>
      <w:spacing w:after="120"/>
      <w:ind w:left="420" w:leftChars="200"/>
    </w:pPr>
    <w:rPr>
      <w:rFonts w:ascii="Times New Roman" w:hAnsi="Times New Roman" w:cs="Times New Roman"/>
      <w:szCs w:val="24"/>
    </w:rPr>
  </w:style>
  <w:style w:type="paragraph" w:styleId="41">
    <w:name w:val="Block Text"/>
    <w:basedOn w:val="1"/>
    <w:qFormat/>
    <w:uiPriority w:val="0"/>
    <w:pPr>
      <w:spacing w:after="120"/>
      <w:ind w:left="1440" w:leftChars="700" w:right="1440" w:rightChars="700"/>
    </w:pPr>
    <w:rPr>
      <w:rFonts w:ascii="Times New Roman" w:hAnsi="Times New Roman" w:cs="Times New Roman"/>
      <w:szCs w:val="24"/>
    </w:rPr>
  </w:style>
  <w:style w:type="paragraph" w:styleId="42">
    <w:name w:val="List Bullet 2"/>
    <w:basedOn w:val="1"/>
    <w:qFormat/>
    <w:uiPriority w:val="0"/>
    <w:pPr>
      <w:numPr>
        <w:ilvl w:val="0"/>
        <w:numId w:val="8"/>
      </w:numPr>
    </w:pPr>
    <w:rPr>
      <w:rFonts w:ascii="Times New Roman" w:hAnsi="Times New Roman" w:cs="Times New Roman"/>
      <w:szCs w:val="24"/>
    </w:rPr>
  </w:style>
  <w:style w:type="paragraph" w:styleId="43">
    <w:name w:val="HTML Address"/>
    <w:basedOn w:val="1"/>
    <w:link w:val="173"/>
    <w:qFormat/>
    <w:uiPriority w:val="0"/>
    <w:rPr>
      <w:rFonts w:ascii="Times New Roman" w:hAnsi="Times New Roman" w:cs="Times New Roman"/>
      <w:i/>
      <w:iCs/>
      <w:szCs w:val="24"/>
    </w:rPr>
  </w:style>
  <w:style w:type="paragraph" w:styleId="44">
    <w:name w:val="index 4"/>
    <w:basedOn w:val="1"/>
    <w:next w:val="1"/>
    <w:qFormat/>
    <w:uiPriority w:val="0"/>
    <w:pPr>
      <w:ind w:left="600" w:leftChars="600"/>
    </w:pPr>
    <w:rPr>
      <w:rFonts w:ascii="Times New Roman" w:hAnsi="Times New Roman" w:cs="Times New Roman"/>
      <w:szCs w:val="21"/>
    </w:rPr>
  </w:style>
  <w:style w:type="paragraph" w:styleId="45">
    <w:name w:val="toc 5"/>
    <w:basedOn w:val="1"/>
    <w:next w:val="1"/>
    <w:qFormat/>
    <w:uiPriority w:val="39"/>
    <w:pPr>
      <w:ind w:left="960"/>
    </w:pPr>
    <w:rPr>
      <w:rFonts w:ascii="Calibri" w:hAnsi="Calibri" w:cs="Calibri"/>
      <w:sz w:val="18"/>
      <w:szCs w:val="18"/>
    </w:rPr>
  </w:style>
  <w:style w:type="paragraph" w:styleId="46">
    <w:name w:val="toc 3"/>
    <w:basedOn w:val="1"/>
    <w:next w:val="1"/>
    <w:unhideWhenUsed/>
    <w:qFormat/>
    <w:uiPriority w:val="39"/>
    <w:pPr>
      <w:widowControl/>
      <w:spacing w:after="100" w:line="276" w:lineRule="auto"/>
      <w:ind w:left="440"/>
    </w:pPr>
    <w:rPr>
      <w:kern w:val="0"/>
      <w:sz w:val="22"/>
    </w:rPr>
  </w:style>
  <w:style w:type="paragraph" w:styleId="47">
    <w:name w:val="List Bullet 5"/>
    <w:basedOn w:val="1"/>
    <w:qFormat/>
    <w:uiPriority w:val="0"/>
    <w:pPr>
      <w:numPr>
        <w:ilvl w:val="0"/>
        <w:numId w:val="9"/>
      </w:numPr>
    </w:pPr>
    <w:rPr>
      <w:rFonts w:ascii="Times New Roman" w:hAnsi="Times New Roman" w:cs="Times New Roman"/>
      <w:szCs w:val="24"/>
    </w:rPr>
  </w:style>
  <w:style w:type="paragraph" w:styleId="48">
    <w:name w:val="List Number 4"/>
    <w:basedOn w:val="1"/>
    <w:qFormat/>
    <w:uiPriority w:val="0"/>
    <w:pPr>
      <w:numPr>
        <w:ilvl w:val="0"/>
        <w:numId w:val="10"/>
      </w:numPr>
    </w:pPr>
    <w:rPr>
      <w:rFonts w:ascii="Times New Roman" w:hAnsi="Times New Roman" w:cs="Times New Roman"/>
      <w:szCs w:val="24"/>
    </w:rPr>
  </w:style>
  <w:style w:type="paragraph" w:styleId="49">
    <w:name w:val="toc 8"/>
    <w:basedOn w:val="1"/>
    <w:next w:val="1"/>
    <w:qFormat/>
    <w:uiPriority w:val="39"/>
    <w:pPr>
      <w:ind w:left="1680"/>
    </w:pPr>
    <w:rPr>
      <w:rFonts w:ascii="Calibri" w:hAnsi="Calibri" w:cs="Calibri"/>
      <w:sz w:val="18"/>
      <w:szCs w:val="18"/>
    </w:rPr>
  </w:style>
  <w:style w:type="paragraph" w:styleId="50">
    <w:name w:val="index 3"/>
    <w:basedOn w:val="1"/>
    <w:next w:val="1"/>
    <w:qFormat/>
    <w:uiPriority w:val="0"/>
    <w:pPr>
      <w:ind w:left="400" w:leftChars="400"/>
    </w:pPr>
    <w:rPr>
      <w:rFonts w:ascii="Times New Roman" w:hAnsi="Times New Roman" w:cs="Times New Roman"/>
      <w:szCs w:val="21"/>
    </w:rPr>
  </w:style>
  <w:style w:type="paragraph" w:styleId="51">
    <w:name w:val="Date"/>
    <w:basedOn w:val="1"/>
    <w:next w:val="1"/>
    <w:link w:val="175"/>
    <w:qFormat/>
    <w:uiPriority w:val="0"/>
    <w:pPr>
      <w:ind w:left="100" w:leftChars="2500"/>
    </w:pPr>
    <w:rPr>
      <w:rFonts w:ascii="Times New Roman" w:hAnsi="Times New Roman" w:cs="Times New Roman"/>
      <w:szCs w:val="24"/>
    </w:rPr>
  </w:style>
  <w:style w:type="paragraph" w:styleId="52">
    <w:name w:val="Body Text Indent 2"/>
    <w:basedOn w:val="1"/>
    <w:link w:val="176"/>
    <w:qFormat/>
    <w:uiPriority w:val="99"/>
    <w:pPr>
      <w:spacing w:after="120" w:line="480" w:lineRule="auto"/>
      <w:ind w:left="420" w:leftChars="200"/>
    </w:pPr>
    <w:rPr>
      <w:rFonts w:ascii="Times New Roman" w:hAnsi="Times New Roman" w:cs="Times New Roman"/>
      <w:szCs w:val="24"/>
    </w:rPr>
  </w:style>
  <w:style w:type="paragraph" w:styleId="53">
    <w:name w:val="endnote text"/>
    <w:basedOn w:val="1"/>
    <w:link w:val="177"/>
    <w:qFormat/>
    <w:uiPriority w:val="99"/>
    <w:pPr>
      <w:snapToGrid w:val="0"/>
    </w:pPr>
    <w:rPr>
      <w:rFonts w:ascii="Times New Roman" w:hAnsi="Times New Roman" w:cs="Times New Roman"/>
      <w:szCs w:val="21"/>
    </w:rPr>
  </w:style>
  <w:style w:type="paragraph" w:styleId="54">
    <w:name w:val="List Continue 5"/>
    <w:basedOn w:val="1"/>
    <w:qFormat/>
    <w:uiPriority w:val="0"/>
    <w:pPr>
      <w:spacing w:after="120"/>
      <w:ind w:left="2100" w:leftChars="1000"/>
    </w:pPr>
    <w:rPr>
      <w:rFonts w:ascii="Times New Roman" w:hAnsi="Times New Roman" w:cs="Times New Roman"/>
      <w:szCs w:val="24"/>
    </w:rPr>
  </w:style>
  <w:style w:type="paragraph" w:styleId="55">
    <w:name w:val="Balloon Text"/>
    <w:basedOn w:val="1"/>
    <w:link w:val="178"/>
    <w:unhideWhenUsed/>
    <w:qFormat/>
    <w:uiPriority w:val="99"/>
    <w:rPr>
      <w:sz w:val="18"/>
      <w:szCs w:val="18"/>
    </w:rPr>
  </w:style>
  <w:style w:type="paragraph" w:styleId="56">
    <w:name w:val="footer"/>
    <w:basedOn w:val="1"/>
    <w:link w:val="155"/>
    <w:unhideWhenUsed/>
    <w:qFormat/>
    <w:uiPriority w:val="99"/>
    <w:pPr>
      <w:tabs>
        <w:tab w:val="center" w:pos="4153"/>
        <w:tab w:val="right" w:pos="8306"/>
      </w:tabs>
      <w:snapToGrid w:val="0"/>
    </w:pPr>
    <w:rPr>
      <w:sz w:val="18"/>
      <w:szCs w:val="18"/>
    </w:rPr>
  </w:style>
  <w:style w:type="paragraph" w:styleId="57">
    <w:name w:val="envelope return"/>
    <w:basedOn w:val="1"/>
    <w:qFormat/>
    <w:uiPriority w:val="0"/>
    <w:pPr>
      <w:snapToGrid w:val="0"/>
    </w:pPr>
    <w:rPr>
      <w:rFonts w:ascii="Arial" w:hAnsi="Arial" w:cs="Arial"/>
      <w:szCs w:val="24"/>
    </w:rPr>
  </w:style>
  <w:style w:type="paragraph" w:styleId="58">
    <w:name w:val="header"/>
    <w:basedOn w:val="1"/>
    <w:link w:val="154"/>
    <w:unhideWhenUsed/>
    <w:qFormat/>
    <w:uiPriority w:val="0"/>
    <w:pPr>
      <w:tabs>
        <w:tab w:val="center" w:pos="4153"/>
        <w:tab w:val="right" w:pos="8306"/>
      </w:tabs>
      <w:snapToGrid w:val="0"/>
      <w:jc w:val="center"/>
    </w:pPr>
    <w:rPr>
      <w:sz w:val="18"/>
      <w:szCs w:val="18"/>
    </w:rPr>
  </w:style>
  <w:style w:type="paragraph" w:styleId="59">
    <w:name w:val="Signature"/>
    <w:basedOn w:val="1"/>
    <w:link w:val="179"/>
    <w:qFormat/>
    <w:uiPriority w:val="0"/>
    <w:pPr>
      <w:ind w:left="100" w:leftChars="2100"/>
    </w:pPr>
    <w:rPr>
      <w:rFonts w:ascii="Times New Roman" w:hAnsi="Times New Roman" w:cs="Times New Roman"/>
      <w:szCs w:val="24"/>
    </w:rPr>
  </w:style>
  <w:style w:type="paragraph" w:styleId="60">
    <w:name w:val="toc 1"/>
    <w:basedOn w:val="1"/>
    <w:next w:val="1"/>
    <w:unhideWhenUsed/>
    <w:qFormat/>
    <w:uiPriority w:val="39"/>
    <w:pPr>
      <w:widowControl/>
      <w:spacing w:after="100" w:line="276" w:lineRule="auto"/>
    </w:pPr>
    <w:rPr>
      <w:kern w:val="0"/>
      <w:sz w:val="22"/>
    </w:rPr>
  </w:style>
  <w:style w:type="paragraph" w:styleId="61">
    <w:name w:val="List Continue 4"/>
    <w:basedOn w:val="1"/>
    <w:qFormat/>
    <w:uiPriority w:val="0"/>
    <w:pPr>
      <w:spacing w:after="120"/>
      <w:ind w:left="1680" w:leftChars="800"/>
    </w:pPr>
    <w:rPr>
      <w:rFonts w:ascii="Times New Roman" w:hAnsi="Times New Roman" w:cs="Times New Roman"/>
      <w:szCs w:val="24"/>
    </w:rPr>
  </w:style>
  <w:style w:type="paragraph" w:styleId="62">
    <w:name w:val="toc 4"/>
    <w:basedOn w:val="1"/>
    <w:next w:val="1"/>
    <w:qFormat/>
    <w:uiPriority w:val="39"/>
    <w:pPr>
      <w:ind w:left="720"/>
    </w:pPr>
    <w:rPr>
      <w:rFonts w:ascii="Calibri" w:hAnsi="Calibri" w:cs="Calibri"/>
      <w:sz w:val="18"/>
      <w:szCs w:val="18"/>
    </w:rPr>
  </w:style>
  <w:style w:type="paragraph" w:styleId="63">
    <w:name w:val="index heading"/>
    <w:basedOn w:val="1"/>
    <w:next w:val="64"/>
    <w:qFormat/>
    <w:uiPriority w:val="0"/>
    <w:rPr>
      <w:rFonts w:ascii="Arial" w:hAnsi="Arial" w:cs="Arial"/>
      <w:b/>
      <w:bCs/>
      <w:szCs w:val="21"/>
    </w:rPr>
  </w:style>
  <w:style w:type="paragraph" w:styleId="64">
    <w:name w:val="index 1"/>
    <w:basedOn w:val="1"/>
    <w:next w:val="1"/>
    <w:autoRedefine/>
    <w:unhideWhenUsed/>
    <w:qFormat/>
    <w:uiPriority w:val="0"/>
  </w:style>
  <w:style w:type="paragraph" w:styleId="65">
    <w:name w:val="Subtitle"/>
    <w:basedOn w:val="1"/>
    <w:link w:val="180"/>
    <w:qFormat/>
    <w:uiPriority w:val="11"/>
    <w:pPr>
      <w:spacing w:before="240" w:after="60" w:line="312" w:lineRule="auto"/>
      <w:jc w:val="center"/>
      <w:outlineLvl w:val="1"/>
    </w:pPr>
    <w:rPr>
      <w:rFonts w:ascii="Arial" w:hAnsi="Arial" w:cs="Arial"/>
      <w:b/>
      <w:bCs/>
      <w:kern w:val="28"/>
      <w:sz w:val="32"/>
      <w:szCs w:val="32"/>
    </w:rPr>
  </w:style>
  <w:style w:type="paragraph" w:styleId="66">
    <w:name w:val="List Number 5"/>
    <w:basedOn w:val="1"/>
    <w:qFormat/>
    <w:uiPriority w:val="0"/>
    <w:pPr>
      <w:tabs>
        <w:tab w:val="left" w:pos="2040"/>
      </w:tabs>
      <w:ind w:left="2040" w:leftChars="800" w:hanging="360" w:hangingChars="200"/>
    </w:pPr>
    <w:rPr>
      <w:rFonts w:ascii="Times New Roman" w:hAnsi="Times New Roman" w:cs="Times New Roman"/>
      <w:szCs w:val="24"/>
    </w:rPr>
  </w:style>
  <w:style w:type="paragraph" w:styleId="67">
    <w:name w:val="List"/>
    <w:basedOn w:val="1"/>
    <w:qFormat/>
    <w:uiPriority w:val="0"/>
    <w:pPr>
      <w:ind w:left="200" w:hanging="200" w:hangingChars="200"/>
    </w:pPr>
    <w:rPr>
      <w:rFonts w:ascii="Times New Roman" w:hAnsi="Times New Roman" w:cs="Times New Roman"/>
      <w:szCs w:val="24"/>
    </w:rPr>
  </w:style>
  <w:style w:type="paragraph" w:styleId="68">
    <w:name w:val="footnote text"/>
    <w:basedOn w:val="1"/>
    <w:link w:val="181"/>
    <w:qFormat/>
    <w:uiPriority w:val="0"/>
    <w:pPr>
      <w:snapToGrid w:val="0"/>
    </w:pPr>
    <w:rPr>
      <w:rFonts w:ascii="Times New Roman" w:hAnsi="Times New Roman" w:cs="Times New Roman"/>
      <w:sz w:val="18"/>
      <w:szCs w:val="20"/>
    </w:rPr>
  </w:style>
  <w:style w:type="paragraph" w:styleId="69">
    <w:name w:val="toc 6"/>
    <w:basedOn w:val="1"/>
    <w:next w:val="1"/>
    <w:qFormat/>
    <w:uiPriority w:val="39"/>
    <w:pPr>
      <w:ind w:left="1200"/>
    </w:pPr>
    <w:rPr>
      <w:rFonts w:ascii="Calibri" w:hAnsi="Calibri" w:cs="Calibri"/>
      <w:sz w:val="18"/>
      <w:szCs w:val="18"/>
    </w:rPr>
  </w:style>
  <w:style w:type="paragraph" w:styleId="70">
    <w:name w:val="List 5"/>
    <w:basedOn w:val="1"/>
    <w:qFormat/>
    <w:uiPriority w:val="0"/>
    <w:pPr>
      <w:ind w:left="100" w:leftChars="800" w:hanging="200" w:hangingChars="200"/>
    </w:pPr>
    <w:rPr>
      <w:rFonts w:ascii="Times New Roman" w:hAnsi="Times New Roman" w:cs="Times New Roman"/>
      <w:szCs w:val="24"/>
    </w:rPr>
  </w:style>
  <w:style w:type="paragraph" w:styleId="71">
    <w:name w:val="Body Text Indent 3"/>
    <w:basedOn w:val="1"/>
    <w:link w:val="182"/>
    <w:qFormat/>
    <w:uiPriority w:val="0"/>
    <w:pPr>
      <w:spacing w:after="120"/>
      <w:ind w:left="420" w:leftChars="200"/>
    </w:pPr>
    <w:rPr>
      <w:rFonts w:ascii="Times New Roman" w:hAnsi="Times New Roman" w:cs="Times New Roman"/>
      <w:sz w:val="16"/>
      <w:szCs w:val="16"/>
    </w:rPr>
  </w:style>
  <w:style w:type="paragraph" w:styleId="72">
    <w:name w:val="index 7"/>
    <w:basedOn w:val="1"/>
    <w:next w:val="1"/>
    <w:qFormat/>
    <w:uiPriority w:val="0"/>
    <w:pPr>
      <w:ind w:left="1200" w:leftChars="1200"/>
    </w:pPr>
    <w:rPr>
      <w:rFonts w:ascii="Times New Roman" w:hAnsi="Times New Roman" w:cs="Times New Roman"/>
      <w:szCs w:val="21"/>
    </w:rPr>
  </w:style>
  <w:style w:type="paragraph" w:styleId="73">
    <w:name w:val="table of figures"/>
    <w:basedOn w:val="1"/>
    <w:next w:val="1"/>
    <w:qFormat/>
    <w:uiPriority w:val="99"/>
    <w:pPr>
      <w:ind w:left="480" w:hanging="480"/>
    </w:pPr>
    <w:rPr>
      <w:rFonts w:ascii="Calibri" w:hAnsi="Calibri" w:cs="Times New Roman"/>
      <w:smallCaps/>
      <w:sz w:val="20"/>
      <w:szCs w:val="20"/>
    </w:rPr>
  </w:style>
  <w:style w:type="paragraph" w:styleId="74">
    <w:name w:val="toc 2"/>
    <w:basedOn w:val="1"/>
    <w:next w:val="1"/>
    <w:unhideWhenUsed/>
    <w:qFormat/>
    <w:uiPriority w:val="39"/>
    <w:pPr>
      <w:widowControl/>
      <w:spacing w:after="100" w:line="276" w:lineRule="auto"/>
      <w:ind w:left="220"/>
    </w:pPr>
    <w:rPr>
      <w:kern w:val="0"/>
      <w:sz w:val="22"/>
    </w:rPr>
  </w:style>
  <w:style w:type="paragraph" w:styleId="75">
    <w:name w:val="toc 9"/>
    <w:basedOn w:val="1"/>
    <w:next w:val="1"/>
    <w:qFormat/>
    <w:uiPriority w:val="39"/>
    <w:pPr>
      <w:ind w:left="1920"/>
    </w:pPr>
    <w:rPr>
      <w:rFonts w:ascii="Calibri" w:hAnsi="Calibri" w:cs="Calibri"/>
      <w:sz w:val="18"/>
      <w:szCs w:val="18"/>
    </w:rPr>
  </w:style>
  <w:style w:type="paragraph" w:styleId="76">
    <w:name w:val="Body Text 2"/>
    <w:basedOn w:val="1"/>
    <w:link w:val="183"/>
    <w:qFormat/>
    <w:uiPriority w:val="0"/>
    <w:pPr>
      <w:spacing w:after="120" w:line="480" w:lineRule="auto"/>
    </w:pPr>
    <w:rPr>
      <w:rFonts w:ascii="Times New Roman" w:hAnsi="Times New Roman" w:cs="Times New Roman"/>
      <w:szCs w:val="24"/>
    </w:rPr>
  </w:style>
  <w:style w:type="paragraph" w:styleId="77">
    <w:name w:val="List 4"/>
    <w:basedOn w:val="1"/>
    <w:qFormat/>
    <w:uiPriority w:val="0"/>
    <w:pPr>
      <w:ind w:left="100" w:leftChars="600" w:hanging="200" w:hangingChars="200"/>
    </w:pPr>
    <w:rPr>
      <w:rFonts w:ascii="Times New Roman" w:hAnsi="Times New Roman" w:cs="Times New Roman"/>
      <w:szCs w:val="24"/>
    </w:rPr>
  </w:style>
  <w:style w:type="paragraph" w:styleId="78">
    <w:name w:val="List Continue 2"/>
    <w:basedOn w:val="1"/>
    <w:qFormat/>
    <w:uiPriority w:val="0"/>
    <w:pPr>
      <w:spacing w:after="120"/>
      <w:ind w:left="840" w:leftChars="400"/>
    </w:pPr>
    <w:rPr>
      <w:rFonts w:ascii="Times New Roman" w:hAnsi="Times New Roman" w:cs="Times New Roman"/>
      <w:szCs w:val="24"/>
    </w:rPr>
  </w:style>
  <w:style w:type="paragraph" w:styleId="79">
    <w:name w:val="Message Header"/>
    <w:basedOn w:val="1"/>
    <w:link w:val="184"/>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Cs w:val="24"/>
    </w:rPr>
  </w:style>
  <w:style w:type="paragraph" w:styleId="80">
    <w:name w:val="HTML Preformatted"/>
    <w:basedOn w:val="1"/>
    <w:link w:val="185"/>
    <w:qFormat/>
    <w:uiPriority w:val="0"/>
    <w:rPr>
      <w:rFonts w:ascii="Courier New" w:hAnsi="Courier New" w:cs="Courier New"/>
      <w:sz w:val="20"/>
      <w:szCs w:val="20"/>
    </w:rPr>
  </w:style>
  <w:style w:type="paragraph" w:styleId="81">
    <w:name w:val="Normal (Web)"/>
    <w:basedOn w:val="1"/>
    <w:qFormat/>
    <w:uiPriority w:val="0"/>
    <w:rPr>
      <w:rFonts w:ascii="Times New Roman" w:hAnsi="Times New Roman" w:cs="Times New Roman"/>
      <w:szCs w:val="24"/>
    </w:rPr>
  </w:style>
  <w:style w:type="paragraph" w:styleId="82">
    <w:name w:val="List Continue 3"/>
    <w:basedOn w:val="1"/>
    <w:qFormat/>
    <w:uiPriority w:val="0"/>
    <w:pPr>
      <w:spacing w:after="120"/>
      <w:ind w:left="1260" w:leftChars="600"/>
    </w:pPr>
    <w:rPr>
      <w:rFonts w:ascii="Times New Roman" w:hAnsi="Times New Roman" w:cs="Times New Roman"/>
      <w:szCs w:val="24"/>
    </w:rPr>
  </w:style>
  <w:style w:type="paragraph" w:styleId="83">
    <w:name w:val="index 2"/>
    <w:basedOn w:val="1"/>
    <w:next w:val="1"/>
    <w:qFormat/>
    <w:uiPriority w:val="0"/>
    <w:pPr>
      <w:ind w:left="200" w:leftChars="200"/>
    </w:pPr>
    <w:rPr>
      <w:rFonts w:ascii="Times New Roman" w:hAnsi="Times New Roman" w:cs="Times New Roman"/>
      <w:szCs w:val="21"/>
    </w:rPr>
  </w:style>
  <w:style w:type="paragraph" w:styleId="84">
    <w:name w:val="Title"/>
    <w:basedOn w:val="1"/>
    <w:link w:val="186"/>
    <w:qFormat/>
    <w:uiPriority w:val="10"/>
    <w:pPr>
      <w:spacing w:before="240" w:after="60"/>
      <w:jc w:val="center"/>
      <w:outlineLvl w:val="0"/>
    </w:pPr>
    <w:rPr>
      <w:rFonts w:ascii="Arial" w:hAnsi="Arial" w:cs="Arial"/>
      <w:b/>
      <w:bCs/>
      <w:sz w:val="32"/>
      <w:szCs w:val="32"/>
    </w:rPr>
  </w:style>
  <w:style w:type="paragraph" w:styleId="85">
    <w:name w:val="annotation subject"/>
    <w:basedOn w:val="30"/>
    <w:next w:val="30"/>
    <w:link w:val="187"/>
    <w:qFormat/>
    <w:uiPriority w:val="99"/>
    <w:pPr>
      <w:widowControl w:val="0"/>
      <w:ind w:firstLine="0" w:firstLineChars="0"/>
    </w:pPr>
    <w:rPr>
      <w:b/>
      <w:bCs/>
      <w:kern w:val="2"/>
    </w:rPr>
  </w:style>
  <w:style w:type="paragraph" w:styleId="86">
    <w:name w:val="Body Text First Indent"/>
    <w:basedOn w:val="36"/>
    <w:link w:val="188"/>
    <w:qFormat/>
    <w:uiPriority w:val="99"/>
    <w:pPr>
      <w:ind w:firstLine="420" w:firstLineChars="100"/>
    </w:pPr>
  </w:style>
  <w:style w:type="paragraph" w:styleId="87">
    <w:name w:val="Body Text First Indent 2"/>
    <w:basedOn w:val="37"/>
    <w:link w:val="189"/>
    <w:qFormat/>
    <w:uiPriority w:val="99"/>
    <w:pPr>
      <w:ind w:firstLine="420"/>
    </w:pPr>
  </w:style>
  <w:style w:type="table" w:styleId="89">
    <w:name w:val="Table Grid"/>
    <w:basedOn w:val="88"/>
    <w:qFormat/>
    <w:uiPriority w:val="39"/>
    <w:pPr>
      <w:widowControl w:val="0"/>
      <w:spacing w:line="360" w:lineRule="auto"/>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qFormat/>
    <w:uiPriority w:val="0"/>
    <w:pPr>
      <w:widowControl w:val="0"/>
      <w:spacing w:line="360" w:lineRule="auto"/>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qFormat/>
    <w:uiPriority w:val="0"/>
    <w:pPr>
      <w:widowControl w:val="0"/>
      <w:spacing w:line="360" w:lineRule="auto"/>
      <w:jc w:val="both"/>
    </w:pPr>
    <w:rPr>
      <w:rFonts w:ascii="Times New Roman" w:hAnsi="Times New Roman" w:eastAsia="宋体" w:cs="Times New Roman"/>
      <w:kern w:val="0"/>
      <w:sz w:val="20"/>
      <w:szCs w:val="20"/>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qFormat/>
    <w:uiPriority w:val="0"/>
    <w:pPr>
      <w:widowControl w:val="0"/>
      <w:spacing w:line="360" w:lineRule="auto"/>
      <w:jc w:val="both"/>
    </w:pPr>
    <w:rPr>
      <w:rFonts w:ascii="Times New Roman" w:hAnsi="Times New Roman" w:eastAsia="宋体" w:cs="Times New Roman"/>
      <w:color w:val="000080"/>
      <w:kern w:val="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qFormat/>
    <w:uiPriority w:val="0"/>
    <w:pPr>
      <w:widowControl w:val="0"/>
      <w:spacing w:line="360" w:lineRule="auto"/>
      <w:jc w:val="both"/>
    </w:pPr>
    <w:rPr>
      <w:rFonts w:ascii="Times New Roman" w:hAnsi="Times New Roman" w:eastAsia="宋体" w:cs="Times New Roman"/>
      <w:kern w:val="0"/>
      <w:sz w:val="20"/>
      <w:szCs w:val="20"/>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qFormat/>
    <w:uiPriority w:val="0"/>
    <w:pPr>
      <w:widowControl w:val="0"/>
      <w:spacing w:line="360" w:lineRule="auto"/>
      <w:jc w:val="both"/>
    </w:pPr>
    <w:rPr>
      <w:rFonts w:ascii="Times New Roman" w:hAnsi="Times New Roman" w:eastAsia="宋体" w:cs="Times New Roman"/>
      <w:kern w:val="0"/>
      <w:sz w:val="20"/>
      <w:szCs w:val="20"/>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qFormat/>
    <w:uiPriority w:val="0"/>
    <w:pPr>
      <w:widowControl w:val="0"/>
      <w:spacing w:line="360" w:lineRule="auto"/>
      <w:jc w:val="both"/>
    </w:pPr>
    <w:rPr>
      <w:rFonts w:ascii="Times New Roman" w:hAnsi="Times New Roman" w:eastAsia="宋体" w:cs="Times New Roman"/>
      <w:kern w:val="0"/>
      <w:sz w:val="20"/>
      <w:szCs w:val="20"/>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qFormat/>
    <w:uiPriority w:val="0"/>
    <w:pPr>
      <w:widowControl w:val="0"/>
      <w:spacing w:line="360" w:lineRule="auto"/>
      <w:jc w:val="both"/>
    </w:pPr>
    <w:rPr>
      <w:rFonts w:ascii="Times New Roman" w:hAnsi="Times New Roman" w:eastAsia="宋体" w:cs="Times New Roman"/>
      <w:kern w:val="0"/>
      <w:sz w:val="20"/>
      <w:szCs w:val="20"/>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qFormat/>
    <w:uiPriority w:val="0"/>
    <w:pPr>
      <w:widowControl w:val="0"/>
      <w:spacing w:line="360" w:lineRule="auto"/>
      <w:jc w:val="both"/>
    </w:pPr>
    <w:rPr>
      <w:rFonts w:ascii="Times New Roman" w:hAnsi="Times New Roman" w:eastAsia="宋体" w:cs="Times New Roman"/>
      <w:kern w:val="0"/>
      <w:sz w:val="20"/>
      <w:szCs w:val="20"/>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qFormat/>
    <w:uiPriority w:val="0"/>
    <w:pPr>
      <w:widowControl w:val="0"/>
      <w:spacing w:line="360" w:lineRule="auto"/>
      <w:jc w:val="both"/>
    </w:pPr>
    <w:rPr>
      <w:rFonts w:ascii="Times New Roman" w:hAnsi="Times New Roman" w:eastAsia="宋体" w:cs="Times New Roman"/>
      <w:kern w:val="0"/>
      <w:sz w:val="20"/>
      <w:szCs w:val="20"/>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qFormat/>
    <w:uiPriority w:val="0"/>
    <w:pPr>
      <w:widowControl w:val="0"/>
      <w:spacing w:line="360" w:lineRule="auto"/>
      <w:jc w:val="both"/>
    </w:pPr>
    <w:rPr>
      <w:rFonts w:ascii="Times New Roman" w:hAnsi="Times New Roman" w:eastAsia="宋体" w:cs="Times New Roman"/>
      <w:kern w:val="0"/>
      <w:sz w:val="20"/>
      <w:szCs w:val="20"/>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1">
    <w:name w:val="Table List 5"/>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qFormat/>
    <w:uiPriority w:val="0"/>
    <w:pPr>
      <w:widowControl w:val="0"/>
      <w:spacing w:line="360" w:lineRule="auto"/>
      <w:jc w:val="both"/>
    </w:pPr>
    <w:rPr>
      <w:rFonts w:ascii="Times New Roman" w:hAnsi="Times New Roman" w:eastAsia="宋体" w:cs="Times New Roman"/>
      <w:kern w:val="0"/>
      <w:sz w:val="20"/>
      <w:szCs w:val="20"/>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qFormat/>
    <w:uiPriority w:val="0"/>
    <w:pPr>
      <w:widowControl w:val="0"/>
      <w:spacing w:line="360" w:lineRule="auto"/>
      <w:jc w:val="both"/>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qFormat/>
    <w:uiPriority w:val="0"/>
    <w:pPr>
      <w:widowControl w:val="0"/>
      <w:spacing w:line="360" w:lineRule="auto"/>
      <w:jc w:val="both"/>
    </w:pPr>
    <w:rPr>
      <w:rFonts w:ascii="Times New Roman" w:hAnsi="Times New Roman" w:eastAsia="宋体" w:cs="Times New Roman"/>
      <w:b/>
      <w:bCs/>
      <w:kern w:val="0"/>
      <w:sz w:val="20"/>
      <w:szCs w:val="20"/>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qFormat/>
    <w:uiPriority w:val="0"/>
    <w:pPr>
      <w:widowControl w:val="0"/>
      <w:spacing w:line="360" w:lineRule="auto"/>
      <w:jc w:val="both"/>
    </w:pPr>
    <w:rPr>
      <w:rFonts w:ascii="Times New Roman" w:hAnsi="Times New Roman" w:eastAsia="宋体" w:cs="Times New Roman"/>
      <w:b/>
      <w:bCs/>
      <w:kern w:val="0"/>
      <w:sz w:val="20"/>
      <w:szCs w:val="20"/>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qFormat/>
    <w:uiPriority w:val="0"/>
    <w:pPr>
      <w:widowControl w:val="0"/>
      <w:spacing w:line="360" w:lineRule="auto"/>
      <w:jc w:val="both"/>
    </w:pPr>
    <w:rPr>
      <w:rFonts w:ascii="Times New Roman" w:hAnsi="Times New Roman" w:eastAsia="宋体" w:cs="Times New Roman"/>
      <w:kern w:val="0"/>
      <w:sz w:val="20"/>
      <w:szCs w:val="20"/>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qFormat/>
    <w:uiPriority w:val="0"/>
    <w:pPr>
      <w:widowControl w:val="0"/>
      <w:spacing w:line="360" w:lineRule="auto"/>
      <w:jc w:val="both"/>
    </w:pPr>
    <w:rPr>
      <w:rFonts w:ascii="Times New Roman" w:hAnsi="Times New Roman" w:eastAsia="宋体" w:cs="Times New Roman"/>
      <w:kern w:val="0"/>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qFormat/>
    <w:uiPriority w:val="0"/>
    <w:pPr>
      <w:widowControl w:val="0"/>
      <w:spacing w:line="360" w:lineRule="auto"/>
      <w:jc w:val="both"/>
    </w:pPr>
    <w:rPr>
      <w:rFonts w:ascii="Times New Roman" w:hAnsi="Times New Roman" w:eastAsia="宋体" w:cs="Times New Roman"/>
      <w:kern w:val="0"/>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qFormat/>
    <w:uiPriority w:val="0"/>
    <w:pPr>
      <w:widowControl w:val="0"/>
      <w:spacing w:line="360" w:lineRule="auto"/>
      <w:jc w:val="both"/>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qFormat/>
    <w:uiPriority w:val="0"/>
    <w:pPr>
      <w:widowControl w:val="0"/>
      <w:spacing w:line="360" w:lineRule="auto"/>
      <w:jc w:val="both"/>
    </w:pPr>
    <w:rPr>
      <w:rFonts w:ascii="Times New Roman" w:hAnsi="Times New Roman" w:eastAsia="宋体" w:cs="Times New Roman"/>
      <w:kern w:val="0"/>
      <w:sz w:val="20"/>
      <w:szCs w:val="20"/>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qFormat/>
    <w:uiPriority w:val="0"/>
    <w:pPr>
      <w:widowControl w:val="0"/>
      <w:spacing w:line="360" w:lineRule="auto"/>
      <w:jc w:val="both"/>
    </w:pPr>
    <w:rPr>
      <w:rFonts w:ascii="Times New Roman" w:hAnsi="Times New Roman" w:eastAsia="宋体" w:cs="Times New Roman"/>
      <w:kern w:val="0"/>
      <w:sz w:val="20"/>
      <w:szCs w:val="20"/>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qFormat/>
    <w:uiPriority w:val="0"/>
    <w:pPr>
      <w:widowControl w:val="0"/>
      <w:spacing w:line="360" w:lineRule="auto"/>
      <w:jc w:val="both"/>
    </w:pPr>
    <w:rPr>
      <w:rFonts w:ascii="Times New Roman" w:hAnsi="Times New Roman" w:eastAsia="宋体" w:cs="Times New Roman"/>
      <w:kern w:val="0"/>
      <w:sz w:val="20"/>
      <w:szCs w:val="20"/>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Light Shading"/>
    <w:basedOn w:val="88"/>
    <w:semiHidden/>
    <w:unhideWhenUsed/>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135">
    <w:name w:val="Strong"/>
    <w:qFormat/>
    <w:uiPriority w:val="22"/>
    <w:rPr>
      <w:b/>
      <w:bCs/>
    </w:rPr>
  </w:style>
  <w:style w:type="character" w:styleId="136">
    <w:name w:val="endnote reference"/>
    <w:qFormat/>
    <w:uiPriority w:val="99"/>
    <w:rPr>
      <w:vertAlign w:val="superscript"/>
    </w:rPr>
  </w:style>
  <w:style w:type="character" w:styleId="137">
    <w:name w:val="page number"/>
    <w:basedOn w:val="134"/>
    <w:qFormat/>
    <w:uiPriority w:val="0"/>
  </w:style>
  <w:style w:type="character" w:styleId="138">
    <w:name w:val="FollowedHyperlink"/>
    <w:qFormat/>
    <w:uiPriority w:val="99"/>
    <w:rPr>
      <w:color w:val="800080"/>
      <w:u w:val="single"/>
    </w:rPr>
  </w:style>
  <w:style w:type="character" w:styleId="139">
    <w:name w:val="Emphasis"/>
    <w:qFormat/>
    <w:uiPriority w:val="0"/>
    <w:rPr>
      <w:i/>
      <w:iCs/>
    </w:rPr>
  </w:style>
  <w:style w:type="character" w:styleId="140">
    <w:name w:val="line number"/>
    <w:basedOn w:val="134"/>
    <w:unhideWhenUsed/>
    <w:qFormat/>
    <w:uiPriority w:val="0"/>
  </w:style>
  <w:style w:type="character" w:styleId="141">
    <w:name w:val="HTML Definition"/>
    <w:qFormat/>
    <w:uiPriority w:val="0"/>
    <w:rPr>
      <w:i/>
      <w:iCs/>
    </w:rPr>
  </w:style>
  <w:style w:type="character" w:styleId="142">
    <w:name w:val="HTML Typewriter"/>
    <w:qFormat/>
    <w:uiPriority w:val="0"/>
    <w:rPr>
      <w:rFonts w:ascii="Courier New" w:hAnsi="Courier New" w:cs="Courier New"/>
      <w:sz w:val="20"/>
      <w:szCs w:val="20"/>
    </w:rPr>
  </w:style>
  <w:style w:type="character" w:styleId="143">
    <w:name w:val="HTML Acronym"/>
    <w:basedOn w:val="134"/>
    <w:qFormat/>
    <w:uiPriority w:val="0"/>
  </w:style>
  <w:style w:type="character" w:styleId="144">
    <w:name w:val="HTML Variable"/>
    <w:qFormat/>
    <w:uiPriority w:val="0"/>
    <w:rPr>
      <w:i/>
      <w:iCs/>
    </w:rPr>
  </w:style>
  <w:style w:type="character" w:styleId="145">
    <w:name w:val="Hyperlink"/>
    <w:basedOn w:val="134"/>
    <w:unhideWhenUsed/>
    <w:qFormat/>
    <w:uiPriority w:val="99"/>
    <w:rPr>
      <w:color w:val="0563C1" w:themeColor="hyperlink"/>
      <w:u w:val="single"/>
      <w14:textFill>
        <w14:solidFill>
          <w14:schemeClr w14:val="hlink"/>
        </w14:solidFill>
      </w14:textFill>
    </w:rPr>
  </w:style>
  <w:style w:type="character" w:styleId="146">
    <w:name w:val="HTML Code"/>
    <w:qFormat/>
    <w:uiPriority w:val="99"/>
    <w:rPr>
      <w:rFonts w:ascii="Courier New" w:hAnsi="Courier New" w:cs="Courier New"/>
      <w:sz w:val="20"/>
      <w:szCs w:val="20"/>
    </w:rPr>
  </w:style>
  <w:style w:type="character" w:styleId="147">
    <w:name w:val="annotation reference"/>
    <w:unhideWhenUsed/>
    <w:qFormat/>
    <w:uiPriority w:val="99"/>
    <w:rPr>
      <w:sz w:val="21"/>
      <w:szCs w:val="21"/>
    </w:rPr>
  </w:style>
  <w:style w:type="character" w:styleId="148">
    <w:name w:val="HTML Cite"/>
    <w:qFormat/>
    <w:uiPriority w:val="0"/>
    <w:rPr>
      <w:i/>
      <w:iCs/>
    </w:rPr>
  </w:style>
  <w:style w:type="character" w:styleId="149">
    <w:name w:val="footnote reference"/>
    <w:qFormat/>
    <w:uiPriority w:val="0"/>
    <w:rPr>
      <w:vertAlign w:val="superscript"/>
    </w:rPr>
  </w:style>
  <w:style w:type="character" w:styleId="150">
    <w:name w:val="HTML Keyboard"/>
    <w:qFormat/>
    <w:uiPriority w:val="0"/>
    <w:rPr>
      <w:rFonts w:ascii="Courier New" w:hAnsi="Courier New" w:cs="Courier New"/>
      <w:sz w:val="20"/>
      <w:szCs w:val="20"/>
    </w:rPr>
  </w:style>
  <w:style w:type="character" w:styleId="151">
    <w:name w:val="HTML Sample"/>
    <w:qFormat/>
    <w:uiPriority w:val="0"/>
    <w:rPr>
      <w:rFonts w:ascii="Courier New" w:hAnsi="Courier New" w:cs="Courier New"/>
    </w:rPr>
  </w:style>
  <w:style w:type="character" w:customStyle="1" w:styleId="152">
    <w:name w:val="标题 4 字符"/>
    <w:basedOn w:val="134"/>
    <w:link w:val="8"/>
    <w:qFormat/>
    <w:uiPriority w:val="0"/>
    <w:rPr>
      <w:rFonts w:ascii="宋体" w:hAnsi="宋体" w:eastAsia="宋体" w:cstheme="majorBidi"/>
      <w:b/>
      <w:sz w:val="24"/>
      <w:szCs w:val="28"/>
    </w:rPr>
  </w:style>
  <w:style w:type="character" w:customStyle="1" w:styleId="153">
    <w:name w:val="标题 5 字符"/>
    <w:basedOn w:val="134"/>
    <w:link w:val="9"/>
    <w:qFormat/>
    <w:uiPriority w:val="0"/>
    <w:rPr>
      <w:rFonts w:eastAsia="宋体"/>
      <w:b/>
      <w:bCs/>
      <w:sz w:val="24"/>
      <w:szCs w:val="28"/>
    </w:rPr>
  </w:style>
  <w:style w:type="character" w:customStyle="1" w:styleId="154">
    <w:name w:val="页眉 字符"/>
    <w:basedOn w:val="134"/>
    <w:link w:val="58"/>
    <w:qFormat/>
    <w:uiPriority w:val="99"/>
    <w:rPr>
      <w:rFonts w:eastAsia="宋体"/>
      <w:sz w:val="18"/>
      <w:szCs w:val="18"/>
    </w:rPr>
  </w:style>
  <w:style w:type="character" w:customStyle="1" w:styleId="155">
    <w:name w:val="页脚 字符"/>
    <w:basedOn w:val="134"/>
    <w:link w:val="56"/>
    <w:qFormat/>
    <w:uiPriority w:val="99"/>
    <w:rPr>
      <w:sz w:val="18"/>
      <w:szCs w:val="18"/>
    </w:rPr>
  </w:style>
  <w:style w:type="character" w:customStyle="1" w:styleId="156">
    <w:name w:val="标题 1 字符"/>
    <w:basedOn w:val="134"/>
    <w:link w:val="5"/>
    <w:qFormat/>
    <w:uiPriority w:val="0"/>
    <w:rPr>
      <w:rFonts w:eastAsia="宋体"/>
      <w:b/>
      <w:bCs/>
      <w:kern w:val="44"/>
      <w:sz w:val="32"/>
      <w:szCs w:val="44"/>
    </w:rPr>
  </w:style>
  <w:style w:type="character" w:customStyle="1" w:styleId="157">
    <w:name w:val="标题 2 字符"/>
    <w:basedOn w:val="134"/>
    <w:link w:val="6"/>
    <w:qFormat/>
    <w:uiPriority w:val="0"/>
    <w:rPr>
      <w:rFonts w:eastAsia="宋体" w:asciiTheme="majorHAnsi" w:hAnsiTheme="majorHAnsi" w:cstheme="majorBidi"/>
      <w:b/>
      <w:bCs/>
      <w:sz w:val="30"/>
      <w:szCs w:val="32"/>
    </w:rPr>
  </w:style>
  <w:style w:type="character" w:customStyle="1" w:styleId="158">
    <w:name w:val="标题 3 字符"/>
    <w:basedOn w:val="134"/>
    <w:link w:val="7"/>
    <w:qFormat/>
    <w:uiPriority w:val="0"/>
    <w:rPr>
      <w:rFonts w:ascii="宋体" w:hAnsi="宋体" w:eastAsia="宋体"/>
      <w:b/>
      <w:bCs/>
      <w:sz w:val="32"/>
      <w:szCs w:val="32"/>
    </w:rPr>
  </w:style>
  <w:style w:type="character" w:customStyle="1" w:styleId="159">
    <w:name w:val="标题 6 字符"/>
    <w:basedOn w:val="134"/>
    <w:link w:val="10"/>
    <w:qFormat/>
    <w:uiPriority w:val="0"/>
    <w:rPr>
      <w:rFonts w:eastAsia="宋体" w:asciiTheme="majorHAnsi" w:hAnsiTheme="majorHAnsi" w:cstheme="majorBidi"/>
      <w:b/>
      <w:bCs/>
      <w:sz w:val="24"/>
      <w:szCs w:val="24"/>
    </w:rPr>
  </w:style>
  <w:style w:type="character" w:customStyle="1" w:styleId="160">
    <w:name w:val="标题 7 字符"/>
    <w:basedOn w:val="134"/>
    <w:link w:val="11"/>
    <w:qFormat/>
    <w:uiPriority w:val="0"/>
    <w:rPr>
      <w:rFonts w:eastAsia="宋体"/>
      <w:b/>
      <w:bCs/>
      <w:sz w:val="24"/>
      <w:szCs w:val="24"/>
    </w:rPr>
  </w:style>
  <w:style w:type="character" w:customStyle="1" w:styleId="161">
    <w:name w:val="标题 8 字符"/>
    <w:basedOn w:val="134"/>
    <w:link w:val="12"/>
    <w:qFormat/>
    <w:uiPriority w:val="0"/>
    <w:rPr>
      <w:rFonts w:asciiTheme="majorHAnsi" w:hAnsiTheme="majorHAnsi" w:eastAsiaTheme="majorEastAsia" w:cstheme="majorBidi"/>
      <w:sz w:val="24"/>
      <w:szCs w:val="24"/>
    </w:rPr>
  </w:style>
  <w:style w:type="character" w:customStyle="1" w:styleId="162">
    <w:name w:val="标题 9 字符"/>
    <w:basedOn w:val="134"/>
    <w:link w:val="13"/>
    <w:qFormat/>
    <w:uiPriority w:val="0"/>
    <w:rPr>
      <w:rFonts w:asciiTheme="majorHAnsi" w:hAnsiTheme="majorHAnsi" w:eastAsiaTheme="majorEastAsia" w:cstheme="majorBidi"/>
      <w:sz w:val="24"/>
      <w:szCs w:val="21"/>
    </w:rPr>
  </w:style>
  <w:style w:type="character" w:customStyle="1" w:styleId="163">
    <w:name w:val="宏文本 字符"/>
    <w:basedOn w:val="134"/>
    <w:link w:val="4"/>
    <w:qFormat/>
    <w:uiPriority w:val="0"/>
    <w:rPr>
      <w:rFonts w:ascii="Courier New" w:hAnsi="Courier New" w:eastAsia="宋体" w:cs="Courier New"/>
      <w:sz w:val="24"/>
      <w:szCs w:val="24"/>
    </w:rPr>
  </w:style>
  <w:style w:type="character" w:customStyle="1" w:styleId="164">
    <w:name w:val="注释标题 字符"/>
    <w:basedOn w:val="134"/>
    <w:link w:val="18"/>
    <w:qFormat/>
    <w:uiPriority w:val="0"/>
    <w:rPr>
      <w:rFonts w:ascii="Times New Roman" w:hAnsi="Times New Roman" w:eastAsia="宋体" w:cs="Times New Roman"/>
      <w:sz w:val="24"/>
      <w:szCs w:val="24"/>
    </w:rPr>
  </w:style>
  <w:style w:type="character" w:customStyle="1" w:styleId="165">
    <w:name w:val="电子邮件签名 字符"/>
    <w:basedOn w:val="134"/>
    <w:link w:val="21"/>
    <w:qFormat/>
    <w:uiPriority w:val="0"/>
    <w:rPr>
      <w:rFonts w:ascii="Times New Roman" w:hAnsi="Times New Roman" w:eastAsia="宋体" w:cs="Times New Roman"/>
      <w:sz w:val="24"/>
      <w:szCs w:val="24"/>
    </w:rPr>
  </w:style>
  <w:style w:type="character" w:customStyle="1" w:styleId="166">
    <w:name w:val="文档结构图 字符"/>
    <w:basedOn w:val="134"/>
    <w:link w:val="28"/>
    <w:qFormat/>
    <w:uiPriority w:val="99"/>
    <w:rPr>
      <w:rFonts w:ascii="Times New Roman" w:hAnsi="Times New Roman" w:eastAsia="宋体" w:cs="Times New Roman"/>
      <w:sz w:val="24"/>
      <w:szCs w:val="24"/>
      <w:shd w:val="clear" w:color="auto" w:fill="000080"/>
    </w:rPr>
  </w:style>
  <w:style w:type="character" w:customStyle="1" w:styleId="167">
    <w:name w:val="批注文字 字符"/>
    <w:basedOn w:val="134"/>
    <w:link w:val="30"/>
    <w:qFormat/>
    <w:uiPriority w:val="99"/>
    <w:rPr>
      <w:rFonts w:ascii="Times New Roman" w:hAnsi="Times New Roman" w:eastAsia="宋体" w:cs="Times New Roman"/>
      <w:kern w:val="0"/>
      <w:sz w:val="24"/>
      <w:szCs w:val="24"/>
    </w:rPr>
  </w:style>
  <w:style w:type="character" w:customStyle="1" w:styleId="168">
    <w:name w:val="称呼 字符"/>
    <w:basedOn w:val="134"/>
    <w:link w:val="32"/>
    <w:qFormat/>
    <w:uiPriority w:val="0"/>
    <w:rPr>
      <w:rFonts w:ascii="Times New Roman" w:hAnsi="Times New Roman" w:eastAsia="宋体" w:cs="Times New Roman"/>
      <w:sz w:val="24"/>
      <w:szCs w:val="24"/>
    </w:rPr>
  </w:style>
  <w:style w:type="character" w:customStyle="1" w:styleId="169">
    <w:name w:val="正文文本 3 字符"/>
    <w:basedOn w:val="134"/>
    <w:link w:val="33"/>
    <w:qFormat/>
    <w:uiPriority w:val="0"/>
    <w:rPr>
      <w:rFonts w:ascii="Times New Roman" w:hAnsi="Times New Roman" w:eastAsia="宋体" w:cs="Times New Roman"/>
      <w:sz w:val="16"/>
      <w:szCs w:val="16"/>
    </w:rPr>
  </w:style>
  <w:style w:type="character" w:customStyle="1" w:styleId="170">
    <w:name w:val="结束语 字符"/>
    <w:basedOn w:val="134"/>
    <w:link w:val="34"/>
    <w:qFormat/>
    <w:uiPriority w:val="0"/>
    <w:rPr>
      <w:rFonts w:ascii="Times New Roman" w:hAnsi="Times New Roman" w:eastAsia="宋体" w:cs="Times New Roman"/>
      <w:sz w:val="24"/>
      <w:szCs w:val="24"/>
    </w:rPr>
  </w:style>
  <w:style w:type="character" w:customStyle="1" w:styleId="171">
    <w:name w:val="正文文本 字符"/>
    <w:basedOn w:val="134"/>
    <w:link w:val="36"/>
    <w:qFormat/>
    <w:uiPriority w:val="1"/>
    <w:rPr>
      <w:rFonts w:ascii="Times New Roman" w:hAnsi="Times New Roman" w:eastAsia="宋体" w:cs="Times New Roman"/>
      <w:sz w:val="24"/>
      <w:szCs w:val="24"/>
    </w:rPr>
  </w:style>
  <w:style w:type="character" w:customStyle="1" w:styleId="172">
    <w:name w:val="正文文本缩进 字符"/>
    <w:basedOn w:val="134"/>
    <w:link w:val="37"/>
    <w:qFormat/>
    <w:uiPriority w:val="99"/>
    <w:rPr>
      <w:rFonts w:ascii="Times New Roman" w:hAnsi="Times New Roman" w:eastAsia="宋体" w:cs="Times New Roman"/>
      <w:sz w:val="24"/>
      <w:szCs w:val="24"/>
    </w:rPr>
  </w:style>
  <w:style w:type="character" w:customStyle="1" w:styleId="173">
    <w:name w:val="HTML 地址 字符"/>
    <w:basedOn w:val="134"/>
    <w:link w:val="43"/>
    <w:qFormat/>
    <w:uiPriority w:val="0"/>
    <w:rPr>
      <w:rFonts w:ascii="Times New Roman" w:hAnsi="Times New Roman" w:eastAsia="宋体" w:cs="Times New Roman"/>
      <w:i/>
      <w:iCs/>
      <w:sz w:val="24"/>
      <w:szCs w:val="24"/>
    </w:rPr>
  </w:style>
  <w:style w:type="character" w:customStyle="1" w:styleId="174">
    <w:name w:val="纯文本 字符"/>
    <w:basedOn w:val="134"/>
    <w:link w:val="2"/>
    <w:qFormat/>
    <w:uiPriority w:val="0"/>
    <w:rPr>
      <w:rFonts w:ascii="宋体" w:hAnsi="Courier New" w:eastAsia="宋体" w:cs="Courier New"/>
      <w:sz w:val="24"/>
      <w:szCs w:val="21"/>
    </w:rPr>
  </w:style>
  <w:style w:type="character" w:customStyle="1" w:styleId="175">
    <w:name w:val="日期 字符"/>
    <w:basedOn w:val="134"/>
    <w:link w:val="51"/>
    <w:qFormat/>
    <w:uiPriority w:val="0"/>
    <w:rPr>
      <w:rFonts w:ascii="Times New Roman" w:hAnsi="Times New Roman" w:eastAsia="宋体" w:cs="Times New Roman"/>
      <w:sz w:val="24"/>
      <w:szCs w:val="24"/>
    </w:rPr>
  </w:style>
  <w:style w:type="character" w:customStyle="1" w:styleId="176">
    <w:name w:val="正文文本缩进 2 字符"/>
    <w:basedOn w:val="134"/>
    <w:link w:val="52"/>
    <w:qFormat/>
    <w:uiPriority w:val="99"/>
    <w:rPr>
      <w:rFonts w:ascii="Times New Roman" w:hAnsi="Times New Roman" w:eastAsia="宋体" w:cs="Times New Roman"/>
      <w:sz w:val="24"/>
      <w:szCs w:val="24"/>
    </w:rPr>
  </w:style>
  <w:style w:type="character" w:customStyle="1" w:styleId="177">
    <w:name w:val="尾注文本 字符"/>
    <w:basedOn w:val="134"/>
    <w:link w:val="53"/>
    <w:qFormat/>
    <w:uiPriority w:val="99"/>
    <w:rPr>
      <w:rFonts w:ascii="Times New Roman" w:hAnsi="Times New Roman" w:eastAsia="宋体" w:cs="Times New Roman"/>
      <w:sz w:val="24"/>
      <w:szCs w:val="21"/>
    </w:rPr>
  </w:style>
  <w:style w:type="character" w:customStyle="1" w:styleId="178">
    <w:name w:val="批注框文本 字符"/>
    <w:basedOn w:val="134"/>
    <w:link w:val="55"/>
    <w:qFormat/>
    <w:uiPriority w:val="99"/>
    <w:rPr>
      <w:rFonts w:eastAsia="宋体"/>
      <w:sz w:val="18"/>
      <w:szCs w:val="18"/>
    </w:rPr>
  </w:style>
  <w:style w:type="character" w:customStyle="1" w:styleId="179">
    <w:name w:val="签名 字符"/>
    <w:basedOn w:val="134"/>
    <w:link w:val="59"/>
    <w:qFormat/>
    <w:uiPriority w:val="0"/>
    <w:rPr>
      <w:rFonts w:ascii="Times New Roman" w:hAnsi="Times New Roman" w:eastAsia="宋体" w:cs="Times New Roman"/>
      <w:sz w:val="24"/>
      <w:szCs w:val="24"/>
    </w:rPr>
  </w:style>
  <w:style w:type="character" w:customStyle="1" w:styleId="180">
    <w:name w:val="副标题 字符"/>
    <w:basedOn w:val="134"/>
    <w:link w:val="65"/>
    <w:qFormat/>
    <w:uiPriority w:val="11"/>
    <w:rPr>
      <w:rFonts w:ascii="Arial" w:hAnsi="Arial" w:eastAsia="宋体" w:cs="Arial"/>
      <w:b/>
      <w:bCs/>
      <w:kern w:val="28"/>
      <w:sz w:val="32"/>
      <w:szCs w:val="32"/>
    </w:rPr>
  </w:style>
  <w:style w:type="character" w:customStyle="1" w:styleId="181">
    <w:name w:val="脚注文本 字符"/>
    <w:basedOn w:val="134"/>
    <w:link w:val="68"/>
    <w:qFormat/>
    <w:uiPriority w:val="0"/>
    <w:rPr>
      <w:rFonts w:ascii="Times New Roman" w:hAnsi="Times New Roman" w:eastAsia="宋体" w:cs="Times New Roman"/>
      <w:sz w:val="18"/>
      <w:szCs w:val="20"/>
    </w:rPr>
  </w:style>
  <w:style w:type="character" w:customStyle="1" w:styleId="182">
    <w:name w:val="正文文本缩进 3 字符"/>
    <w:basedOn w:val="134"/>
    <w:link w:val="71"/>
    <w:qFormat/>
    <w:uiPriority w:val="0"/>
    <w:rPr>
      <w:rFonts w:ascii="Times New Roman" w:hAnsi="Times New Roman" w:eastAsia="宋体" w:cs="Times New Roman"/>
      <w:sz w:val="16"/>
      <w:szCs w:val="16"/>
    </w:rPr>
  </w:style>
  <w:style w:type="character" w:customStyle="1" w:styleId="183">
    <w:name w:val="正文文本 2 字符"/>
    <w:basedOn w:val="134"/>
    <w:link w:val="76"/>
    <w:qFormat/>
    <w:uiPriority w:val="0"/>
    <w:rPr>
      <w:rFonts w:ascii="Times New Roman" w:hAnsi="Times New Roman" w:eastAsia="宋体" w:cs="Times New Roman"/>
      <w:sz w:val="24"/>
      <w:szCs w:val="24"/>
    </w:rPr>
  </w:style>
  <w:style w:type="character" w:customStyle="1" w:styleId="184">
    <w:name w:val="信息标题 字符"/>
    <w:basedOn w:val="134"/>
    <w:link w:val="79"/>
    <w:qFormat/>
    <w:uiPriority w:val="0"/>
    <w:rPr>
      <w:rFonts w:ascii="Arial" w:hAnsi="Arial" w:eastAsia="宋体" w:cs="Arial"/>
      <w:sz w:val="24"/>
      <w:szCs w:val="24"/>
      <w:shd w:val="pct20" w:color="auto" w:fill="auto"/>
    </w:rPr>
  </w:style>
  <w:style w:type="character" w:customStyle="1" w:styleId="185">
    <w:name w:val="HTML 预设格式 字符"/>
    <w:basedOn w:val="134"/>
    <w:link w:val="80"/>
    <w:qFormat/>
    <w:uiPriority w:val="0"/>
    <w:rPr>
      <w:rFonts w:ascii="Courier New" w:hAnsi="Courier New" w:eastAsia="宋体" w:cs="Courier New"/>
      <w:sz w:val="20"/>
      <w:szCs w:val="20"/>
    </w:rPr>
  </w:style>
  <w:style w:type="character" w:customStyle="1" w:styleId="186">
    <w:name w:val="标题 字符"/>
    <w:basedOn w:val="134"/>
    <w:link w:val="84"/>
    <w:qFormat/>
    <w:uiPriority w:val="10"/>
    <w:rPr>
      <w:rFonts w:ascii="Arial" w:hAnsi="Arial" w:eastAsia="宋体" w:cs="Arial"/>
      <w:b/>
      <w:bCs/>
      <w:sz w:val="32"/>
      <w:szCs w:val="32"/>
    </w:rPr>
  </w:style>
  <w:style w:type="character" w:customStyle="1" w:styleId="187">
    <w:name w:val="批注主题 字符"/>
    <w:basedOn w:val="167"/>
    <w:link w:val="85"/>
    <w:qFormat/>
    <w:uiPriority w:val="99"/>
    <w:rPr>
      <w:rFonts w:ascii="Times New Roman" w:hAnsi="Times New Roman" w:eastAsia="宋体" w:cs="Times New Roman"/>
      <w:b/>
      <w:bCs/>
      <w:kern w:val="0"/>
      <w:sz w:val="24"/>
      <w:szCs w:val="24"/>
    </w:rPr>
  </w:style>
  <w:style w:type="character" w:customStyle="1" w:styleId="188">
    <w:name w:val="正文文本首行缩进 字符"/>
    <w:basedOn w:val="171"/>
    <w:link w:val="86"/>
    <w:qFormat/>
    <w:uiPriority w:val="0"/>
    <w:rPr>
      <w:rFonts w:ascii="Times New Roman" w:hAnsi="Times New Roman" w:eastAsia="宋体" w:cs="Times New Roman"/>
      <w:sz w:val="24"/>
      <w:szCs w:val="24"/>
    </w:rPr>
  </w:style>
  <w:style w:type="character" w:customStyle="1" w:styleId="189">
    <w:name w:val="正文文本首行缩进 2 字符"/>
    <w:basedOn w:val="172"/>
    <w:link w:val="87"/>
    <w:qFormat/>
    <w:uiPriority w:val="0"/>
    <w:rPr>
      <w:rFonts w:ascii="Times New Roman" w:hAnsi="Times New Roman" w:eastAsia="宋体" w:cs="Times New Roman"/>
      <w:sz w:val="24"/>
      <w:szCs w:val="24"/>
    </w:rPr>
  </w:style>
  <w:style w:type="paragraph" w:styleId="190">
    <w:name w:val="List Paragraph"/>
    <w:basedOn w:val="1"/>
    <w:link w:val="454"/>
    <w:qFormat/>
    <w:uiPriority w:val="34"/>
    <w:pPr>
      <w:ind w:firstLine="420"/>
    </w:pPr>
  </w:style>
  <w:style w:type="character" w:customStyle="1" w:styleId="191">
    <w:name w:val="标题 字符1"/>
    <w:basedOn w:val="134"/>
    <w:qFormat/>
    <w:uiPriority w:val="10"/>
    <w:rPr>
      <w:rFonts w:asciiTheme="majorHAnsi" w:hAnsiTheme="majorHAnsi" w:eastAsiaTheme="majorEastAsia" w:cstheme="majorBidi"/>
      <w:b/>
      <w:bCs/>
      <w:sz w:val="32"/>
      <w:szCs w:val="32"/>
    </w:rPr>
  </w:style>
  <w:style w:type="character" w:customStyle="1" w:styleId="192">
    <w:name w:val="标题 Char1"/>
    <w:basedOn w:val="134"/>
    <w:qFormat/>
    <w:uiPriority w:val="10"/>
    <w:rPr>
      <w:rFonts w:eastAsia="宋体" w:asciiTheme="majorHAnsi" w:hAnsiTheme="majorHAnsi" w:cstheme="majorBidi"/>
      <w:b/>
      <w:bCs/>
      <w:sz w:val="32"/>
      <w:szCs w:val="32"/>
    </w:rPr>
  </w:style>
  <w:style w:type="paragraph" w:customStyle="1" w:styleId="193">
    <w:name w:val="文档正文"/>
    <w:basedOn w:val="1"/>
    <w:qFormat/>
    <w:uiPriority w:val="0"/>
    <w:pPr>
      <w:adjustRightInd w:val="0"/>
      <w:ind w:firstLine="567"/>
      <w:textAlignment w:val="baseline"/>
    </w:pPr>
    <w:rPr>
      <w:rFonts w:ascii="宋体" w:hAnsi="Times New Roman" w:cs="Times New Roman"/>
      <w:kern w:val="0"/>
      <w:szCs w:val="24"/>
    </w:rPr>
  </w:style>
  <w:style w:type="paragraph" w:customStyle="1" w:styleId="194">
    <w:name w:val="TOC 标题1"/>
    <w:basedOn w:val="5"/>
    <w:next w:val="1"/>
    <w:unhideWhenUsed/>
    <w:qFormat/>
    <w:uiPriority w:val="39"/>
    <w:pPr>
      <w:widowControl/>
      <w:spacing w:before="480" w:line="276" w:lineRule="auto"/>
      <w:outlineLvl w:val="9"/>
    </w:pPr>
    <w:rPr>
      <w:rFonts w:asciiTheme="majorHAnsi" w:hAnsiTheme="majorHAnsi" w:eastAsiaTheme="majorEastAsia" w:cstheme="majorBidi"/>
      <w:color w:val="2F5597" w:themeColor="accent1" w:themeShade="BF"/>
      <w:kern w:val="0"/>
      <w:sz w:val="28"/>
      <w:szCs w:val="28"/>
    </w:rPr>
  </w:style>
  <w:style w:type="character" w:customStyle="1" w:styleId="195">
    <w:name w:val="标题 Char4"/>
    <w:qFormat/>
    <w:uiPriority w:val="0"/>
    <w:rPr>
      <w:rFonts w:ascii="Arial" w:hAnsi="Arial" w:eastAsia="黑体" w:cs="Arial"/>
      <w:b/>
      <w:bCs/>
      <w:kern w:val="2"/>
      <w:sz w:val="84"/>
      <w:szCs w:val="32"/>
    </w:rPr>
  </w:style>
  <w:style w:type="character" w:customStyle="1" w:styleId="196">
    <w:name w:val="题注 字符"/>
    <w:link w:val="24"/>
    <w:qFormat/>
    <w:uiPriority w:val="0"/>
    <w:rPr>
      <w:rFonts w:eastAsia="黑体" w:asciiTheme="majorHAnsi" w:hAnsiTheme="majorHAnsi" w:cstheme="majorBidi"/>
      <w:sz w:val="20"/>
      <w:szCs w:val="20"/>
    </w:rPr>
  </w:style>
  <w:style w:type="character" w:customStyle="1" w:styleId="197">
    <w:name w:val="正文缩进 字符"/>
    <w:basedOn w:val="134"/>
    <w:link w:val="23"/>
    <w:qFormat/>
    <w:uiPriority w:val="0"/>
    <w:rPr>
      <w:rFonts w:ascii="Times New Roman" w:hAnsi="Times New Roman" w:eastAsia="宋体" w:cs="Times New Roman"/>
      <w:sz w:val="24"/>
      <w:szCs w:val="24"/>
    </w:rPr>
  </w:style>
  <w:style w:type="paragraph" w:customStyle="1" w:styleId="198">
    <w:name w:val="正文-缩进"/>
    <w:basedOn w:val="1"/>
    <w:link w:val="199"/>
    <w:qFormat/>
    <w:uiPriority w:val="0"/>
    <w:pPr>
      <w:ind w:firstLine="480"/>
    </w:pPr>
    <w:rPr>
      <w:rFonts w:ascii="宋体" w:hAnsi="Times New Roman" w:cs="Times New Roman"/>
      <w:szCs w:val="24"/>
    </w:rPr>
  </w:style>
  <w:style w:type="character" w:customStyle="1" w:styleId="199">
    <w:name w:val="正文-缩进 Char"/>
    <w:basedOn w:val="134"/>
    <w:link w:val="198"/>
    <w:qFormat/>
    <w:uiPriority w:val="0"/>
    <w:rPr>
      <w:rFonts w:ascii="宋体" w:hAnsi="Times New Roman" w:eastAsia="宋体" w:cs="Times New Roman"/>
      <w:sz w:val="24"/>
      <w:szCs w:val="24"/>
    </w:rPr>
  </w:style>
  <w:style w:type="character" w:customStyle="1" w:styleId="200">
    <w:name w:val="正文缩进 Char1"/>
    <w:basedOn w:val="134"/>
    <w:qFormat/>
    <w:uiPriority w:val="0"/>
    <w:rPr>
      <w:kern w:val="2"/>
      <w:sz w:val="21"/>
      <w:szCs w:val="24"/>
    </w:rPr>
  </w:style>
  <w:style w:type="paragraph" w:customStyle="1" w:styleId="201">
    <w:name w:val="Char Char18 Char Char"/>
    <w:basedOn w:val="1"/>
    <w:semiHidden/>
    <w:qFormat/>
    <w:uiPriority w:val="0"/>
    <w:rPr>
      <w:rFonts w:ascii="Times New Roman" w:hAnsi="Times New Roman" w:eastAsia="仿宋_GB2312" w:cs="Times New Roman"/>
      <w:szCs w:val="24"/>
    </w:rPr>
  </w:style>
  <w:style w:type="paragraph" w:customStyle="1" w:styleId="202">
    <w:name w:val="表-20110711"/>
    <w:basedOn w:val="1"/>
    <w:qFormat/>
    <w:uiPriority w:val="0"/>
    <w:pPr>
      <w:keepNext/>
      <w:topLinePunct/>
      <w:spacing w:line="640" w:lineRule="exact"/>
      <w:jc w:val="center"/>
    </w:pPr>
    <w:rPr>
      <w:rFonts w:ascii="Times New Roman" w:hAnsi="Times New Roman" w:eastAsia="仿宋_GB2312" w:cs="Times New Roman"/>
      <w:b/>
      <w:szCs w:val="28"/>
    </w:rPr>
  </w:style>
  <w:style w:type="paragraph" w:customStyle="1" w:styleId="203">
    <w:name w:val="图-20110711"/>
    <w:basedOn w:val="1"/>
    <w:link w:val="204"/>
    <w:semiHidden/>
    <w:qFormat/>
    <w:uiPriority w:val="0"/>
    <w:pPr>
      <w:spacing w:beforeLines="30"/>
      <w:jc w:val="center"/>
    </w:pPr>
    <w:rPr>
      <w:rFonts w:ascii="Times New Roman" w:hAnsi="Times New Roman" w:eastAsia="仿宋_GB2312" w:cs="Times New Roman"/>
      <w:szCs w:val="24"/>
    </w:rPr>
  </w:style>
  <w:style w:type="character" w:customStyle="1" w:styleId="204">
    <w:name w:val="图-20110711 Char"/>
    <w:link w:val="203"/>
    <w:semiHidden/>
    <w:qFormat/>
    <w:uiPriority w:val="0"/>
    <w:rPr>
      <w:rFonts w:ascii="Times New Roman" w:hAnsi="Times New Roman" w:eastAsia="仿宋_GB2312" w:cs="Times New Roman"/>
      <w:sz w:val="24"/>
      <w:szCs w:val="24"/>
    </w:rPr>
  </w:style>
  <w:style w:type="paragraph" w:customStyle="1" w:styleId="205">
    <w:name w:val="小标题"/>
    <w:basedOn w:val="1"/>
    <w:qFormat/>
    <w:uiPriority w:val="0"/>
    <w:pPr>
      <w:ind w:firstLine="480"/>
    </w:pPr>
    <w:rPr>
      <w:rFonts w:ascii="黑体" w:hAnsi="黑体" w:eastAsia="黑体" w:cs="Times New Roman"/>
      <w:szCs w:val="20"/>
    </w:rPr>
  </w:style>
  <w:style w:type="paragraph" w:customStyle="1" w:styleId="206">
    <w:name w:val="可研标题2"/>
    <w:basedOn w:val="6"/>
    <w:semiHidden/>
    <w:qFormat/>
    <w:uiPriority w:val="0"/>
    <w:pPr>
      <w:keepNext w:val="0"/>
      <w:keepLines w:val="0"/>
      <w:numPr>
        <w:numId w:val="11"/>
      </w:numPr>
      <w:tabs>
        <w:tab w:val="left" w:pos="720"/>
      </w:tabs>
      <w:spacing w:beforeLines="100" w:after="260" w:line="416" w:lineRule="auto"/>
    </w:pPr>
    <w:rPr>
      <w:rFonts w:ascii="仿宋_GB2312" w:hAnsi="Arial" w:cs="Times New Roman"/>
    </w:rPr>
  </w:style>
  <w:style w:type="paragraph" w:customStyle="1" w:styleId="207">
    <w:name w:val="可研正文"/>
    <w:basedOn w:val="1"/>
    <w:semiHidden/>
    <w:qFormat/>
    <w:uiPriority w:val="0"/>
    <w:pPr>
      <w:ind w:firstLine="560"/>
    </w:pPr>
    <w:rPr>
      <w:rFonts w:ascii="仿宋_GB2312" w:hAnsi="宋体" w:eastAsia="仿宋_GB2312" w:cs="宋体"/>
      <w:sz w:val="28"/>
      <w:szCs w:val="20"/>
    </w:rPr>
  </w:style>
  <w:style w:type="paragraph" w:customStyle="1" w:styleId="208">
    <w:name w:val="Char3"/>
    <w:basedOn w:val="1"/>
    <w:qFormat/>
    <w:uiPriority w:val="0"/>
    <w:pPr>
      <w:spacing w:before="120" w:after="120"/>
      <w:ind w:firstLine="480"/>
    </w:pPr>
    <w:rPr>
      <w:rFonts w:ascii="Tahoma" w:hAnsi="Tahoma" w:cs="Times New Roman"/>
      <w:szCs w:val="20"/>
    </w:rPr>
  </w:style>
  <w:style w:type="paragraph" w:customStyle="1" w:styleId="209">
    <w:name w:val="章节介绍"/>
    <w:basedOn w:val="1"/>
    <w:qFormat/>
    <w:uiPriority w:val="0"/>
    <w:pPr>
      <w:pBdr>
        <w:top w:val="wave" w:color="auto" w:sz="6" w:space="1"/>
        <w:left w:val="wave" w:color="auto" w:sz="6" w:space="4"/>
        <w:bottom w:val="wave" w:color="auto" w:sz="6" w:space="1"/>
        <w:right w:val="wave" w:color="auto" w:sz="6" w:space="4"/>
      </w:pBdr>
      <w:ind w:firstLine="420"/>
    </w:pPr>
    <w:rPr>
      <w:rFonts w:ascii="Times New Roman" w:hAnsi="Times New Roman" w:cs="Times New Roman"/>
      <w:szCs w:val="24"/>
    </w:rPr>
  </w:style>
  <w:style w:type="character" w:customStyle="1" w:styleId="210">
    <w:name w:val="正文文本 Char"/>
    <w:basedOn w:val="134"/>
    <w:qFormat/>
    <w:uiPriority w:val="1"/>
  </w:style>
  <w:style w:type="character" w:customStyle="1" w:styleId="211">
    <w:name w:val="正文首行缩进 Char"/>
    <w:basedOn w:val="210"/>
    <w:qFormat/>
    <w:uiPriority w:val="0"/>
  </w:style>
  <w:style w:type="paragraph" w:customStyle="1" w:styleId="212">
    <w:name w:val="目录名称"/>
    <w:basedOn w:val="1"/>
    <w:qFormat/>
    <w:uiPriority w:val="0"/>
    <w:pPr>
      <w:widowControl/>
      <w:adjustRightInd w:val="0"/>
      <w:snapToGrid w:val="0"/>
      <w:jc w:val="center"/>
    </w:pPr>
    <w:rPr>
      <w:rFonts w:ascii="黑体" w:hAnsi="黑体" w:eastAsia="黑体" w:cs="Times New Roman"/>
      <w:b/>
      <w:bCs/>
      <w:snapToGrid w:val="0"/>
      <w:color w:val="000000"/>
      <w:spacing w:val="60"/>
      <w:kern w:val="0"/>
      <w:sz w:val="36"/>
      <w:szCs w:val="30"/>
    </w:rPr>
  </w:style>
  <w:style w:type="paragraph" w:customStyle="1" w:styleId="213">
    <w:name w:val="图片说明文字样式"/>
    <w:basedOn w:val="1"/>
    <w:link w:val="214"/>
    <w:qFormat/>
    <w:uiPriority w:val="0"/>
    <w:pPr>
      <w:jc w:val="center"/>
    </w:pPr>
    <w:rPr>
      <w:rFonts w:ascii="黑体" w:hAnsi="黑体" w:eastAsia="黑体" w:cs="宋体"/>
      <w:b/>
      <w:bCs/>
      <w:szCs w:val="20"/>
    </w:rPr>
  </w:style>
  <w:style w:type="character" w:customStyle="1" w:styleId="214">
    <w:name w:val="图片说明文字样式 Char Char"/>
    <w:link w:val="213"/>
    <w:qFormat/>
    <w:uiPriority w:val="0"/>
    <w:rPr>
      <w:rFonts w:ascii="黑体" w:hAnsi="黑体" w:eastAsia="黑体" w:cs="宋体"/>
      <w:b/>
      <w:bCs/>
      <w:sz w:val="24"/>
      <w:szCs w:val="20"/>
    </w:rPr>
  </w:style>
  <w:style w:type="paragraph" w:customStyle="1" w:styleId="215">
    <w:name w:val="目录标题"/>
    <w:basedOn w:val="1"/>
    <w:link w:val="833"/>
    <w:qFormat/>
    <w:uiPriority w:val="0"/>
    <w:pPr>
      <w:adjustRightInd w:val="0"/>
      <w:spacing w:beforeLines="20" w:afterLines="20"/>
      <w:jc w:val="center"/>
    </w:pPr>
    <w:rPr>
      <w:rFonts w:ascii="Times New Roman" w:hAnsi="Times New Roman" w:cs="Times New Roman"/>
      <w:b/>
      <w:kern w:val="0"/>
      <w:sz w:val="36"/>
      <w:szCs w:val="20"/>
    </w:rPr>
  </w:style>
  <w:style w:type="paragraph" w:customStyle="1" w:styleId="216">
    <w:name w:val="封面（内部）"/>
    <w:basedOn w:val="5"/>
    <w:qFormat/>
    <w:uiPriority w:val="0"/>
    <w:pPr>
      <w:pageBreakBefore/>
      <w:tabs>
        <w:tab w:val="left" w:pos="425"/>
      </w:tabs>
      <w:spacing w:before="4680" w:after="1200"/>
    </w:pPr>
    <w:rPr>
      <w:rFonts w:ascii="Times New Roman" w:hAnsi="Times New Roman" w:cs="宋体"/>
      <w:spacing w:val="20"/>
      <w:kern w:val="0"/>
      <w:sz w:val="84"/>
      <w:szCs w:val="20"/>
    </w:rPr>
  </w:style>
  <w:style w:type="paragraph" w:customStyle="1" w:styleId="217">
    <w:name w:val="正文标题"/>
    <w:basedOn w:val="1"/>
    <w:link w:val="218"/>
    <w:qFormat/>
    <w:uiPriority w:val="0"/>
    <w:rPr>
      <w:rFonts w:ascii="Times New Roman" w:hAnsi="Times New Roman" w:eastAsia="黑体" w:cs="宋体"/>
      <w:b/>
      <w:bCs/>
      <w:szCs w:val="20"/>
    </w:rPr>
  </w:style>
  <w:style w:type="character" w:customStyle="1" w:styleId="218">
    <w:name w:val="正文标题 Char"/>
    <w:link w:val="217"/>
    <w:qFormat/>
    <w:uiPriority w:val="0"/>
    <w:rPr>
      <w:rFonts w:ascii="Times New Roman" w:hAnsi="Times New Roman" w:eastAsia="黑体" w:cs="宋体"/>
      <w:b/>
      <w:bCs/>
      <w:sz w:val="24"/>
      <w:szCs w:val="20"/>
    </w:rPr>
  </w:style>
  <w:style w:type="paragraph" w:customStyle="1" w:styleId="219">
    <w:name w:val="正文标题+下划线"/>
    <w:basedOn w:val="217"/>
    <w:link w:val="220"/>
    <w:qFormat/>
    <w:uiPriority w:val="0"/>
    <w:pPr>
      <w:spacing w:before="120"/>
      <w:ind w:firstLine="482"/>
    </w:pPr>
    <w:rPr>
      <w:u w:val="single"/>
    </w:rPr>
  </w:style>
  <w:style w:type="character" w:customStyle="1" w:styleId="220">
    <w:name w:val="正文标题+下划线 Char"/>
    <w:link w:val="219"/>
    <w:qFormat/>
    <w:uiPriority w:val="0"/>
    <w:rPr>
      <w:rFonts w:ascii="Times New Roman" w:hAnsi="Times New Roman" w:eastAsia="黑体" w:cs="宋体"/>
      <w:b/>
      <w:bCs/>
      <w:sz w:val="24"/>
      <w:szCs w:val="20"/>
      <w:u w:val="single"/>
    </w:rPr>
  </w:style>
  <w:style w:type="character" w:customStyle="1" w:styleId="221">
    <w:name w:val="批注文字 Char1"/>
    <w:qFormat/>
    <w:uiPriority w:val="0"/>
    <w:rPr>
      <w:rFonts w:ascii="Times New Roman" w:hAnsi="Times New Roman" w:eastAsia="宋体" w:cs="Times New Roman"/>
      <w:sz w:val="24"/>
      <w:szCs w:val="24"/>
    </w:rPr>
  </w:style>
  <w:style w:type="paragraph" w:customStyle="1" w:styleId="222">
    <w:name w:val="正文3"/>
    <w:link w:val="223"/>
    <w:qFormat/>
    <w:uiPriority w:val="0"/>
    <w:pPr>
      <w:numPr>
        <w:ilvl w:val="0"/>
        <w:numId w:val="12"/>
      </w:numPr>
      <w:tabs>
        <w:tab w:val="clear" w:pos="0"/>
      </w:tabs>
      <w:snapToGrid w:val="0"/>
      <w:spacing w:before="120" w:after="120" w:line="400" w:lineRule="exact"/>
      <w:ind w:right="29" w:firstLine="475"/>
      <w:jc w:val="both"/>
    </w:pPr>
    <w:rPr>
      <w:rFonts w:ascii="Arial" w:hAnsi="Arial" w:eastAsia="华文楷体" w:cs="宋体"/>
      <w:kern w:val="0"/>
      <w:sz w:val="24"/>
      <w:szCs w:val="20"/>
      <w:lang w:val="en-US" w:eastAsia="en-US" w:bidi="ar-SA"/>
    </w:rPr>
  </w:style>
  <w:style w:type="character" w:customStyle="1" w:styleId="223">
    <w:name w:val="正文 Char"/>
    <w:link w:val="222"/>
    <w:qFormat/>
    <w:uiPriority w:val="0"/>
    <w:rPr>
      <w:rFonts w:ascii="Arial" w:hAnsi="Arial" w:eastAsia="华文楷体" w:cs="宋体"/>
      <w:kern w:val="0"/>
      <w:sz w:val="24"/>
      <w:szCs w:val="20"/>
      <w:lang w:eastAsia="en-US"/>
    </w:rPr>
  </w:style>
  <w:style w:type="paragraph" w:customStyle="1" w:styleId="224">
    <w:name w:val="图"/>
    <w:next w:val="1"/>
    <w:link w:val="1619"/>
    <w:qFormat/>
    <w:uiPriority w:val="0"/>
    <w:pPr>
      <w:numPr>
        <w:ilvl w:val="0"/>
        <w:numId w:val="13"/>
      </w:numPr>
      <w:tabs>
        <w:tab w:val="left" w:pos="360"/>
      </w:tabs>
      <w:ind w:firstLine="0"/>
      <w:jc w:val="center"/>
    </w:pPr>
    <w:rPr>
      <w:rFonts w:ascii="黑体" w:hAnsi="宋体" w:eastAsia="黑体" w:cs="Times New Roman"/>
      <w:b/>
      <w:snapToGrid w:val="0"/>
      <w:color w:val="000000"/>
      <w:kern w:val="0"/>
      <w:sz w:val="21"/>
      <w:szCs w:val="21"/>
      <w:lang w:val="en-US" w:eastAsia="zh-CN" w:bidi="ar-SA"/>
    </w:rPr>
  </w:style>
  <w:style w:type="paragraph" w:customStyle="1" w:styleId="225">
    <w:name w:val="部分序号"/>
    <w:basedOn w:val="1"/>
    <w:next w:val="1"/>
    <w:semiHidden/>
    <w:qFormat/>
    <w:uiPriority w:val="0"/>
    <w:pPr>
      <w:pageBreakBefore/>
      <w:numPr>
        <w:ilvl w:val="0"/>
        <w:numId w:val="14"/>
      </w:numPr>
      <w:spacing w:before="120" w:after="120"/>
      <w:jc w:val="center"/>
      <w:outlineLvl w:val="0"/>
    </w:pPr>
    <w:rPr>
      <w:rFonts w:ascii="Times New Roman" w:hAnsi="Times New Roman" w:eastAsia="黑体" w:cs="Times New Roman"/>
      <w:b/>
      <w:sz w:val="52"/>
      <w:szCs w:val="52"/>
    </w:rPr>
  </w:style>
  <w:style w:type="paragraph" w:customStyle="1" w:styleId="226">
    <w:name w:val="二级标题"/>
    <w:basedOn w:val="6"/>
    <w:qFormat/>
    <w:uiPriority w:val="0"/>
    <w:pPr>
      <w:widowControl/>
      <w:tabs>
        <w:tab w:val="left" w:pos="567"/>
        <w:tab w:val="clear" w:pos="574"/>
      </w:tabs>
      <w:autoSpaceDE w:val="0"/>
      <w:autoSpaceDN w:val="0"/>
      <w:adjustRightInd w:val="0"/>
      <w:snapToGrid w:val="0"/>
      <w:ind w:left="567" w:hanging="567"/>
    </w:pPr>
    <w:rPr>
      <w:rFonts w:ascii="Times" w:hAnsi="Times" w:cs="宋体"/>
      <w:snapToGrid w:val="0"/>
      <w:color w:val="000000"/>
      <w:kern w:val="0"/>
      <w:szCs w:val="20"/>
    </w:rPr>
  </w:style>
  <w:style w:type="paragraph" w:customStyle="1" w:styleId="227">
    <w:name w:val="样式 标题 3H3h33rd level3Head 3section:3section:31section:32...1"/>
    <w:basedOn w:val="7"/>
    <w:next w:val="1"/>
    <w:semiHidden/>
    <w:qFormat/>
    <w:uiPriority w:val="0"/>
    <w:pPr>
      <w:widowControl/>
      <w:adjustRightInd w:val="0"/>
      <w:spacing w:before="120" w:after="120"/>
      <w:ind w:left="0"/>
    </w:pPr>
    <w:rPr>
      <w:rFonts w:ascii="Times New Roman" w:hAnsi="Times New Roman" w:eastAsia="黑体" w:cs="宋体"/>
      <w:bCs w:val="0"/>
      <w:snapToGrid w:val="0"/>
      <w:kern w:val="0"/>
      <w:sz w:val="28"/>
      <w:szCs w:val="20"/>
    </w:rPr>
  </w:style>
  <w:style w:type="paragraph" w:customStyle="1" w:styleId="228">
    <w:name w:val="CSS1级正文"/>
    <w:basedOn w:val="1"/>
    <w:next w:val="1"/>
    <w:link w:val="229"/>
    <w:qFormat/>
    <w:uiPriority w:val="0"/>
    <w:pPr>
      <w:adjustRightInd w:val="0"/>
      <w:snapToGrid w:val="0"/>
      <w:ind w:firstLine="480"/>
    </w:pPr>
    <w:rPr>
      <w:rFonts w:ascii="Times New Roman" w:hAnsi="Times New Roman" w:cs="宋体"/>
      <w:szCs w:val="20"/>
    </w:rPr>
  </w:style>
  <w:style w:type="character" w:customStyle="1" w:styleId="229">
    <w:name w:val="CSS1级正文 Char"/>
    <w:link w:val="228"/>
    <w:qFormat/>
    <w:uiPriority w:val="0"/>
    <w:rPr>
      <w:rFonts w:ascii="Times New Roman" w:hAnsi="Times New Roman" w:eastAsia="宋体" w:cs="宋体"/>
      <w:sz w:val="24"/>
      <w:szCs w:val="20"/>
    </w:rPr>
  </w:style>
  <w:style w:type="paragraph" w:customStyle="1" w:styleId="230">
    <w:name w:val="总体设计正文样式"/>
    <w:basedOn w:val="1"/>
    <w:qFormat/>
    <w:uiPriority w:val="0"/>
    <w:rPr>
      <w:rFonts w:ascii="Times New Roman" w:hAnsi="Times New Roman" w:eastAsia="仿宋_GB2312" w:cs="宋体"/>
      <w:szCs w:val="20"/>
    </w:rPr>
  </w:style>
  <w:style w:type="paragraph" w:customStyle="1" w:styleId="231">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232">
    <w:name w:val="正文表标题"/>
    <w:next w:val="231"/>
    <w:link w:val="1014"/>
    <w:qFormat/>
    <w:uiPriority w:val="0"/>
    <w:pPr>
      <w:jc w:val="center"/>
    </w:pPr>
    <w:rPr>
      <w:rFonts w:ascii="黑体" w:hAnsi="Times New Roman" w:eastAsia="黑体" w:cs="Times New Roman"/>
      <w:kern w:val="0"/>
      <w:sz w:val="21"/>
      <w:szCs w:val="20"/>
      <w:lang w:val="en-US" w:eastAsia="zh-CN" w:bidi="ar-SA"/>
    </w:rPr>
  </w:style>
  <w:style w:type="paragraph" w:customStyle="1" w:styleId="233">
    <w:name w:val="正文2"/>
    <w:basedOn w:val="1"/>
    <w:qFormat/>
    <w:uiPriority w:val="0"/>
    <w:pPr>
      <w:spacing w:before="60" w:after="60"/>
      <w:outlineLvl w:val="7"/>
    </w:pPr>
    <w:rPr>
      <w:rFonts w:ascii="Times New Roman" w:hAnsi="Times New Roman" w:cs="Times New Roman"/>
      <w:szCs w:val="24"/>
    </w:rPr>
  </w:style>
  <w:style w:type="paragraph" w:customStyle="1" w:styleId="234">
    <w:name w:val="正文小4号字缩进2字符"/>
    <w:qFormat/>
    <w:uiPriority w:val="0"/>
    <w:pPr>
      <w:widowControl w:val="0"/>
      <w:spacing w:line="440" w:lineRule="exact"/>
      <w:jc w:val="center"/>
    </w:pPr>
    <w:rPr>
      <w:rFonts w:ascii="宋体" w:hAnsi="宋体" w:eastAsia="宋体" w:cs="Times New Roman"/>
      <w:bCs/>
      <w:caps/>
      <w:color w:val="000000"/>
      <w:kern w:val="2"/>
      <w:sz w:val="24"/>
      <w:szCs w:val="24"/>
      <w:lang w:val="en-US" w:eastAsia="zh-CN" w:bidi="ar-SA"/>
    </w:rPr>
  </w:style>
  <w:style w:type="paragraph" w:customStyle="1" w:styleId="235">
    <w:name w:val="标准书脚_奇数页"/>
    <w:qFormat/>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236">
    <w:name w:val="前言、引言标题"/>
    <w:next w:val="1"/>
    <w:qFormat/>
    <w:uiPriority w:val="0"/>
    <w:pPr>
      <w:shd w:val="clear" w:color="FFFFFF" w:fill="FFFFFF"/>
      <w:tabs>
        <w:tab w:val="left" w:pos="360"/>
        <w:tab w:val="left" w:pos="709"/>
      </w:tabs>
      <w:spacing w:before="640" w:after="560"/>
      <w:ind w:left="709" w:hanging="709"/>
      <w:jc w:val="center"/>
      <w:outlineLvl w:val="0"/>
    </w:pPr>
    <w:rPr>
      <w:rFonts w:ascii="黑体" w:hAnsi="Times New Roman" w:eastAsia="黑体" w:cs="Times New Roman"/>
      <w:kern w:val="0"/>
      <w:sz w:val="32"/>
      <w:szCs w:val="20"/>
      <w:lang w:val="en-US" w:eastAsia="zh-CN" w:bidi="ar-SA"/>
    </w:rPr>
  </w:style>
  <w:style w:type="paragraph" w:customStyle="1" w:styleId="237">
    <w:name w:val="章标题"/>
    <w:next w:val="231"/>
    <w:qFormat/>
    <w:uiPriority w:val="0"/>
    <w:pPr>
      <w:tabs>
        <w:tab w:val="left" w:pos="709"/>
      </w:tabs>
      <w:spacing w:beforeLines="50" w:afterLines="50"/>
      <w:ind w:left="709" w:hanging="709"/>
      <w:jc w:val="both"/>
      <w:outlineLvl w:val="1"/>
    </w:pPr>
    <w:rPr>
      <w:rFonts w:ascii="黑体" w:hAnsi="Times New Roman" w:eastAsia="黑体" w:cs="Times New Roman"/>
      <w:kern w:val="0"/>
      <w:sz w:val="21"/>
      <w:szCs w:val="20"/>
      <w:lang w:val="en-US" w:eastAsia="zh-CN" w:bidi="ar-SA"/>
    </w:rPr>
  </w:style>
  <w:style w:type="paragraph" w:customStyle="1" w:styleId="238">
    <w:name w:val="二级条标题"/>
    <w:basedOn w:val="1"/>
    <w:next w:val="231"/>
    <w:qFormat/>
    <w:uiPriority w:val="0"/>
    <w:pPr>
      <w:widowControl/>
      <w:tabs>
        <w:tab w:val="left" w:pos="851"/>
      </w:tabs>
      <w:ind w:left="851" w:hanging="851"/>
      <w:outlineLvl w:val="3"/>
    </w:pPr>
    <w:rPr>
      <w:rFonts w:ascii="Times New Roman" w:hAnsi="Times New Roman" w:eastAsia="黑体" w:cs="Times New Roman"/>
      <w:kern w:val="0"/>
      <w:szCs w:val="20"/>
    </w:rPr>
  </w:style>
  <w:style w:type="paragraph" w:customStyle="1" w:styleId="239">
    <w:name w:val="MM-列出段落"/>
    <w:basedOn w:val="1"/>
    <w:link w:val="240"/>
    <w:qFormat/>
    <w:uiPriority w:val="0"/>
    <w:rPr>
      <w:rFonts w:ascii="宋体" w:hAnsi="Calibri" w:cs="Times New Roman"/>
    </w:rPr>
  </w:style>
  <w:style w:type="character" w:customStyle="1" w:styleId="240">
    <w:name w:val="列出段落-MM Char"/>
    <w:link w:val="239"/>
    <w:qFormat/>
    <w:uiPriority w:val="0"/>
    <w:rPr>
      <w:rFonts w:ascii="宋体" w:hAnsi="Calibri" w:eastAsia="宋体" w:cs="Times New Roman"/>
      <w:sz w:val="24"/>
    </w:rPr>
  </w:style>
  <w:style w:type="paragraph" w:customStyle="1" w:styleId="241">
    <w:name w:val="ICSS1级文本"/>
    <w:basedOn w:val="1"/>
    <w:link w:val="242"/>
    <w:qFormat/>
    <w:uiPriority w:val="0"/>
    <w:rPr>
      <w:rFonts w:ascii="Times New Roman" w:hAnsi="Times New Roman" w:cs="Times New Roman"/>
      <w:szCs w:val="24"/>
    </w:rPr>
  </w:style>
  <w:style w:type="character" w:customStyle="1" w:styleId="242">
    <w:name w:val="ICSS1级文本 Char"/>
    <w:link w:val="241"/>
    <w:qFormat/>
    <w:uiPriority w:val="0"/>
    <w:rPr>
      <w:rFonts w:ascii="Times New Roman" w:hAnsi="Times New Roman" w:eastAsia="宋体" w:cs="Times New Roman"/>
      <w:sz w:val="24"/>
      <w:szCs w:val="24"/>
    </w:rPr>
  </w:style>
  <w:style w:type="paragraph" w:customStyle="1" w:styleId="243">
    <w:name w:val="ICSS1级文本无缩进"/>
    <w:basedOn w:val="241"/>
    <w:qFormat/>
    <w:uiPriority w:val="0"/>
    <w:pPr>
      <w:ind w:firstLine="0" w:firstLineChars="0"/>
    </w:pPr>
  </w:style>
  <w:style w:type="paragraph" w:customStyle="1" w:styleId="244">
    <w:name w:val="目录"/>
    <w:basedOn w:val="1"/>
    <w:qFormat/>
    <w:uiPriority w:val="0"/>
    <w:pPr>
      <w:spacing w:before="120" w:after="120"/>
      <w:jc w:val="center"/>
    </w:pPr>
    <w:rPr>
      <w:rFonts w:ascii="Times New Roman" w:hAnsi="Times New Roman" w:cs="宋体"/>
      <w:b/>
      <w:bCs/>
      <w:sz w:val="36"/>
      <w:szCs w:val="20"/>
    </w:rPr>
  </w:style>
  <w:style w:type="paragraph" w:customStyle="1" w:styleId="245">
    <w:name w:val="七级标题（正文）"/>
    <w:basedOn w:val="1"/>
    <w:link w:val="251"/>
    <w:semiHidden/>
    <w:qFormat/>
    <w:uiPriority w:val="0"/>
    <w:pPr>
      <w:spacing w:before="120"/>
    </w:pPr>
    <w:rPr>
      <w:rFonts w:ascii="黑体" w:hAnsi="Times New Roman" w:eastAsia="黑体" w:cs="宋体"/>
      <w:b/>
      <w:bCs/>
      <w:szCs w:val="20"/>
    </w:rPr>
  </w:style>
  <w:style w:type="paragraph" w:customStyle="1" w:styleId="246">
    <w:name w:val="样式 七级标题（正文） + 首行缩进:  2 字符"/>
    <w:basedOn w:val="245"/>
    <w:semiHidden/>
    <w:qFormat/>
    <w:uiPriority w:val="0"/>
    <w:pPr>
      <w:ind w:firstLine="482"/>
    </w:pPr>
  </w:style>
  <w:style w:type="character" w:customStyle="1" w:styleId="247">
    <w:name w:val="一级标题 Char2"/>
    <w:semiHidden/>
    <w:qFormat/>
    <w:uiPriority w:val="0"/>
    <w:rPr>
      <w:rFonts w:ascii="Verdana" w:hAnsi="Verdana" w:eastAsia="黑体"/>
      <w:b/>
      <w:snapToGrid w:val="0"/>
      <w:color w:val="000000"/>
      <w:sz w:val="44"/>
      <w:szCs w:val="36"/>
      <w:lang w:val="en-US" w:eastAsia="zh-CN" w:bidi="ar-SA"/>
    </w:rPr>
  </w:style>
  <w:style w:type="paragraph" w:customStyle="1" w:styleId="248">
    <w:name w:val="MM-标题6"/>
    <w:basedOn w:val="10"/>
    <w:link w:val="249"/>
    <w:semiHidden/>
    <w:qFormat/>
    <w:uiPriority w:val="0"/>
    <w:pPr>
      <w:widowControl/>
      <w:tabs>
        <w:tab w:val="left" w:pos="1134"/>
      </w:tabs>
      <w:spacing w:before="0" w:after="0" w:line="360" w:lineRule="auto"/>
      <w:ind w:left="1134" w:hanging="1134"/>
    </w:pPr>
    <w:rPr>
      <w:rFonts w:ascii="华文细黑" w:hAnsi="Times New Roman" w:eastAsia="黑体" w:cs="Times New Roman"/>
      <w:bCs w:val="0"/>
      <w:snapToGrid w:val="0"/>
      <w:kern w:val="0"/>
    </w:rPr>
  </w:style>
  <w:style w:type="character" w:customStyle="1" w:styleId="249">
    <w:name w:val="MM-标题6 Char"/>
    <w:link w:val="248"/>
    <w:semiHidden/>
    <w:qFormat/>
    <w:uiPriority w:val="0"/>
    <w:rPr>
      <w:rFonts w:ascii="华文细黑" w:hAnsi="Times New Roman" w:eastAsia="黑体" w:cs="Times New Roman"/>
      <w:b/>
      <w:snapToGrid w:val="0"/>
      <w:kern w:val="0"/>
      <w:sz w:val="24"/>
      <w:szCs w:val="24"/>
    </w:rPr>
  </w:style>
  <w:style w:type="paragraph" w:customStyle="1" w:styleId="250">
    <w:name w:val="样式 正文文本缩进 + 左  0 字符"/>
    <w:basedOn w:val="37"/>
    <w:qFormat/>
    <w:uiPriority w:val="0"/>
    <w:pPr>
      <w:spacing w:after="0"/>
      <w:ind w:left="0" w:leftChars="0" w:firstLine="250" w:firstLineChars="250"/>
    </w:pPr>
    <w:rPr>
      <w:rFonts w:cs="宋体"/>
      <w:szCs w:val="20"/>
    </w:rPr>
  </w:style>
  <w:style w:type="character" w:customStyle="1" w:styleId="251">
    <w:name w:val="七级标题（正文） Char"/>
    <w:link w:val="245"/>
    <w:semiHidden/>
    <w:qFormat/>
    <w:uiPriority w:val="0"/>
    <w:rPr>
      <w:rFonts w:ascii="黑体" w:hAnsi="Times New Roman" w:eastAsia="黑体" w:cs="宋体"/>
      <w:b/>
      <w:bCs/>
      <w:sz w:val="24"/>
      <w:szCs w:val="20"/>
    </w:rPr>
  </w:style>
  <w:style w:type="paragraph" w:customStyle="1" w:styleId="252">
    <w:name w:val="图片说明"/>
    <w:basedOn w:val="1"/>
    <w:qFormat/>
    <w:uiPriority w:val="0"/>
    <w:pPr>
      <w:jc w:val="center"/>
    </w:pPr>
    <w:rPr>
      <w:rFonts w:ascii="Times New Roman" w:hAnsi="Times New Roman" w:eastAsia="黑体" w:cs="宋体"/>
      <w:b/>
      <w:bCs/>
      <w:szCs w:val="20"/>
    </w:rPr>
  </w:style>
  <w:style w:type="paragraph" w:customStyle="1" w:styleId="253">
    <w:name w:val="表格文字"/>
    <w:basedOn w:val="1"/>
    <w:link w:val="2085"/>
    <w:qFormat/>
    <w:uiPriority w:val="0"/>
    <w:pPr>
      <w:jc w:val="center"/>
    </w:pPr>
    <w:rPr>
      <w:rFonts w:ascii="Times New Roman" w:hAnsi="Times New Roman" w:cs="Times New Roman"/>
      <w:szCs w:val="20"/>
    </w:rPr>
  </w:style>
  <w:style w:type="paragraph" w:customStyle="1" w:styleId="254">
    <w:name w:val="表头文字"/>
    <w:link w:val="1344"/>
    <w:qFormat/>
    <w:uiPriority w:val="0"/>
    <w:pPr>
      <w:jc w:val="center"/>
    </w:pPr>
    <w:rPr>
      <w:rFonts w:ascii="Calibri" w:hAnsi="Calibri" w:eastAsia="黑体" w:cs="Times New Roman"/>
      <w:b/>
      <w:kern w:val="2"/>
      <w:sz w:val="21"/>
      <w:szCs w:val="22"/>
      <w:lang w:val="en-US" w:eastAsia="zh-CN" w:bidi="ar-SA"/>
    </w:rPr>
  </w:style>
  <w:style w:type="paragraph" w:customStyle="1" w:styleId="255">
    <w:name w:val="MM-项目符号"/>
    <w:basedOn w:val="1"/>
    <w:semiHidden/>
    <w:qFormat/>
    <w:uiPriority w:val="0"/>
    <w:pPr>
      <w:numPr>
        <w:ilvl w:val="0"/>
        <w:numId w:val="15"/>
      </w:numPr>
    </w:pPr>
    <w:rPr>
      <w:rFonts w:ascii="宋体" w:hAnsi="Calibri" w:cs="Times New Roman"/>
    </w:rPr>
  </w:style>
  <w:style w:type="paragraph" w:customStyle="1" w:styleId="256">
    <w:name w:val="样式 目录 2 + 左侧:  1 字符"/>
    <w:basedOn w:val="1"/>
    <w:qFormat/>
    <w:uiPriority w:val="0"/>
    <w:pPr>
      <w:ind w:left="240"/>
    </w:pPr>
    <w:rPr>
      <w:rFonts w:ascii="Times New Roman" w:hAnsi="Times New Roman" w:cs="宋体"/>
      <w:bCs/>
      <w:smallCaps/>
      <w:sz w:val="20"/>
      <w:szCs w:val="20"/>
    </w:rPr>
  </w:style>
  <w:style w:type="paragraph" w:customStyle="1" w:styleId="257">
    <w:name w:val="MM-标题4"/>
    <w:basedOn w:val="8"/>
    <w:link w:val="258"/>
    <w:semiHidden/>
    <w:qFormat/>
    <w:uiPriority w:val="0"/>
    <w:pPr>
      <w:keepLines w:val="0"/>
      <w:widowControl/>
      <w:numPr>
        <w:numId w:val="0"/>
      </w:numPr>
      <w:tabs>
        <w:tab w:val="left" w:pos="851"/>
      </w:tabs>
      <w:overflowPunct w:val="0"/>
      <w:autoSpaceDE w:val="0"/>
      <w:autoSpaceDN w:val="0"/>
      <w:adjustRightInd w:val="0"/>
      <w:ind w:left="851" w:hanging="851"/>
    </w:pPr>
    <w:rPr>
      <w:rFonts w:ascii="黑体" w:hAnsi="Times New Roman" w:eastAsia="黑体" w:cs="Times New Roman"/>
      <w:b w:val="0"/>
      <w:snapToGrid w:val="0"/>
      <w:color w:val="000000"/>
      <w:kern w:val="0"/>
    </w:rPr>
  </w:style>
  <w:style w:type="character" w:customStyle="1" w:styleId="258">
    <w:name w:val="MM-标题4 Char"/>
    <w:link w:val="257"/>
    <w:semiHidden/>
    <w:qFormat/>
    <w:uiPriority w:val="0"/>
    <w:rPr>
      <w:rFonts w:ascii="黑体" w:hAnsi="Times New Roman" w:eastAsia="黑体" w:cs="Times New Roman"/>
      <w:b/>
      <w:snapToGrid w:val="0"/>
      <w:color w:val="000000"/>
      <w:kern w:val="0"/>
      <w:sz w:val="28"/>
      <w:szCs w:val="28"/>
    </w:rPr>
  </w:style>
  <w:style w:type="character" w:customStyle="1" w:styleId="259">
    <w:name w:val="（四级标题） Char Char"/>
    <w:qFormat/>
    <w:uiPriority w:val="0"/>
    <w:rPr>
      <w:rFonts w:ascii="Arial" w:hAnsi="Arial" w:eastAsia="黑体"/>
      <w:b/>
      <w:bCs/>
      <w:color w:val="000000"/>
      <w:kern w:val="2"/>
      <w:sz w:val="28"/>
      <w:szCs w:val="28"/>
    </w:rPr>
  </w:style>
  <w:style w:type="paragraph" w:customStyle="1" w:styleId="260">
    <w:name w:val="MM-图"/>
    <w:basedOn w:val="1"/>
    <w:semiHidden/>
    <w:qFormat/>
    <w:uiPriority w:val="0"/>
    <w:pPr>
      <w:jc w:val="center"/>
    </w:pPr>
    <w:rPr>
      <w:rFonts w:ascii="宋体" w:hAnsi="Calibri" w:cs="Times New Roman"/>
      <w:sz w:val="18"/>
    </w:rPr>
  </w:style>
  <w:style w:type="paragraph" w:customStyle="1" w:styleId="261">
    <w:name w:val="MM-标题"/>
    <w:basedOn w:val="84"/>
    <w:link w:val="270"/>
    <w:semiHidden/>
    <w:qFormat/>
    <w:uiPriority w:val="0"/>
  </w:style>
  <w:style w:type="paragraph" w:customStyle="1" w:styleId="262">
    <w:name w:val="MM-表格头部"/>
    <w:basedOn w:val="263"/>
    <w:semiHidden/>
    <w:qFormat/>
    <w:uiPriority w:val="0"/>
    <w:pPr>
      <w:jc w:val="center"/>
    </w:pPr>
    <w:rPr>
      <w:rFonts w:ascii="黑体" w:eastAsia="黑体"/>
      <w:b/>
      <w:sz w:val="21"/>
    </w:rPr>
  </w:style>
  <w:style w:type="paragraph" w:customStyle="1" w:styleId="263">
    <w:name w:val="MM-表格内容"/>
    <w:basedOn w:val="1"/>
    <w:semiHidden/>
    <w:qFormat/>
    <w:uiPriority w:val="0"/>
    <w:rPr>
      <w:rFonts w:ascii="宋体" w:hAnsi="宋体" w:cs="Times New Roman"/>
      <w:sz w:val="18"/>
      <w:szCs w:val="21"/>
    </w:rPr>
  </w:style>
  <w:style w:type="paragraph" w:customStyle="1" w:styleId="264">
    <w:name w:val="MM-列出段落仿宋"/>
    <w:basedOn w:val="1"/>
    <w:semiHidden/>
    <w:qFormat/>
    <w:uiPriority w:val="0"/>
    <w:pPr>
      <w:ind w:firstLine="510"/>
    </w:pPr>
    <w:rPr>
      <w:rFonts w:ascii="宋体" w:hAnsi="Calibri" w:eastAsia="仿宋_GB2312" w:cs="Times New Roman"/>
    </w:rPr>
  </w:style>
  <w:style w:type="paragraph" w:customStyle="1" w:styleId="265">
    <w:name w:val="MM-目录标题"/>
    <w:basedOn w:val="1"/>
    <w:link w:val="284"/>
    <w:semiHidden/>
    <w:qFormat/>
    <w:uiPriority w:val="0"/>
    <w:pPr>
      <w:jc w:val="center"/>
    </w:pPr>
    <w:rPr>
      <w:rFonts w:ascii="黑体" w:hAnsi="Calibri" w:eastAsia="黑体" w:cs="Times New Roman"/>
      <w:b/>
      <w:sz w:val="48"/>
      <w:szCs w:val="48"/>
    </w:rPr>
  </w:style>
  <w:style w:type="paragraph" w:customStyle="1" w:styleId="266">
    <w:name w:val="MM-注释"/>
    <w:basedOn w:val="1"/>
    <w:semiHidden/>
    <w:qFormat/>
    <w:uiPriority w:val="0"/>
    <w:pPr>
      <w:ind w:firstLine="425"/>
    </w:pPr>
    <w:rPr>
      <w:rFonts w:ascii="宋体" w:hAnsi="宋体" w:cs="Times New Roman"/>
      <w:color w:val="17365D"/>
      <w:sz w:val="18"/>
      <w:szCs w:val="24"/>
    </w:rPr>
  </w:style>
  <w:style w:type="paragraph" w:customStyle="1" w:styleId="267">
    <w:name w:val="MM-标题内部1"/>
    <w:basedOn w:val="1"/>
    <w:semiHidden/>
    <w:qFormat/>
    <w:uiPriority w:val="0"/>
    <w:pPr>
      <w:numPr>
        <w:ilvl w:val="1"/>
        <w:numId w:val="16"/>
      </w:numPr>
    </w:pPr>
    <w:rPr>
      <w:rFonts w:ascii="宋体" w:hAnsi="Calibri" w:cs="Times New Roman"/>
    </w:rPr>
  </w:style>
  <w:style w:type="paragraph" w:customStyle="1" w:styleId="268">
    <w:name w:val="MM-标题内部2"/>
    <w:basedOn w:val="267"/>
    <w:semiHidden/>
    <w:qFormat/>
    <w:uiPriority w:val="0"/>
    <w:pPr>
      <w:numPr>
        <w:ilvl w:val="2"/>
      </w:numPr>
    </w:pPr>
  </w:style>
  <w:style w:type="paragraph" w:customStyle="1" w:styleId="269">
    <w:name w:val="MM-标题内部3"/>
    <w:basedOn w:val="1"/>
    <w:semiHidden/>
    <w:qFormat/>
    <w:uiPriority w:val="0"/>
    <w:pPr>
      <w:numPr>
        <w:ilvl w:val="0"/>
        <w:numId w:val="17"/>
      </w:numPr>
    </w:pPr>
    <w:rPr>
      <w:rFonts w:ascii="宋体" w:hAnsi="宋体" w:cs="Times New Roman"/>
    </w:rPr>
  </w:style>
  <w:style w:type="character" w:customStyle="1" w:styleId="270">
    <w:name w:val="MM-标题 Char"/>
    <w:link w:val="261"/>
    <w:semiHidden/>
    <w:qFormat/>
    <w:uiPriority w:val="0"/>
    <w:rPr>
      <w:rFonts w:ascii="Arial" w:hAnsi="Arial" w:eastAsia="宋体" w:cs="Arial"/>
      <w:b/>
      <w:bCs/>
      <w:sz w:val="32"/>
      <w:szCs w:val="32"/>
    </w:rPr>
  </w:style>
  <w:style w:type="paragraph" w:customStyle="1" w:styleId="271">
    <w:name w:val="MM-标题5"/>
    <w:basedOn w:val="9"/>
    <w:link w:val="272"/>
    <w:semiHidden/>
    <w:qFormat/>
    <w:uiPriority w:val="0"/>
    <w:pPr>
      <w:widowControl/>
      <w:tabs>
        <w:tab w:val="left" w:pos="574"/>
        <w:tab w:val="left" w:pos="992"/>
      </w:tabs>
      <w:adjustRightInd w:val="0"/>
      <w:snapToGrid w:val="0"/>
      <w:spacing w:before="0" w:after="0" w:line="360" w:lineRule="auto"/>
      <w:ind w:left="992" w:hanging="992"/>
    </w:pPr>
    <w:rPr>
      <w:rFonts w:ascii="华文细黑" w:hAnsi="Times New Roman" w:eastAsia="黑体" w:cs="Times New Roman"/>
      <w:bCs w:val="0"/>
      <w:snapToGrid w:val="0"/>
      <w:kern w:val="0"/>
      <w:szCs w:val="24"/>
    </w:rPr>
  </w:style>
  <w:style w:type="character" w:customStyle="1" w:styleId="272">
    <w:name w:val="MM-标题5 Char"/>
    <w:link w:val="271"/>
    <w:semiHidden/>
    <w:qFormat/>
    <w:uiPriority w:val="0"/>
    <w:rPr>
      <w:rFonts w:ascii="华文细黑" w:hAnsi="Times New Roman" w:eastAsia="黑体" w:cs="Times New Roman"/>
      <w:b/>
      <w:snapToGrid w:val="0"/>
      <w:kern w:val="0"/>
      <w:sz w:val="24"/>
      <w:szCs w:val="24"/>
    </w:rPr>
  </w:style>
  <w:style w:type="paragraph" w:customStyle="1" w:styleId="273">
    <w:name w:val="MM-标题3"/>
    <w:basedOn w:val="7"/>
    <w:link w:val="275"/>
    <w:semiHidden/>
    <w:qFormat/>
    <w:uiPriority w:val="0"/>
    <w:pPr>
      <w:widowControl/>
      <w:tabs>
        <w:tab w:val="left" w:pos="709"/>
        <w:tab w:val="clear" w:pos="720"/>
      </w:tabs>
      <w:adjustRightInd w:val="0"/>
      <w:snapToGrid w:val="0"/>
      <w:ind w:left="709" w:hanging="709"/>
    </w:pPr>
    <w:rPr>
      <w:rFonts w:ascii="黑体" w:hAnsi="Times New Roman" w:eastAsia="黑体" w:cs="Times New Roman"/>
      <w:bCs w:val="0"/>
      <w:snapToGrid w:val="0"/>
      <w:kern w:val="0"/>
      <w:sz w:val="28"/>
      <w:szCs w:val="28"/>
    </w:rPr>
  </w:style>
  <w:style w:type="paragraph" w:customStyle="1" w:styleId="274">
    <w:name w:val="MM-标题2"/>
    <w:basedOn w:val="6"/>
    <w:link w:val="277"/>
    <w:semiHidden/>
    <w:qFormat/>
    <w:uiPriority w:val="0"/>
    <w:pPr>
      <w:widowControl/>
      <w:tabs>
        <w:tab w:val="left" w:pos="567"/>
        <w:tab w:val="clear" w:pos="574"/>
      </w:tabs>
      <w:autoSpaceDE w:val="0"/>
      <w:autoSpaceDN w:val="0"/>
      <w:adjustRightInd w:val="0"/>
      <w:snapToGrid w:val="0"/>
      <w:ind w:left="567" w:hanging="567"/>
    </w:pPr>
    <w:rPr>
      <w:rFonts w:ascii="黑体" w:hAnsi="Times" w:cs="Times New Roman"/>
      <w:bCs w:val="0"/>
      <w:snapToGrid w:val="0"/>
      <w:color w:val="000000"/>
      <w:kern w:val="0"/>
    </w:rPr>
  </w:style>
  <w:style w:type="character" w:customStyle="1" w:styleId="275">
    <w:name w:val="MM-标题3 Char"/>
    <w:link w:val="273"/>
    <w:semiHidden/>
    <w:qFormat/>
    <w:uiPriority w:val="0"/>
    <w:rPr>
      <w:rFonts w:ascii="黑体" w:hAnsi="Times New Roman" w:eastAsia="黑体" w:cs="Times New Roman"/>
      <w:b/>
      <w:snapToGrid w:val="0"/>
      <w:kern w:val="0"/>
      <w:sz w:val="28"/>
      <w:szCs w:val="28"/>
    </w:rPr>
  </w:style>
  <w:style w:type="paragraph" w:customStyle="1" w:styleId="276">
    <w:name w:val="MM-标题1"/>
    <w:basedOn w:val="5"/>
    <w:link w:val="278"/>
    <w:semiHidden/>
    <w:qFormat/>
    <w:uiPriority w:val="0"/>
    <w:pPr>
      <w:pageBreakBefore/>
      <w:widowControl/>
      <w:tabs>
        <w:tab w:val="left" w:pos="425"/>
      </w:tabs>
      <w:autoSpaceDE w:val="0"/>
      <w:autoSpaceDN w:val="0"/>
      <w:adjustRightInd w:val="0"/>
      <w:snapToGrid w:val="0"/>
      <w:spacing w:before="120" w:after="120"/>
      <w:ind w:left="425" w:hanging="425"/>
      <w:jc w:val="center"/>
    </w:pPr>
    <w:rPr>
      <w:rFonts w:ascii="黑体" w:hAnsi="Times New Roman" w:cs="Times New Roman"/>
      <w:bCs w:val="0"/>
      <w:snapToGrid w:val="0"/>
      <w:color w:val="000000"/>
      <w:kern w:val="0"/>
      <w:szCs w:val="36"/>
    </w:rPr>
  </w:style>
  <w:style w:type="character" w:customStyle="1" w:styleId="277">
    <w:name w:val="MM-标题2 Char"/>
    <w:link w:val="274"/>
    <w:semiHidden/>
    <w:qFormat/>
    <w:uiPriority w:val="0"/>
    <w:rPr>
      <w:rFonts w:ascii="黑体" w:hAnsi="Times" w:eastAsia="宋体" w:cs="Times New Roman"/>
      <w:b/>
      <w:snapToGrid w:val="0"/>
      <w:color w:val="000000"/>
      <w:kern w:val="0"/>
      <w:sz w:val="30"/>
      <w:szCs w:val="32"/>
    </w:rPr>
  </w:style>
  <w:style w:type="character" w:customStyle="1" w:styleId="278">
    <w:name w:val="MM-标题1 Char"/>
    <w:link w:val="276"/>
    <w:semiHidden/>
    <w:qFormat/>
    <w:uiPriority w:val="0"/>
    <w:rPr>
      <w:rFonts w:ascii="黑体" w:hAnsi="Times New Roman" w:eastAsia="宋体" w:cs="Times New Roman"/>
      <w:b/>
      <w:snapToGrid w:val="0"/>
      <w:color w:val="000000"/>
      <w:kern w:val="0"/>
      <w:sz w:val="32"/>
      <w:szCs w:val="36"/>
    </w:rPr>
  </w:style>
  <w:style w:type="paragraph" w:customStyle="1" w:styleId="279">
    <w:name w:val="MM-副标题"/>
    <w:basedOn w:val="65"/>
    <w:link w:val="281"/>
    <w:semiHidden/>
    <w:qFormat/>
    <w:uiPriority w:val="0"/>
    <w:rPr>
      <w:rFonts w:ascii="Cambria" w:hAnsi="Cambria" w:cs="Times New Roman"/>
    </w:rPr>
  </w:style>
  <w:style w:type="paragraph" w:customStyle="1" w:styleId="280">
    <w:name w:val="MM-题注"/>
    <w:basedOn w:val="24"/>
    <w:link w:val="282"/>
    <w:semiHidden/>
    <w:qFormat/>
    <w:uiPriority w:val="0"/>
    <w:pPr>
      <w:jc w:val="center"/>
    </w:pPr>
    <w:rPr>
      <w:rFonts w:ascii="宋体" w:hAnsi="Cambria" w:eastAsia="宋体" w:cs="Times New Roman"/>
      <w:sz w:val="18"/>
    </w:rPr>
  </w:style>
  <w:style w:type="character" w:customStyle="1" w:styleId="281">
    <w:name w:val="MM-副标题 Char"/>
    <w:link w:val="279"/>
    <w:semiHidden/>
    <w:qFormat/>
    <w:uiPriority w:val="0"/>
    <w:rPr>
      <w:rFonts w:ascii="Cambria" w:hAnsi="Cambria" w:eastAsia="宋体" w:cs="Times New Roman"/>
      <w:b/>
      <w:bCs/>
      <w:kern w:val="28"/>
      <w:sz w:val="32"/>
      <w:szCs w:val="32"/>
    </w:rPr>
  </w:style>
  <w:style w:type="character" w:customStyle="1" w:styleId="282">
    <w:name w:val="MM-题注 Char"/>
    <w:link w:val="280"/>
    <w:semiHidden/>
    <w:qFormat/>
    <w:uiPriority w:val="0"/>
    <w:rPr>
      <w:rFonts w:ascii="宋体" w:hAnsi="Cambria" w:eastAsia="宋体" w:cs="Times New Roman"/>
      <w:sz w:val="18"/>
      <w:szCs w:val="20"/>
    </w:rPr>
  </w:style>
  <w:style w:type="paragraph" w:customStyle="1" w:styleId="283">
    <w:name w:val="MM-封面主标题2"/>
    <w:basedOn w:val="1"/>
    <w:semiHidden/>
    <w:qFormat/>
    <w:uiPriority w:val="0"/>
    <w:pPr>
      <w:widowControl/>
      <w:adjustRightInd w:val="0"/>
      <w:snapToGrid w:val="0"/>
      <w:spacing w:before="360" w:after="240"/>
      <w:jc w:val="center"/>
    </w:pPr>
    <w:rPr>
      <w:rFonts w:ascii="黑体" w:hAnsi="Calibri" w:eastAsia="楷体_GB2312" w:cs="宋体"/>
      <w:b/>
      <w:bCs/>
      <w:color w:val="000000"/>
      <w:spacing w:val="20"/>
      <w:kern w:val="0"/>
      <w:sz w:val="36"/>
      <w:szCs w:val="36"/>
      <w:lang w:bidi="en-US"/>
    </w:rPr>
  </w:style>
  <w:style w:type="character" w:customStyle="1" w:styleId="284">
    <w:name w:val="MM-目录标题 Char"/>
    <w:link w:val="265"/>
    <w:semiHidden/>
    <w:qFormat/>
    <w:uiPriority w:val="0"/>
    <w:rPr>
      <w:rFonts w:ascii="黑体" w:hAnsi="Calibri" w:eastAsia="黑体" w:cs="Times New Roman"/>
      <w:b/>
      <w:sz w:val="48"/>
      <w:szCs w:val="48"/>
    </w:rPr>
  </w:style>
  <w:style w:type="paragraph" w:customStyle="1" w:styleId="285">
    <w:name w:val="MM-封面主标题1"/>
    <w:basedOn w:val="1"/>
    <w:semiHidden/>
    <w:qFormat/>
    <w:uiPriority w:val="0"/>
    <w:pPr>
      <w:widowControl/>
      <w:spacing w:before="1800" w:after="360"/>
      <w:jc w:val="center"/>
    </w:pPr>
    <w:rPr>
      <w:rFonts w:ascii="楷体_GB2312" w:hAnsi="Calibri" w:eastAsia="楷体_GB2312" w:cs="Times New Roman"/>
      <w:b/>
      <w:kern w:val="0"/>
      <w:sz w:val="52"/>
      <w:szCs w:val="52"/>
      <w:lang w:bidi="en-US"/>
    </w:rPr>
  </w:style>
  <w:style w:type="paragraph" w:customStyle="1" w:styleId="286">
    <w:name w:val="MM-封面主标题3"/>
    <w:basedOn w:val="1"/>
    <w:semiHidden/>
    <w:qFormat/>
    <w:uiPriority w:val="0"/>
    <w:pPr>
      <w:widowControl/>
      <w:adjustRightInd w:val="0"/>
      <w:snapToGrid w:val="0"/>
      <w:spacing w:before="2400" w:after="5040" w:line="276" w:lineRule="auto"/>
      <w:jc w:val="center"/>
    </w:pPr>
    <w:rPr>
      <w:rFonts w:ascii="楷体_GB2312" w:hAnsi="Calibri" w:eastAsia="楷体_GB2312" w:cs="Times New Roman"/>
      <w:b/>
      <w:spacing w:val="20"/>
      <w:kern w:val="0"/>
      <w:sz w:val="84"/>
      <w:szCs w:val="84"/>
    </w:rPr>
  </w:style>
  <w:style w:type="paragraph" w:customStyle="1" w:styleId="287">
    <w:name w:val="MM-封面落款名称"/>
    <w:basedOn w:val="1"/>
    <w:link w:val="289"/>
    <w:semiHidden/>
    <w:qFormat/>
    <w:uiPriority w:val="0"/>
    <w:pPr>
      <w:widowControl/>
      <w:jc w:val="center"/>
    </w:pPr>
    <w:rPr>
      <w:rFonts w:ascii="楷体_GB2312" w:hAnsi="Calibri" w:eastAsia="楷体_GB2312" w:cs="Times New Roman"/>
      <w:b/>
      <w:spacing w:val="46"/>
      <w:kern w:val="0"/>
      <w:sz w:val="30"/>
      <w:szCs w:val="30"/>
      <w:fitText w:val="2268" w:id="-886344448"/>
    </w:rPr>
  </w:style>
  <w:style w:type="paragraph" w:customStyle="1" w:styleId="288">
    <w:name w:val="MM-封面落款日期"/>
    <w:basedOn w:val="1"/>
    <w:link w:val="290"/>
    <w:semiHidden/>
    <w:qFormat/>
    <w:uiPriority w:val="0"/>
    <w:pPr>
      <w:jc w:val="center"/>
    </w:pPr>
    <w:rPr>
      <w:rFonts w:ascii="宋体" w:hAnsi="宋体" w:cs="Times New Roman"/>
      <w:b/>
    </w:rPr>
  </w:style>
  <w:style w:type="character" w:customStyle="1" w:styleId="289">
    <w:name w:val="MM-封面落款名称 Char"/>
    <w:link w:val="287"/>
    <w:semiHidden/>
    <w:qFormat/>
    <w:uiPriority w:val="0"/>
    <w:rPr>
      <w:rFonts w:ascii="楷体_GB2312" w:hAnsi="Calibri" w:eastAsia="楷体_GB2312" w:cs="Times New Roman"/>
      <w:b/>
      <w:spacing w:val="46"/>
      <w:kern w:val="0"/>
      <w:sz w:val="30"/>
      <w:szCs w:val="30"/>
      <w:fitText w:val="2268" w:id="-886344448"/>
    </w:rPr>
  </w:style>
  <w:style w:type="character" w:customStyle="1" w:styleId="290">
    <w:name w:val="MM-封面落款日期 Char"/>
    <w:link w:val="288"/>
    <w:semiHidden/>
    <w:qFormat/>
    <w:uiPriority w:val="0"/>
    <w:rPr>
      <w:rFonts w:ascii="宋体" w:hAnsi="宋体" w:eastAsia="宋体" w:cs="Times New Roman"/>
      <w:b/>
      <w:sz w:val="24"/>
    </w:rPr>
  </w:style>
  <w:style w:type="character" w:customStyle="1" w:styleId="291">
    <w:name w:val="Char Char4"/>
    <w:qFormat/>
    <w:uiPriority w:val="0"/>
    <w:rPr>
      <w:rFonts w:eastAsia="宋体"/>
      <w:kern w:val="2"/>
      <w:sz w:val="24"/>
      <w:szCs w:val="24"/>
      <w:lang w:val="en-US" w:eastAsia="zh-CN" w:bidi="ar-SA"/>
    </w:rPr>
  </w:style>
  <w:style w:type="paragraph" w:customStyle="1" w:styleId="292">
    <w:name w:val="样式 首行缩进:  2 字符1"/>
    <w:basedOn w:val="1"/>
    <w:link w:val="1641"/>
    <w:qFormat/>
    <w:uiPriority w:val="0"/>
    <w:pPr>
      <w:ind w:firstLine="480"/>
    </w:pPr>
    <w:rPr>
      <w:rFonts w:ascii="Times New Roman" w:hAnsi="Times New Roman" w:cs="宋体"/>
      <w:szCs w:val="20"/>
    </w:rPr>
  </w:style>
  <w:style w:type="paragraph" w:customStyle="1" w:styleId="293">
    <w:name w:val="表格内字体"/>
    <w:basedOn w:val="1"/>
    <w:semiHidden/>
    <w:qFormat/>
    <w:uiPriority w:val="0"/>
    <w:pPr>
      <w:spacing w:line="240" w:lineRule="atLeast"/>
      <w:jc w:val="center"/>
    </w:pPr>
    <w:rPr>
      <w:rFonts w:ascii="Arial" w:hAnsi="Arial" w:eastAsia="仿宋_GB2312" w:cs="Arial"/>
      <w:szCs w:val="21"/>
    </w:rPr>
  </w:style>
  <w:style w:type="paragraph" w:customStyle="1" w:styleId="294">
    <w:name w:val="封面主标题"/>
    <w:next w:val="295"/>
    <w:semiHidden/>
    <w:qFormat/>
    <w:uiPriority w:val="0"/>
    <w:pPr>
      <w:adjustRightInd w:val="0"/>
      <w:snapToGrid w:val="0"/>
      <w:spacing w:before="2400" w:after="400"/>
      <w:jc w:val="center"/>
    </w:pPr>
    <w:rPr>
      <w:rFonts w:ascii="Times New Roman" w:hAnsi="Times New Roman" w:eastAsia="黑体" w:cs="Times New Roman"/>
      <w:b/>
      <w:snapToGrid w:val="0"/>
      <w:spacing w:val="20"/>
      <w:kern w:val="0"/>
      <w:sz w:val="72"/>
      <w:szCs w:val="72"/>
      <w:lang w:val="en-US" w:eastAsia="zh-CN" w:bidi="ar-SA"/>
    </w:rPr>
  </w:style>
  <w:style w:type="paragraph" w:customStyle="1" w:styleId="295">
    <w:name w:val="封面副标题"/>
    <w:semiHidden/>
    <w:qFormat/>
    <w:uiPriority w:val="0"/>
    <w:pPr>
      <w:adjustRightInd w:val="0"/>
      <w:snapToGrid w:val="0"/>
      <w:spacing w:before="400" w:after="400"/>
      <w:jc w:val="center"/>
    </w:pPr>
    <w:rPr>
      <w:rFonts w:ascii="Times New Roman" w:hAnsi="Times New Roman" w:eastAsia="黑体" w:cs="Times New Roman"/>
      <w:b/>
      <w:snapToGrid w:val="0"/>
      <w:spacing w:val="20"/>
      <w:kern w:val="0"/>
      <w:sz w:val="52"/>
      <w:szCs w:val="52"/>
      <w:lang w:val="en-US" w:eastAsia="zh-CN" w:bidi="ar-SA"/>
    </w:rPr>
  </w:style>
  <w:style w:type="paragraph" w:customStyle="1" w:styleId="296">
    <w:name w:val="表单文字"/>
    <w:basedOn w:val="1"/>
    <w:qFormat/>
    <w:uiPriority w:val="0"/>
    <w:pPr>
      <w:spacing w:line="240" w:lineRule="atLeast"/>
      <w:ind w:left="360"/>
    </w:pPr>
    <w:rPr>
      <w:rFonts w:ascii="Times New Roman" w:hAnsi="Times New Roman" w:cs="Times New Roman"/>
      <w:szCs w:val="20"/>
    </w:rPr>
  </w:style>
  <w:style w:type="paragraph" w:customStyle="1" w:styleId="297">
    <w:name w:val="封面项目名称"/>
    <w:next w:val="1"/>
    <w:semiHidden/>
    <w:qFormat/>
    <w:uiPriority w:val="0"/>
    <w:pPr>
      <w:adjustRightInd w:val="0"/>
      <w:snapToGrid w:val="0"/>
      <w:spacing w:after="5200"/>
      <w:jc w:val="center"/>
    </w:pPr>
    <w:rPr>
      <w:rFonts w:ascii="Times New Roman" w:hAnsi="Times New Roman" w:eastAsia="黑体" w:cs="Times New Roman"/>
      <w:b/>
      <w:snapToGrid w:val="0"/>
      <w:spacing w:val="20"/>
      <w:kern w:val="0"/>
      <w:sz w:val="44"/>
      <w:szCs w:val="52"/>
      <w:lang w:val="en-US" w:eastAsia="zh-CN" w:bidi="ar-SA"/>
    </w:rPr>
  </w:style>
  <w:style w:type="paragraph" w:customStyle="1" w:styleId="298">
    <w:name w:val="封面落款"/>
    <w:qFormat/>
    <w:uiPriority w:val="0"/>
    <w:pPr>
      <w:adjustRightInd w:val="0"/>
      <w:snapToGrid w:val="0"/>
      <w:spacing w:line="360" w:lineRule="auto"/>
      <w:jc w:val="center"/>
    </w:pPr>
    <w:rPr>
      <w:rFonts w:ascii="Times New Roman" w:hAnsi="Times New Roman" w:eastAsia="楷体_GB2312" w:cs="Times New Roman"/>
      <w:b/>
      <w:snapToGrid w:val="0"/>
      <w:color w:val="000000"/>
      <w:spacing w:val="60"/>
      <w:kern w:val="0"/>
      <w:sz w:val="30"/>
      <w:szCs w:val="30"/>
      <w:lang w:val="en-US" w:eastAsia="zh-CN" w:bidi="ar-SA"/>
    </w:rPr>
  </w:style>
  <w:style w:type="paragraph" w:customStyle="1" w:styleId="299">
    <w:name w:val="Char Char Char Char Char Char Char"/>
    <w:basedOn w:val="1"/>
    <w:qFormat/>
    <w:uiPriority w:val="0"/>
    <w:rPr>
      <w:rFonts w:ascii="Tahoma" w:hAnsi="Tahoma" w:cs="仿宋_GB2312"/>
      <w:szCs w:val="28"/>
    </w:rPr>
  </w:style>
  <w:style w:type="paragraph" w:customStyle="1" w:styleId="300">
    <w:name w:val="样式 标题 1标题 1modelHeading 0H1PIM 1h1标书1L1bocSection Head...5"/>
    <w:basedOn w:val="5"/>
    <w:next w:val="1"/>
    <w:semiHidden/>
    <w:qFormat/>
    <w:uiPriority w:val="0"/>
    <w:pPr>
      <w:pageBreakBefore/>
      <w:widowControl/>
      <w:tabs>
        <w:tab w:val="left" w:pos="425"/>
      </w:tabs>
      <w:autoSpaceDE w:val="0"/>
      <w:autoSpaceDN w:val="0"/>
      <w:adjustRightInd w:val="0"/>
      <w:snapToGrid w:val="0"/>
      <w:spacing w:before="120" w:after="120"/>
      <w:ind w:left="425" w:hanging="425"/>
      <w:jc w:val="center"/>
    </w:pPr>
    <w:rPr>
      <w:rFonts w:ascii="Times New Roman" w:hAnsi="Times New Roman" w:cs="宋体"/>
      <w:snapToGrid w:val="0"/>
      <w:color w:val="000000"/>
      <w:kern w:val="0"/>
      <w:szCs w:val="20"/>
    </w:rPr>
  </w:style>
  <w:style w:type="paragraph" w:customStyle="1" w:styleId="301">
    <w:name w:val="样式 标题 3H3h33rd level3Head 3section:3section:31section:32..."/>
    <w:basedOn w:val="7"/>
    <w:next w:val="1"/>
    <w:semiHidden/>
    <w:qFormat/>
    <w:uiPriority w:val="0"/>
    <w:pPr>
      <w:widowControl/>
      <w:tabs>
        <w:tab w:val="left" w:pos="709"/>
        <w:tab w:val="clear" w:pos="720"/>
      </w:tabs>
      <w:snapToGrid w:val="0"/>
      <w:spacing w:before="120" w:after="120"/>
      <w:ind w:left="709" w:hanging="709"/>
      <w:contextualSpacing/>
    </w:pPr>
    <w:rPr>
      <w:rFonts w:ascii="Times New Roman" w:hAnsi="Times New Roman" w:eastAsia="黑体" w:cs="宋体"/>
      <w:b w:val="0"/>
      <w:bCs w:val="0"/>
      <w:snapToGrid w:val="0"/>
      <w:kern w:val="0"/>
    </w:rPr>
  </w:style>
  <w:style w:type="paragraph" w:customStyle="1" w:styleId="302">
    <w:name w:val="样式 标题 2正文二级标题H2sect 1.2PIM2Heading 2 Hidden2nd levelh22...1"/>
    <w:basedOn w:val="6"/>
    <w:next w:val="1"/>
    <w:semiHidden/>
    <w:qFormat/>
    <w:uiPriority w:val="0"/>
    <w:pPr>
      <w:widowControl/>
      <w:tabs>
        <w:tab w:val="left" w:pos="567"/>
        <w:tab w:val="clear" w:pos="574"/>
      </w:tabs>
      <w:autoSpaceDE w:val="0"/>
      <w:autoSpaceDN w:val="0"/>
      <w:adjustRightInd w:val="0"/>
      <w:snapToGrid w:val="0"/>
      <w:spacing w:before="120" w:after="120"/>
      <w:ind w:left="567" w:hanging="567"/>
    </w:pPr>
    <w:rPr>
      <w:rFonts w:ascii="Times" w:hAnsi="Times" w:cs="宋体"/>
      <w:snapToGrid w:val="0"/>
      <w:color w:val="000000"/>
      <w:kern w:val="0"/>
      <w:szCs w:val="20"/>
    </w:rPr>
  </w:style>
  <w:style w:type="paragraph" w:customStyle="1" w:styleId="303">
    <w:name w:val="样式 标题 5H5PIM 5dashdsdddash1ds1dd1dash2ds2dd2dash3ds...1"/>
    <w:basedOn w:val="9"/>
    <w:next w:val="1"/>
    <w:semiHidden/>
    <w:qFormat/>
    <w:uiPriority w:val="0"/>
    <w:pPr>
      <w:widowControl/>
      <w:tabs>
        <w:tab w:val="left" w:pos="574"/>
        <w:tab w:val="left" w:pos="992"/>
      </w:tabs>
      <w:snapToGrid w:val="0"/>
      <w:spacing w:before="120" w:after="120" w:line="360" w:lineRule="auto"/>
      <w:ind w:left="992" w:hanging="992"/>
      <w:contextualSpacing/>
    </w:pPr>
    <w:rPr>
      <w:rFonts w:ascii="Times New Roman" w:hAnsi="Times New Roman" w:eastAsia="黑体" w:cs="宋体"/>
      <w:snapToGrid w:val="0"/>
      <w:kern w:val="0"/>
      <w:szCs w:val="24"/>
    </w:rPr>
  </w:style>
  <w:style w:type="paragraph" w:customStyle="1" w:styleId="304">
    <w:name w:val="样式 黑体 五号 加粗 居中"/>
    <w:basedOn w:val="1"/>
    <w:link w:val="305"/>
    <w:semiHidden/>
    <w:qFormat/>
    <w:uiPriority w:val="0"/>
    <w:pPr>
      <w:jc w:val="center"/>
    </w:pPr>
    <w:rPr>
      <w:rFonts w:ascii="黑体" w:hAnsi="黑体" w:eastAsia="黑体" w:cs="宋体"/>
      <w:b/>
      <w:bCs/>
      <w:szCs w:val="20"/>
    </w:rPr>
  </w:style>
  <w:style w:type="character" w:customStyle="1" w:styleId="305">
    <w:name w:val="样式 黑体 五号 加粗 居中 Char"/>
    <w:link w:val="304"/>
    <w:semiHidden/>
    <w:qFormat/>
    <w:uiPriority w:val="0"/>
    <w:rPr>
      <w:rFonts w:ascii="黑体" w:hAnsi="黑体" w:eastAsia="黑体" w:cs="宋体"/>
      <w:b/>
      <w:bCs/>
      <w:sz w:val="24"/>
      <w:szCs w:val="20"/>
    </w:rPr>
  </w:style>
  <w:style w:type="paragraph" w:customStyle="1" w:styleId="306">
    <w:name w:val="样式 黑体 五号 加粗 居中1"/>
    <w:basedOn w:val="1"/>
    <w:link w:val="307"/>
    <w:semiHidden/>
    <w:qFormat/>
    <w:uiPriority w:val="0"/>
    <w:pPr>
      <w:jc w:val="center"/>
    </w:pPr>
    <w:rPr>
      <w:rFonts w:ascii="黑体" w:hAnsi="Times New Roman" w:eastAsia="黑体" w:cs="宋体"/>
      <w:b/>
      <w:bCs/>
      <w:szCs w:val="21"/>
    </w:rPr>
  </w:style>
  <w:style w:type="character" w:customStyle="1" w:styleId="307">
    <w:name w:val="样式 黑体 五号 加粗 居中1 Char"/>
    <w:link w:val="306"/>
    <w:semiHidden/>
    <w:qFormat/>
    <w:uiPriority w:val="0"/>
    <w:rPr>
      <w:rFonts w:ascii="黑体" w:hAnsi="Times New Roman" w:eastAsia="黑体" w:cs="宋体"/>
      <w:b/>
      <w:bCs/>
      <w:sz w:val="24"/>
      <w:szCs w:val="21"/>
    </w:rPr>
  </w:style>
  <w:style w:type="paragraph" w:customStyle="1" w:styleId="308">
    <w:name w:val="样式 标题 3 + 段前: 1 行 段后: 1 行"/>
    <w:basedOn w:val="7"/>
    <w:semiHidden/>
    <w:qFormat/>
    <w:uiPriority w:val="0"/>
    <w:pPr>
      <w:tabs>
        <w:tab w:val="left" w:pos="709"/>
        <w:tab w:val="clear" w:pos="720"/>
      </w:tabs>
      <w:spacing w:beforeLines="100" w:afterLines="100"/>
      <w:ind w:left="709" w:hanging="709"/>
    </w:pPr>
    <w:rPr>
      <w:rFonts w:ascii="Arial" w:hAnsi="Arial" w:eastAsia="黑体" w:cs="宋体"/>
      <w:spacing w:val="10"/>
      <w:sz w:val="30"/>
      <w:szCs w:val="30"/>
    </w:rPr>
  </w:style>
  <w:style w:type="paragraph" w:customStyle="1" w:styleId="309">
    <w:name w:val="样式 标题 2正文二级标题H2sect 1.2PIM2Heading 2 Hidden2nd levelh22..."/>
    <w:basedOn w:val="6"/>
    <w:semiHidden/>
    <w:qFormat/>
    <w:uiPriority w:val="0"/>
    <w:pPr>
      <w:widowControl/>
      <w:autoSpaceDE w:val="0"/>
      <w:autoSpaceDN w:val="0"/>
      <w:adjustRightInd w:val="0"/>
      <w:snapToGrid w:val="0"/>
      <w:ind w:left="0"/>
    </w:pPr>
    <w:rPr>
      <w:rFonts w:ascii="Times" w:hAnsi="Times" w:cs="宋体"/>
      <w:bCs w:val="0"/>
      <w:snapToGrid w:val="0"/>
      <w:color w:val="000000"/>
      <w:kern w:val="0"/>
      <w:szCs w:val="20"/>
    </w:rPr>
  </w:style>
  <w:style w:type="paragraph" w:customStyle="1" w:styleId="310">
    <w:name w:val="封面单位"/>
    <w:basedOn w:val="1"/>
    <w:semiHidden/>
    <w:qFormat/>
    <w:uiPriority w:val="0"/>
    <w:pPr>
      <w:jc w:val="center"/>
    </w:pPr>
    <w:rPr>
      <w:rFonts w:ascii="楷体_GB2312" w:hAnsi="Times New Roman" w:eastAsia="楷体_GB2312" w:cs="Times New Roman"/>
      <w:b/>
      <w:sz w:val="32"/>
      <w:szCs w:val="20"/>
    </w:rPr>
  </w:style>
  <w:style w:type="paragraph" w:customStyle="1" w:styleId="311">
    <w:name w:val="封面"/>
    <w:basedOn w:val="1"/>
    <w:semiHidden/>
    <w:qFormat/>
    <w:uiPriority w:val="0"/>
    <w:pPr>
      <w:adjustRightInd w:val="0"/>
      <w:jc w:val="center"/>
      <w:textAlignment w:val="baseline"/>
    </w:pPr>
    <w:rPr>
      <w:rFonts w:ascii="Arial" w:hAnsi="Arial" w:eastAsia="仿宋_GB2312" w:cs="Times New Roman"/>
      <w:b/>
      <w:kern w:val="0"/>
      <w:sz w:val="30"/>
      <w:szCs w:val="20"/>
    </w:rPr>
  </w:style>
  <w:style w:type="paragraph" w:customStyle="1" w:styleId="312">
    <w:name w:val="标题1级"/>
    <w:semiHidden/>
    <w:qFormat/>
    <w:uiPriority w:val="0"/>
    <w:pPr>
      <w:tabs>
        <w:tab w:val="left" w:pos="1005"/>
      </w:tabs>
      <w:spacing w:line="360" w:lineRule="auto"/>
      <w:ind w:left="1005" w:hanging="360"/>
      <w:jc w:val="center"/>
      <w:outlineLvl w:val="0"/>
    </w:pPr>
    <w:rPr>
      <w:rFonts w:ascii="仿宋_GB2312" w:hAnsi="Times New Roman" w:eastAsia="仿宋_GB2312" w:cs="Times New Roman"/>
      <w:b/>
      <w:kern w:val="0"/>
      <w:sz w:val="24"/>
      <w:szCs w:val="24"/>
      <w:lang w:val="en-US" w:eastAsia="zh-CN" w:bidi="ar-SA"/>
    </w:rPr>
  </w:style>
  <w:style w:type="paragraph" w:customStyle="1" w:styleId="313">
    <w:name w:val="样式 标题 5 + 段前: 1 行 段后: 1 行"/>
    <w:basedOn w:val="9"/>
    <w:semiHidden/>
    <w:qFormat/>
    <w:uiPriority w:val="0"/>
    <w:pPr>
      <w:tabs>
        <w:tab w:val="left" w:pos="574"/>
        <w:tab w:val="left" w:pos="1008"/>
        <w:tab w:val="left" w:pos="2325"/>
      </w:tabs>
      <w:spacing w:before="0" w:beforeLines="100" w:after="0" w:afterLines="100" w:line="360" w:lineRule="auto"/>
      <w:ind w:left="2325" w:hanging="420"/>
    </w:pPr>
    <w:rPr>
      <w:rFonts w:ascii="Arial" w:hAnsi="Arial" w:eastAsia="黑体" w:cs="宋体"/>
      <w:bCs w:val="0"/>
      <w:spacing w:val="10"/>
      <w:szCs w:val="24"/>
    </w:rPr>
  </w:style>
  <w:style w:type="paragraph" w:customStyle="1" w:styleId="314">
    <w:name w:val="样式 样式 标题 1 + 黑体 三号 + 段前: 1 行 段后: 1 行"/>
    <w:basedOn w:val="1"/>
    <w:semiHidden/>
    <w:qFormat/>
    <w:uiPriority w:val="0"/>
    <w:pPr>
      <w:keepNext/>
      <w:keepLines/>
      <w:tabs>
        <w:tab w:val="left" w:pos="900"/>
      </w:tabs>
      <w:spacing w:beforeLines="100" w:afterLines="100"/>
      <w:ind w:left="900" w:hanging="420"/>
      <w:outlineLvl w:val="0"/>
    </w:pPr>
    <w:rPr>
      <w:rFonts w:ascii="Arial" w:hAnsi="Arial" w:eastAsia="黑体" w:cs="宋体"/>
      <w:b/>
      <w:bCs/>
      <w:spacing w:val="10"/>
      <w:kern w:val="44"/>
      <w:sz w:val="32"/>
      <w:szCs w:val="32"/>
    </w:rPr>
  </w:style>
  <w:style w:type="paragraph" w:customStyle="1" w:styleId="315">
    <w:name w:val="Char Char1 Char Char Char Char"/>
    <w:basedOn w:val="1"/>
    <w:qFormat/>
    <w:uiPriority w:val="0"/>
    <w:pPr>
      <w:shd w:val="clear" w:color="auto" w:fill="000080"/>
    </w:pPr>
    <w:rPr>
      <w:rFonts w:ascii="Tahoma" w:hAnsi="Tahoma" w:cs="Times New Roman"/>
      <w:sz w:val="18"/>
      <w:szCs w:val="24"/>
    </w:rPr>
  </w:style>
  <w:style w:type="paragraph" w:customStyle="1" w:styleId="316">
    <w:name w:val="招标单位"/>
    <w:basedOn w:val="1"/>
    <w:semiHidden/>
    <w:qFormat/>
    <w:uiPriority w:val="0"/>
    <w:pPr>
      <w:widowControl/>
      <w:spacing w:before="1800" w:after="360"/>
      <w:jc w:val="center"/>
    </w:pPr>
    <w:rPr>
      <w:rFonts w:ascii="楷体_GB2312" w:hAnsi="Calibri" w:eastAsia="楷体_GB2312" w:cs="Times New Roman"/>
      <w:b/>
      <w:kern w:val="0"/>
      <w:sz w:val="52"/>
      <w:szCs w:val="52"/>
      <w:lang w:bidi="en-US"/>
    </w:rPr>
  </w:style>
  <w:style w:type="paragraph" w:customStyle="1" w:styleId="317">
    <w:name w:val="封面主标题2"/>
    <w:basedOn w:val="1"/>
    <w:semiHidden/>
    <w:qFormat/>
    <w:uiPriority w:val="0"/>
    <w:pPr>
      <w:widowControl/>
      <w:adjustRightInd w:val="0"/>
      <w:snapToGrid w:val="0"/>
      <w:spacing w:before="360" w:after="120" w:line="276" w:lineRule="auto"/>
      <w:jc w:val="center"/>
    </w:pPr>
    <w:rPr>
      <w:rFonts w:ascii="黑体" w:hAnsi="Calibri" w:eastAsia="楷体_GB2312" w:cs="宋体"/>
      <w:b/>
      <w:bCs/>
      <w:snapToGrid w:val="0"/>
      <w:color w:val="000000"/>
      <w:spacing w:val="60"/>
      <w:kern w:val="0"/>
      <w:sz w:val="22"/>
      <w:szCs w:val="20"/>
      <w:lang w:eastAsia="en-US" w:bidi="en-US"/>
    </w:rPr>
  </w:style>
  <w:style w:type="paragraph" w:customStyle="1" w:styleId="318">
    <w:name w:val="样式 标题 1章标记H1H11H12H111H13H112PIM 1h1Section HeadHeade..."/>
    <w:basedOn w:val="5"/>
    <w:semiHidden/>
    <w:qFormat/>
    <w:uiPriority w:val="0"/>
    <w:pPr>
      <w:pageBreakBefore/>
      <w:spacing w:before="120" w:after="120" w:line="240" w:lineRule="auto"/>
      <w:jc w:val="center"/>
    </w:pPr>
    <w:rPr>
      <w:rFonts w:ascii="Times New Roman" w:hAnsi="Times New Roman" w:cs="Times New Roman"/>
      <w:sz w:val="24"/>
      <w:szCs w:val="24"/>
    </w:rPr>
  </w:style>
  <w:style w:type="paragraph" w:customStyle="1" w:styleId="319">
    <w:name w:val="样式 标题 2节标记Heading 2 HiddenHeading 2 CCBSH2sect 1.2H21sect..."/>
    <w:basedOn w:val="6"/>
    <w:semiHidden/>
    <w:qFormat/>
    <w:uiPriority w:val="0"/>
    <w:pPr>
      <w:numPr>
        <w:numId w:val="18"/>
      </w:numPr>
      <w:spacing w:before="120" w:after="120" w:line="240" w:lineRule="auto"/>
      <w:jc w:val="center"/>
    </w:pPr>
    <w:rPr>
      <w:rFonts w:ascii="Times New Roman" w:hAnsi="Times New Roman" w:cs="Times New Roman"/>
      <w:sz w:val="24"/>
      <w:szCs w:val="24"/>
    </w:rPr>
  </w:style>
  <w:style w:type="paragraph" w:customStyle="1" w:styleId="320">
    <w:name w:val="CSS1级编号"/>
    <w:basedOn w:val="1"/>
    <w:link w:val="387"/>
    <w:semiHidden/>
    <w:qFormat/>
    <w:uiPriority w:val="0"/>
    <w:rPr>
      <w:rFonts w:ascii="Times New Roman" w:hAnsi="Times New Roman" w:cs="Times New Roman"/>
      <w:szCs w:val="24"/>
    </w:rPr>
  </w:style>
  <w:style w:type="paragraph" w:customStyle="1" w:styleId="321">
    <w:name w:val="Char1"/>
    <w:basedOn w:val="1"/>
    <w:qFormat/>
    <w:uiPriority w:val="0"/>
    <w:pPr>
      <w:widowControl/>
      <w:spacing w:after="160" w:line="240" w:lineRule="exact"/>
    </w:pPr>
    <w:rPr>
      <w:rFonts w:ascii="Verdana" w:hAnsi="Verdana" w:cs="Times New Roman"/>
      <w:kern w:val="0"/>
      <w:sz w:val="20"/>
      <w:szCs w:val="20"/>
      <w:lang w:eastAsia="en-US"/>
    </w:rPr>
  </w:style>
  <w:style w:type="paragraph" w:customStyle="1" w:styleId="322">
    <w:name w:val="Char Char Char Char Char Char Char Char"/>
    <w:basedOn w:val="1"/>
    <w:qFormat/>
    <w:uiPriority w:val="0"/>
    <w:pPr>
      <w:widowControl/>
      <w:spacing w:after="160" w:line="240" w:lineRule="exact"/>
    </w:pPr>
    <w:rPr>
      <w:rFonts w:ascii="Verdana" w:hAnsi="Verdana" w:cs="Times New Roman"/>
      <w:kern w:val="0"/>
      <w:szCs w:val="21"/>
      <w:lang w:eastAsia="en-US"/>
    </w:rPr>
  </w:style>
  <w:style w:type="paragraph" w:customStyle="1" w:styleId="323">
    <w:name w:val="Default Text"/>
    <w:basedOn w:val="1"/>
    <w:link w:val="324"/>
    <w:qFormat/>
    <w:uiPriority w:val="0"/>
    <w:pPr>
      <w:widowControl/>
      <w:overflowPunct w:val="0"/>
      <w:autoSpaceDE w:val="0"/>
      <w:autoSpaceDN w:val="0"/>
      <w:adjustRightInd w:val="0"/>
      <w:ind w:firstLine="482"/>
      <w:textAlignment w:val="baseline"/>
    </w:pPr>
    <w:rPr>
      <w:rFonts w:ascii="Arial" w:hAnsi="Arial" w:cs="Times New Roman"/>
      <w:kern w:val="0"/>
      <w:szCs w:val="21"/>
    </w:rPr>
  </w:style>
  <w:style w:type="character" w:customStyle="1" w:styleId="324">
    <w:name w:val="Default Text Char"/>
    <w:link w:val="323"/>
    <w:qFormat/>
    <w:uiPriority w:val="0"/>
    <w:rPr>
      <w:rFonts w:ascii="Arial" w:hAnsi="Arial" w:eastAsia="宋体" w:cs="Times New Roman"/>
      <w:kern w:val="0"/>
      <w:sz w:val="24"/>
      <w:szCs w:val="21"/>
    </w:rPr>
  </w:style>
  <w:style w:type="paragraph" w:customStyle="1" w:styleId="325">
    <w:name w:val="眉头"/>
    <w:basedOn w:val="1"/>
    <w:semiHidden/>
    <w:qFormat/>
    <w:uiPriority w:val="0"/>
    <w:pPr>
      <w:adjustRightInd w:val="0"/>
      <w:spacing w:line="360" w:lineRule="atLeast"/>
      <w:textAlignment w:val="baseline"/>
    </w:pPr>
    <w:rPr>
      <w:rFonts w:ascii="Times New Roman" w:hAnsi="Times New Roman" w:cs="Times New Roman"/>
      <w:b/>
      <w:kern w:val="0"/>
      <w:szCs w:val="21"/>
      <w:u w:val="single"/>
    </w:rPr>
  </w:style>
  <w:style w:type="paragraph" w:customStyle="1" w:styleId="326">
    <w:name w:val="样式 标题 3Heading 3 - oldh3ISO2L3heading 33rd level3H3Leve..."/>
    <w:basedOn w:val="7"/>
    <w:semiHidden/>
    <w:qFormat/>
    <w:uiPriority w:val="0"/>
    <w:pPr>
      <w:keepNext w:val="0"/>
      <w:keepLines w:val="0"/>
      <w:widowControl/>
      <w:numPr>
        <w:numId w:val="19"/>
      </w:numPr>
      <w:tabs>
        <w:tab w:val="left" w:pos="1080"/>
      </w:tabs>
      <w:overflowPunct w:val="0"/>
      <w:autoSpaceDE w:val="0"/>
      <w:autoSpaceDN w:val="0"/>
      <w:adjustRightInd w:val="0"/>
      <w:spacing w:before="120" w:after="260"/>
      <w:ind w:right="-82"/>
      <w:textAlignment w:val="baseline"/>
    </w:pPr>
    <w:rPr>
      <w:rFonts w:ascii="Arial" w:hAnsi="Arial" w:eastAsia="黑体" w:cs="宋体"/>
      <w:kern w:val="0"/>
      <w:sz w:val="30"/>
      <w:szCs w:val="20"/>
    </w:rPr>
  </w:style>
  <w:style w:type="paragraph" w:customStyle="1" w:styleId="327">
    <w:name w:val="样式 标题 3Heading 3 - oldh3ISO2L3heading 33rd level3H3Leve...1"/>
    <w:basedOn w:val="7"/>
    <w:semiHidden/>
    <w:qFormat/>
    <w:uiPriority w:val="0"/>
    <w:pPr>
      <w:keepNext w:val="0"/>
      <w:keepLines w:val="0"/>
      <w:widowControl/>
      <w:tabs>
        <w:tab w:val="left" w:pos="709"/>
        <w:tab w:val="clear" w:pos="720"/>
      </w:tabs>
      <w:overflowPunct w:val="0"/>
      <w:autoSpaceDE w:val="0"/>
      <w:autoSpaceDN w:val="0"/>
      <w:adjustRightInd w:val="0"/>
      <w:spacing w:before="120" w:after="260"/>
      <w:ind w:left="709" w:right="-82" w:hanging="709"/>
      <w:textAlignment w:val="baseline"/>
    </w:pPr>
    <w:rPr>
      <w:rFonts w:ascii="Arial" w:hAnsi="Arial" w:eastAsia="黑体" w:cs="宋体"/>
      <w:kern w:val="0"/>
      <w:sz w:val="30"/>
      <w:szCs w:val="20"/>
    </w:rPr>
  </w:style>
  <w:style w:type="paragraph" w:customStyle="1" w:styleId="328">
    <w:name w:val="表格头部"/>
    <w:basedOn w:val="329"/>
    <w:semiHidden/>
    <w:qFormat/>
    <w:uiPriority w:val="0"/>
    <w:pPr>
      <w:jc w:val="center"/>
    </w:pPr>
    <w:rPr>
      <w:rFonts w:ascii="黑体" w:eastAsia="黑体"/>
      <w:b/>
    </w:rPr>
  </w:style>
  <w:style w:type="paragraph" w:customStyle="1" w:styleId="329">
    <w:name w:val="表格内容"/>
    <w:basedOn w:val="1"/>
    <w:qFormat/>
    <w:uiPriority w:val="0"/>
    <w:pPr>
      <w:ind w:firstLine="0" w:firstLineChars="0"/>
    </w:pPr>
    <w:rPr>
      <w:rFonts w:ascii="宋体" w:hAnsi="宋体" w:cs="Times New Roman"/>
      <w:szCs w:val="21"/>
    </w:rPr>
  </w:style>
  <w:style w:type="paragraph" w:customStyle="1" w:styleId="330">
    <w:name w:val="样式 正文缩进 + 首行缩进:  2 字符"/>
    <w:basedOn w:val="23"/>
    <w:link w:val="331"/>
    <w:qFormat/>
    <w:uiPriority w:val="0"/>
    <w:rPr>
      <w:rFonts w:cs="宋体"/>
      <w:szCs w:val="20"/>
    </w:rPr>
  </w:style>
  <w:style w:type="character" w:customStyle="1" w:styleId="331">
    <w:name w:val="样式 正文缩进 + 首行缩进:  2 字符 Char"/>
    <w:link w:val="330"/>
    <w:qFormat/>
    <w:uiPriority w:val="0"/>
    <w:rPr>
      <w:rFonts w:ascii="Times New Roman" w:hAnsi="Times New Roman" w:eastAsia="宋体" w:cs="宋体"/>
      <w:sz w:val="24"/>
      <w:szCs w:val="20"/>
    </w:rPr>
  </w:style>
  <w:style w:type="paragraph" w:customStyle="1" w:styleId="332">
    <w:name w:val="图标题style"/>
    <w:basedOn w:val="1"/>
    <w:link w:val="333"/>
    <w:semiHidden/>
    <w:qFormat/>
    <w:uiPriority w:val="0"/>
    <w:pPr>
      <w:widowControl/>
      <w:overflowPunct w:val="0"/>
      <w:autoSpaceDE w:val="0"/>
      <w:autoSpaceDN w:val="0"/>
      <w:adjustRightInd w:val="0"/>
      <w:ind w:firstLine="454"/>
      <w:jc w:val="center"/>
      <w:textAlignment w:val="baseline"/>
    </w:pPr>
    <w:rPr>
      <w:rFonts w:ascii="Arial" w:hAnsi="Arial" w:cs="Arial"/>
      <w:b/>
      <w:bCs/>
      <w:kern w:val="0"/>
      <w:szCs w:val="21"/>
    </w:rPr>
  </w:style>
  <w:style w:type="character" w:customStyle="1" w:styleId="333">
    <w:name w:val="图标题style Char"/>
    <w:link w:val="332"/>
    <w:semiHidden/>
    <w:qFormat/>
    <w:uiPriority w:val="0"/>
    <w:rPr>
      <w:rFonts w:ascii="Arial" w:hAnsi="Arial" w:eastAsia="宋体" w:cs="Arial"/>
      <w:b/>
      <w:bCs/>
      <w:kern w:val="0"/>
      <w:sz w:val="24"/>
      <w:szCs w:val="21"/>
    </w:rPr>
  </w:style>
  <w:style w:type="paragraph" w:customStyle="1" w:styleId="334">
    <w:name w:val="列出段落仿宋"/>
    <w:basedOn w:val="1"/>
    <w:semiHidden/>
    <w:qFormat/>
    <w:uiPriority w:val="0"/>
    <w:pPr>
      <w:ind w:firstLine="510"/>
    </w:pPr>
    <w:rPr>
      <w:rFonts w:ascii="宋体" w:hAnsi="Calibri" w:eastAsia="仿宋_GB2312" w:cs="Times New Roman"/>
    </w:rPr>
  </w:style>
  <w:style w:type="paragraph" w:customStyle="1" w:styleId="335">
    <w:name w:val="style2"/>
    <w:basedOn w:val="1"/>
    <w:semiHidden/>
    <w:qFormat/>
    <w:uiPriority w:val="0"/>
    <w:pPr>
      <w:widowControl/>
      <w:spacing w:before="100" w:beforeAutospacing="1" w:after="100" w:afterAutospacing="1"/>
    </w:pPr>
    <w:rPr>
      <w:rFonts w:ascii="宋体" w:hAnsi="宋体" w:cs="宋体"/>
      <w:kern w:val="0"/>
      <w:szCs w:val="24"/>
    </w:rPr>
  </w:style>
  <w:style w:type="character" w:customStyle="1" w:styleId="336">
    <w:name w:val="p4-11"/>
    <w:semiHidden/>
    <w:qFormat/>
    <w:uiPriority w:val="0"/>
    <w:rPr>
      <w:rFonts w:ascii="Verdana" w:hAnsi="Verdana" w:eastAsia="宋体"/>
      <w:sz w:val="21"/>
      <w:szCs w:val="21"/>
      <w:lang w:val="en-US" w:eastAsia="en-US" w:bidi="ar-SA"/>
    </w:rPr>
  </w:style>
  <w:style w:type="paragraph" w:customStyle="1" w:styleId="337">
    <w:name w:val="Default"/>
    <w:link w:val="2055"/>
    <w:qFormat/>
    <w:uiPriority w:val="0"/>
    <w:pPr>
      <w:widowControl w:val="0"/>
      <w:autoSpaceDE w:val="0"/>
      <w:autoSpaceDN w:val="0"/>
      <w:adjustRightInd w:val="0"/>
    </w:pPr>
    <w:rPr>
      <w:rFonts w:ascii="..ì." w:hAnsi="Times New Roman" w:eastAsia="..ì." w:cs="..ì."/>
      <w:color w:val="000000"/>
      <w:kern w:val="0"/>
      <w:sz w:val="24"/>
      <w:szCs w:val="24"/>
      <w:lang w:val="en-US" w:eastAsia="zh-CN" w:bidi="ar-SA"/>
    </w:rPr>
  </w:style>
  <w:style w:type="character" w:customStyle="1" w:styleId="338">
    <w:name w:val="标准正文 Char"/>
    <w:link w:val="339"/>
    <w:qFormat/>
    <w:uiPriority w:val="0"/>
    <w:rPr>
      <w:rFonts w:ascii="Verdana" w:hAnsi="Verdana"/>
      <w:sz w:val="24"/>
      <w:szCs w:val="28"/>
      <w:lang w:eastAsia="en-US"/>
    </w:rPr>
  </w:style>
  <w:style w:type="paragraph" w:customStyle="1" w:styleId="339">
    <w:name w:val="标准正文"/>
    <w:basedOn w:val="1"/>
    <w:link w:val="338"/>
    <w:qFormat/>
    <w:uiPriority w:val="0"/>
    <w:pPr>
      <w:ind w:firstLine="480"/>
    </w:pPr>
    <w:rPr>
      <w:rFonts w:ascii="Verdana" w:hAnsi="Verdana" w:eastAsiaTheme="minorEastAsia"/>
      <w:szCs w:val="28"/>
      <w:lang w:eastAsia="en-US"/>
    </w:rPr>
  </w:style>
  <w:style w:type="paragraph" w:customStyle="1" w:styleId="340">
    <w:name w:val="AAAAAW"/>
    <w:basedOn w:val="323"/>
    <w:next w:val="323"/>
    <w:semiHidden/>
    <w:qFormat/>
    <w:uiPriority w:val="0"/>
    <w:pPr>
      <w:widowControl w:val="0"/>
      <w:overflowPunct/>
      <w:autoSpaceDE/>
      <w:autoSpaceDN/>
      <w:adjustRightInd/>
      <w:spacing w:line="240" w:lineRule="auto"/>
      <w:ind w:firstLine="0"/>
      <w:textAlignment w:val="auto"/>
    </w:pPr>
    <w:rPr>
      <w:rFonts w:ascii="Tahoma" w:hAnsi="Tahoma" w:cs="仿宋_GB2312"/>
      <w:kern w:val="2"/>
      <w:szCs w:val="28"/>
    </w:rPr>
  </w:style>
  <w:style w:type="paragraph" w:customStyle="1" w:styleId="341">
    <w:name w:val="TableHead"/>
    <w:basedOn w:val="1"/>
    <w:semiHidden/>
    <w:qFormat/>
    <w:uiPriority w:val="0"/>
    <w:pPr>
      <w:keepLines/>
      <w:spacing w:beforeLines="20" w:after="20"/>
    </w:pPr>
    <w:rPr>
      <w:rFonts w:ascii="Arial" w:hAnsi="Arial" w:cs="Times New Roman"/>
      <w:b/>
      <w:snapToGrid w:val="0"/>
      <w:kern w:val="0"/>
      <w:szCs w:val="21"/>
    </w:rPr>
  </w:style>
  <w:style w:type="paragraph" w:customStyle="1" w:styleId="342">
    <w:name w:val="Tabletext"/>
    <w:basedOn w:val="1"/>
    <w:semiHidden/>
    <w:qFormat/>
    <w:uiPriority w:val="0"/>
    <w:pPr>
      <w:snapToGrid w:val="0"/>
      <w:spacing w:beforeLines="20" w:after="20"/>
    </w:pPr>
    <w:rPr>
      <w:rFonts w:ascii="Arial" w:hAnsi="Arial" w:cs="Times New Roman"/>
      <w:snapToGrid w:val="0"/>
      <w:kern w:val="0"/>
      <w:szCs w:val="21"/>
    </w:rPr>
  </w:style>
  <w:style w:type="paragraph" w:customStyle="1" w:styleId="343">
    <w:name w:val="样式 Tabletext + 首行缩进:  0.56 厘米 段后: 6 磅"/>
    <w:basedOn w:val="1"/>
    <w:semiHidden/>
    <w:qFormat/>
    <w:uiPriority w:val="0"/>
    <w:pPr>
      <w:keepLines/>
      <w:spacing w:beforeLines="20" w:after="120"/>
    </w:pPr>
    <w:rPr>
      <w:rFonts w:ascii="宋体" w:hAnsi="宋体" w:cs="宋体"/>
      <w:snapToGrid w:val="0"/>
      <w:color w:val="000000"/>
      <w:kern w:val="0"/>
      <w:szCs w:val="20"/>
      <w:lang w:val="zh-CN"/>
    </w:rPr>
  </w:style>
  <w:style w:type="paragraph" w:customStyle="1" w:styleId="344">
    <w:name w:val="样式 标题 6CSS节内4级标记H6PIM 6Bullet (Single Lines)L6BOD 4h6h61..."/>
    <w:basedOn w:val="10"/>
    <w:semiHidden/>
    <w:qFormat/>
    <w:uiPriority w:val="0"/>
    <w:pPr>
      <w:widowControl/>
      <w:tabs>
        <w:tab w:val="left" w:pos="1134"/>
      </w:tabs>
      <w:overflowPunct w:val="0"/>
      <w:autoSpaceDE w:val="0"/>
      <w:autoSpaceDN w:val="0"/>
      <w:adjustRightInd w:val="0"/>
      <w:ind w:left="1134" w:hanging="432"/>
      <w:textAlignment w:val="baseline"/>
    </w:pPr>
    <w:rPr>
      <w:rFonts w:ascii="Arial" w:hAnsi="Arial" w:cs="Times New Roman"/>
      <w:b w:val="0"/>
      <w:bCs w:val="0"/>
      <w:kern w:val="0"/>
      <w:szCs w:val="21"/>
    </w:rPr>
  </w:style>
  <w:style w:type="paragraph" w:customStyle="1" w:styleId="345">
    <w:name w:val="正文正文"/>
    <w:basedOn w:val="1"/>
    <w:link w:val="357"/>
    <w:qFormat/>
    <w:uiPriority w:val="0"/>
    <w:pPr>
      <w:ind w:firstLine="480"/>
    </w:pPr>
    <w:rPr>
      <w:rFonts w:ascii="Arial" w:hAnsi="Arial" w:cs="Times New Roman"/>
      <w:szCs w:val="21"/>
    </w:rPr>
  </w:style>
  <w:style w:type="paragraph" w:customStyle="1" w:styleId="346">
    <w:name w:val="列表4"/>
    <w:basedOn w:val="345"/>
    <w:semiHidden/>
    <w:qFormat/>
    <w:uiPriority w:val="0"/>
    <w:pPr>
      <w:numPr>
        <w:ilvl w:val="0"/>
        <w:numId w:val="20"/>
      </w:numPr>
      <w:tabs>
        <w:tab w:val="left" w:pos="360"/>
        <w:tab w:val="left" w:pos="420"/>
        <w:tab w:val="left" w:pos="900"/>
        <w:tab w:val="left" w:pos="1279"/>
        <w:tab w:val="left" w:pos="1620"/>
        <w:tab w:val="clear" w:pos="0"/>
      </w:tabs>
      <w:spacing w:afterLines="0"/>
      <w:ind w:left="1279" w:leftChars="600" w:firstLine="680" w:firstLineChars="0"/>
    </w:pPr>
  </w:style>
  <w:style w:type="paragraph" w:customStyle="1" w:styleId="347">
    <w:name w:val="CSS1级正文5"/>
    <w:basedOn w:val="1"/>
    <w:semiHidden/>
    <w:qFormat/>
    <w:uiPriority w:val="0"/>
    <w:pPr>
      <w:adjustRightInd w:val="0"/>
      <w:snapToGrid w:val="0"/>
      <w:ind w:firstLine="480"/>
    </w:pPr>
    <w:rPr>
      <w:rFonts w:ascii="Times New Roman" w:hAnsi="Times New Roman" w:cs="宋体"/>
      <w:szCs w:val="20"/>
    </w:rPr>
  </w:style>
  <w:style w:type="character" w:customStyle="1" w:styleId="348">
    <w:name w:val="bodycopy"/>
    <w:semiHidden/>
    <w:qFormat/>
    <w:uiPriority w:val="0"/>
    <w:rPr>
      <w:rFonts w:ascii="Tahoma" w:hAnsi="Tahoma" w:eastAsia="宋体" w:cs="仿宋_GB2312"/>
      <w:kern w:val="2"/>
      <w:sz w:val="24"/>
      <w:szCs w:val="28"/>
      <w:lang w:val="en-US" w:eastAsia="zh-CN" w:bidi="ar-SA"/>
    </w:rPr>
  </w:style>
  <w:style w:type="character" w:customStyle="1" w:styleId="349">
    <w:name w:val="l151"/>
    <w:semiHidden/>
    <w:qFormat/>
    <w:uiPriority w:val="0"/>
    <w:rPr>
      <w:rFonts w:ascii="Tahoma" w:hAnsi="Tahoma" w:eastAsia="宋体" w:cs="仿宋_GB2312"/>
      <w:kern w:val="2"/>
      <w:sz w:val="24"/>
      <w:szCs w:val="28"/>
      <w:lang w:val="en-US" w:eastAsia="zh-CN" w:bidi="ar-SA"/>
    </w:rPr>
  </w:style>
  <w:style w:type="character" w:customStyle="1" w:styleId="350">
    <w:name w:val="boldbodycopy"/>
    <w:semiHidden/>
    <w:qFormat/>
    <w:uiPriority w:val="0"/>
    <w:rPr>
      <w:rFonts w:ascii="Tahoma" w:hAnsi="Tahoma" w:eastAsia="宋体" w:cs="仿宋_GB2312"/>
      <w:kern w:val="2"/>
      <w:sz w:val="24"/>
      <w:szCs w:val="28"/>
      <w:lang w:val="en-US" w:eastAsia="zh-CN" w:bidi="ar-SA"/>
    </w:rPr>
  </w:style>
  <w:style w:type="paragraph" w:customStyle="1" w:styleId="351">
    <w:name w:val="Default text"/>
    <w:basedOn w:val="1"/>
    <w:link w:val="404"/>
    <w:semiHidden/>
    <w:qFormat/>
    <w:uiPriority w:val="0"/>
    <w:pPr>
      <w:widowControl/>
      <w:overflowPunct w:val="0"/>
      <w:autoSpaceDE w:val="0"/>
      <w:autoSpaceDN w:val="0"/>
      <w:adjustRightInd w:val="0"/>
      <w:textAlignment w:val="baseline"/>
    </w:pPr>
    <w:rPr>
      <w:rFonts w:ascii="Arial" w:hAnsi="Arial" w:cs="Times New Roman"/>
      <w:kern w:val="0"/>
      <w:szCs w:val="21"/>
    </w:rPr>
  </w:style>
  <w:style w:type="paragraph" w:customStyle="1" w:styleId="352">
    <w:name w:val="表格标题2"/>
    <w:basedOn w:val="1"/>
    <w:semiHidden/>
    <w:qFormat/>
    <w:uiPriority w:val="0"/>
    <w:pPr>
      <w:jc w:val="center"/>
    </w:pPr>
    <w:rPr>
      <w:rFonts w:ascii="Arial" w:hAnsi="Arial" w:cs="Times New Roman"/>
      <w:b/>
      <w:sz w:val="18"/>
      <w:szCs w:val="18"/>
    </w:rPr>
  </w:style>
  <w:style w:type="paragraph" w:customStyle="1" w:styleId="353">
    <w:name w:val="表格标题1"/>
    <w:basedOn w:val="1"/>
    <w:link w:val="407"/>
    <w:semiHidden/>
    <w:qFormat/>
    <w:uiPriority w:val="0"/>
    <w:rPr>
      <w:rFonts w:ascii="Arial" w:hAnsi="Arial" w:cs="宋体"/>
      <w:b/>
      <w:bCs/>
      <w:sz w:val="18"/>
      <w:szCs w:val="18"/>
    </w:rPr>
  </w:style>
  <w:style w:type="paragraph" w:customStyle="1" w:styleId="354">
    <w:name w:val="注释1"/>
    <w:basedOn w:val="1"/>
    <w:link w:val="355"/>
    <w:qFormat/>
    <w:uiPriority w:val="0"/>
    <w:rPr>
      <w:rFonts w:ascii="Arial" w:hAnsi="Arial" w:cs="Times New Roman"/>
      <w:b/>
      <w:szCs w:val="21"/>
    </w:rPr>
  </w:style>
  <w:style w:type="character" w:customStyle="1" w:styleId="355">
    <w:name w:val="注释1 Char"/>
    <w:link w:val="354"/>
    <w:qFormat/>
    <w:uiPriority w:val="0"/>
    <w:rPr>
      <w:rFonts w:ascii="Arial" w:hAnsi="Arial" w:eastAsia="宋体" w:cs="Times New Roman"/>
      <w:b/>
      <w:sz w:val="24"/>
      <w:szCs w:val="21"/>
    </w:rPr>
  </w:style>
  <w:style w:type="paragraph" w:customStyle="1" w:styleId="356">
    <w:name w:val="会议纪要标题"/>
    <w:basedOn w:val="323"/>
    <w:semiHidden/>
    <w:qFormat/>
    <w:uiPriority w:val="0"/>
    <w:pPr>
      <w:widowControl w:val="0"/>
      <w:overflowPunct/>
      <w:autoSpaceDE/>
      <w:autoSpaceDN/>
      <w:adjustRightInd/>
      <w:spacing w:after="156" w:line="240" w:lineRule="auto"/>
      <w:ind w:firstLine="0"/>
      <w:jc w:val="center"/>
      <w:textAlignment w:val="auto"/>
    </w:pPr>
    <w:rPr>
      <w:rFonts w:cs="宋体"/>
      <w:b/>
      <w:bCs/>
      <w:spacing w:val="300"/>
      <w:sz w:val="28"/>
      <w:szCs w:val="28"/>
      <w:u w:color="0000FF"/>
    </w:rPr>
  </w:style>
  <w:style w:type="character" w:customStyle="1" w:styleId="357">
    <w:name w:val="正文正文 Char"/>
    <w:link w:val="345"/>
    <w:qFormat/>
    <w:uiPriority w:val="0"/>
    <w:rPr>
      <w:rFonts w:ascii="Arial" w:hAnsi="Arial" w:eastAsia="宋体" w:cs="Times New Roman"/>
      <w:sz w:val="24"/>
      <w:szCs w:val="21"/>
    </w:rPr>
  </w:style>
  <w:style w:type="paragraph" w:customStyle="1" w:styleId="358">
    <w:name w:val="注释"/>
    <w:basedOn w:val="1"/>
    <w:qFormat/>
    <w:uiPriority w:val="0"/>
    <w:rPr>
      <w:rFonts w:ascii="Arial" w:hAnsi="Arial" w:cs="Times New Roman"/>
      <w:color w:val="0000FF"/>
      <w:szCs w:val="21"/>
    </w:rPr>
  </w:style>
  <w:style w:type="paragraph" w:customStyle="1" w:styleId="359">
    <w:name w:val="年月日"/>
    <w:semiHidden/>
    <w:qFormat/>
    <w:uiPriority w:val="0"/>
    <w:pPr>
      <w:ind w:firstLine="6804"/>
    </w:pPr>
    <w:rPr>
      <w:rFonts w:ascii="Arial" w:hAnsi="Arial" w:eastAsia="宋体" w:cs="Times New Roman"/>
      <w:b/>
      <w:kern w:val="2"/>
      <w:sz w:val="36"/>
      <w:szCs w:val="21"/>
      <w:lang w:val="en-US" w:eastAsia="zh-CN" w:bidi="ar-SA"/>
    </w:rPr>
  </w:style>
  <w:style w:type="paragraph" w:customStyle="1" w:styleId="360">
    <w:name w:val="Default Text + 小五号 蓝色"/>
    <w:basedOn w:val="323"/>
    <w:semiHidden/>
    <w:qFormat/>
    <w:uiPriority w:val="0"/>
    <w:rPr>
      <w:rFonts w:ascii="宋体" w:hAnsi="宋体"/>
      <w:b/>
      <w:i/>
      <w:sz w:val="18"/>
      <w:szCs w:val="18"/>
    </w:rPr>
  </w:style>
  <w:style w:type="paragraph" w:customStyle="1" w:styleId="361">
    <w:name w:val="样式 宋体 小四 首行缩进:  0.74 厘米 行距: 1.5 倍行距"/>
    <w:basedOn w:val="1"/>
    <w:semiHidden/>
    <w:qFormat/>
    <w:uiPriority w:val="0"/>
    <w:pPr>
      <w:spacing w:beforeLines="100" w:afterLines="100"/>
      <w:ind w:firstLine="420"/>
    </w:pPr>
    <w:rPr>
      <w:rFonts w:ascii="宋体" w:hAnsi="Times New Roman" w:cs="宋体"/>
      <w:spacing w:val="20"/>
      <w:szCs w:val="20"/>
    </w:rPr>
  </w:style>
  <w:style w:type="character" w:customStyle="1" w:styleId="362">
    <w:name w:val="a14c1"/>
    <w:qFormat/>
    <w:uiPriority w:val="0"/>
    <w:rPr>
      <w:rFonts w:ascii="Tahoma" w:hAnsi="Tahoma" w:eastAsia="宋体" w:cs="仿宋_GB2312"/>
      <w:color w:val="585661"/>
      <w:kern w:val="2"/>
      <w:sz w:val="21"/>
      <w:szCs w:val="21"/>
      <w:u w:val="none"/>
      <w:lang w:val="en-US" w:eastAsia="zh-CN" w:bidi="ar-SA"/>
    </w:rPr>
  </w:style>
  <w:style w:type="paragraph" w:customStyle="1" w:styleId="363">
    <w:name w:val="123"/>
    <w:basedOn w:val="1"/>
    <w:link w:val="368"/>
    <w:semiHidden/>
    <w:qFormat/>
    <w:uiPriority w:val="0"/>
    <w:pPr>
      <w:widowControl/>
      <w:spacing w:before="320" w:beforeAutospacing="1" w:after="260" w:afterAutospacing="1" w:line="276" w:lineRule="auto"/>
      <w:outlineLvl w:val="0"/>
    </w:pPr>
    <w:rPr>
      <w:rFonts w:ascii="黑体" w:hAnsi="Arial" w:eastAsia="黑体" w:cs="Arial"/>
      <w:b/>
      <w:kern w:val="0"/>
      <w:szCs w:val="21"/>
    </w:rPr>
  </w:style>
  <w:style w:type="paragraph" w:customStyle="1" w:styleId="364">
    <w:name w:val="样式 首行缩进:  2 字符"/>
    <w:basedOn w:val="1"/>
    <w:link w:val="504"/>
    <w:qFormat/>
    <w:uiPriority w:val="0"/>
    <w:pPr>
      <w:ind w:firstLine="480"/>
    </w:pPr>
    <w:rPr>
      <w:rFonts w:ascii="Times New Roman" w:hAnsi="Times New Roman" w:cs="宋体"/>
      <w:szCs w:val="24"/>
    </w:rPr>
  </w:style>
  <w:style w:type="paragraph" w:customStyle="1" w:styleId="365">
    <w:name w:val="表格标题"/>
    <w:basedOn w:val="1"/>
    <w:next w:val="1"/>
    <w:link w:val="2208"/>
    <w:qFormat/>
    <w:uiPriority w:val="0"/>
    <w:pPr>
      <w:widowControl/>
      <w:jc w:val="center"/>
    </w:pPr>
    <w:rPr>
      <w:rFonts w:ascii="Times New Roman" w:hAnsi="Times New Roman" w:cs="Times New Roman"/>
      <w:b/>
      <w:color w:val="000000"/>
      <w:szCs w:val="20"/>
    </w:rPr>
  </w:style>
  <w:style w:type="character" w:customStyle="1" w:styleId="366">
    <w:name w:val="heid1"/>
    <w:semiHidden/>
    <w:qFormat/>
    <w:uiPriority w:val="0"/>
    <w:rPr>
      <w:rFonts w:hint="default" w:ascii="Arial" w:hAnsi="Arial" w:eastAsia="宋体" w:cs="Arial"/>
      <w:color w:val="000000"/>
      <w:spacing w:val="245"/>
      <w:kern w:val="2"/>
      <w:sz w:val="19"/>
      <w:szCs w:val="19"/>
      <w:u w:val="none"/>
      <w:lang w:val="en-US" w:eastAsia="zh-CN" w:bidi="ar-SA"/>
    </w:rPr>
  </w:style>
  <w:style w:type="paragraph" w:customStyle="1" w:styleId="367">
    <w:name w:val="CSS2级正文"/>
    <w:basedOn w:val="1"/>
    <w:semiHidden/>
    <w:qFormat/>
    <w:uiPriority w:val="0"/>
    <w:pPr>
      <w:ind w:left="480" w:leftChars="200" w:firstLine="480"/>
    </w:pPr>
    <w:rPr>
      <w:rFonts w:ascii="Times New Roman" w:hAnsi="Times New Roman" w:cs="宋体"/>
      <w:szCs w:val="20"/>
    </w:rPr>
  </w:style>
  <w:style w:type="character" w:customStyle="1" w:styleId="368">
    <w:name w:val="123 Char"/>
    <w:link w:val="363"/>
    <w:semiHidden/>
    <w:qFormat/>
    <w:uiPriority w:val="0"/>
    <w:rPr>
      <w:rFonts w:ascii="黑体" w:hAnsi="Arial" w:eastAsia="黑体" w:cs="Arial"/>
      <w:b/>
      <w:kern w:val="0"/>
      <w:sz w:val="24"/>
      <w:szCs w:val="21"/>
    </w:rPr>
  </w:style>
  <w:style w:type="character" w:customStyle="1" w:styleId="369">
    <w:name w:val="m1"/>
    <w:semiHidden/>
    <w:qFormat/>
    <w:uiPriority w:val="0"/>
    <w:rPr>
      <w:rFonts w:ascii="Tahoma" w:hAnsi="Tahoma" w:eastAsia="宋体" w:cs="仿宋_GB2312"/>
      <w:color w:val="0000FF"/>
      <w:kern w:val="2"/>
      <w:sz w:val="24"/>
      <w:szCs w:val="28"/>
      <w:lang w:val="en-US" w:eastAsia="zh-CN" w:bidi="ar-SA"/>
    </w:rPr>
  </w:style>
  <w:style w:type="character" w:customStyle="1" w:styleId="370">
    <w:name w:val="列表 2 字符"/>
    <w:link w:val="39"/>
    <w:qFormat/>
    <w:uiPriority w:val="0"/>
    <w:rPr>
      <w:rFonts w:ascii="Times New Roman" w:hAnsi="Times New Roman" w:eastAsia="宋体" w:cs="Times New Roman"/>
      <w:sz w:val="24"/>
      <w:szCs w:val="24"/>
    </w:rPr>
  </w:style>
  <w:style w:type="character" w:customStyle="1" w:styleId="371">
    <w:name w:val="列表 3 字符"/>
    <w:link w:val="14"/>
    <w:qFormat/>
    <w:uiPriority w:val="0"/>
    <w:rPr>
      <w:rFonts w:ascii="Times New Roman" w:hAnsi="Times New Roman" w:eastAsia="宋体" w:cs="Times New Roman"/>
      <w:sz w:val="24"/>
      <w:szCs w:val="24"/>
    </w:rPr>
  </w:style>
  <w:style w:type="paragraph" w:customStyle="1" w:styleId="372">
    <w:name w:val="CSS2级正文 Char"/>
    <w:basedOn w:val="1"/>
    <w:link w:val="375"/>
    <w:semiHidden/>
    <w:qFormat/>
    <w:uiPriority w:val="0"/>
    <w:pPr>
      <w:ind w:left="480" w:leftChars="200" w:firstLine="480"/>
    </w:pPr>
    <w:rPr>
      <w:rFonts w:ascii="Times New Roman" w:hAnsi="Times New Roman" w:cs="宋体"/>
      <w:szCs w:val="20"/>
    </w:rPr>
  </w:style>
  <w:style w:type="paragraph" w:customStyle="1" w:styleId="373">
    <w:name w:val="封面标签"/>
    <w:basedOn w:val="1"/>
    <w:semiHidden/>
    <w:qFormat/>
    <w:uiPriority w:val="0"/>
    <w:rPr>
      <w:rFonts w:ascii="黑体" w:hAnsi="Times New Roman" w:eastAsia="黑体" w:cs="Times New Roman"/>
      <w:szCs w:val="20"/>
    </w:rPr>
  </w:style>
  <w:style w:type="paragraph" w:customStyle="1" w:styleId="374">
    <w:name w:val="表格"/>
    <w:basedOn w:val="1"/>
    <w:link w:val="836"/>
    <w:qFormat/>
    <w:uiPriority w:val="0"/>
    <w:rPr>
      <w:rFonts w:ascii="Times New Roman" w:hAnsi="Times New Roman" w:cs="Times New Roman"/>
      <w:szCs w:val="20"/>
    </w:rPr>
  </w:style>
  <w:style w:type="character" w:customStyle="1" w:styleId="375">
    <w:name w:val="CSS2级正文 Char Char"/>
    <w:link w:val="372"/>
    <w:semiHidden/>
    <w:qFormat/>
    <w:uiPriority w:val="0"/>
    <w:rPr>
      <w:rFonts w:ascii="Times New Roman" w:hAnsi="Times New Roman" w:eastAsia="宋体" w:cs="宋体"/>
      <w:sz w:val="24"/>
      <w:szCs w:val="20"/>
    </w:rPr>
  </w:style>
  <w:style w:type="paragraph" w:customStyle="1" w:styleId="376">
    <w:name w:val="CSS3级正文"/>
    <w:basedOn w:val="1"/>
    <w:semiHidden/>
    <w:qFormat/>
    <w:uiPriority w:val="0"/>
    <w:pPr>
      <w:ind w:left="960" w:leftChars="400" w:firstLine="480"/>
    </w:pPr>
    <w:rPr>
      <w:rFonts w:ascii="Times New Roman" w:hAnsi="Times New Roman" w:cs="宋体"/>
      <w:szCs w:val="20"/>
    </w:rPr>
  </w:style>
  <w:style w:type="paragraph" w:customStyle="1" w:styleId="377">
    <w:name w:val="CSS4级正文"/>
    <w:basedOn w:val="1"/>
    <w:semiHidden/>
    <w:qFormat/>
    <w:uiPriority w:val="0"/>
    <w:pPr>
      <w:ind w:left="1440" w:leftChars="600" w:firstLine="480"/>
    </w:pPr>
    <w:rPr>
      <w:rFonts w:ascii="Times New Roman" w:hAnsi="Times New Roman" w:cs="宋体"/>
      <w:szCs w:val="20"/>
    </w:rPr>
  </w:style>
  <w:style w:type="character" w:customStyle="1" w:styleId="378">
    <w:name w:val="content"/>
    <w:semiHidden/>
    <w:qFormat/>
    <w:uiPriority w:val="0"/>
    <w:rPr>
      <w:rFonts w:ascii="Tahoma" w:hAnsi="Tahoma" w:eastAsia="宋体" w:cs="仿宋_GB2312"/>
      <w:kern w:val="2"/>
      <w:sz w:val="24"/>
      <w:szCs w:val="28"/>
      <w:lang w:val="en-US" w:eastAsia="zh-CN" w:bidi="ar-SA"/>
    </w:rPr>
  </w:style>
  <w:style w:type="paragraph" w:customStyle="1" w:styleId="379">
    <w:name w:val="样式 标题 3CSS节内1级标记H3sect1.2.3l3CTh3BOD 0Heading 3 - oldLe..."/>
    <w:basedOn w:val="7"/>
    <w:semiHidden/>
    <w:qFormat/>
    <w:uiPriority w:val="0"/>
    <w:pPr>
      <w:tabs>
        <w:tab w:val="left" w:pos="1742"/>
      </w:tabs>
      <w:spacing w:line="240" w:lineRule="auto"/>
      <w:ind w:left="1742" w:hanging="420"/>
    </w:pPr>
    <w:rPr>
      <w:rFonts w:ascii="Times New Roman" w:hAnsi="Times New Roman" w:cs="宋体"/>
      <w:szCs w:val="20"/>
    </w:rPr>
  </w:style>
  <w:style w:type="paragraph" w:customStyle="1" w:styleId="380">
    <w:name w:val="text2"/>
    <w:basedOn w:val="1"/>
    <w:semiHidden/>
    <w:qFormat/>
    <w:uiPriority w:val="0"/>
    <w:pPr>
      <w:widowControl/>
      <w:spacing w:before="100" w:beforeAutospacing="1" w:after="100" w:afterAutospacing="1"/>
    </w:pPr>
    <w:rPr>
      <w:rFonts w:ascii="Verdana" w:hAnsi="Verdana" w:cs="宋体"/>
      <w:color w:val="444444"/>
      <w:kern w:val="0"/>
      <w:szCs w:val="24"/>
    </w:rPr>
  </w:style>
  <w:style w:type="paragraph" w:customStyle="1" w:styleId="381">
    <w:name w:val="表格头"/>
    <w:basedOn w:val="1"/>
    <w:semiHidden/>
    <w:qFormat/>
    <w:uiPriority w:val="0"/>
    <w:pPr>
      <w:jc w:val="center"/>
    </w:pPr>
    <w:rPr>
      <w:rFonts w:ascii="Times New Roman" w:hAnsi="Times New Roman" w:cs="Times New Roman"/>
      <w:b/>
      <w:szCs w:val="20"/>
    </w:rPr>
  </w:style>
  <w:style w:type="paragraph" w:customStyle="1" w:styleId="382">
    <w:name w:val="声明文字"/>
    <w:basedOn w:val="1"/>
    <w:qFormat/>
    <w:uiPriority w:val="0"/>
    <w:pPr>
      <w:widowControl/>
      <w:overflowPunct w:val="0"/>
      <w:autoSpaceDE w:val="0"/>
      <w:autoSpaceDN w:val="0"/>
      <w:adjustRightInd w:val="0"/>
      <w:spacing w:before="60" w:after="240"/>
      <w:ind w:firstLine="425"/>
      <w:textAlignment w:val="baseline"/>
    </w:pPr>
    <w:rPr>
      <w:rFonts w:ascii="Times New Roman" w:hAnsi="Times New Roman" w:cs="Times New Roman"/>
      <w:kern w:val="0"/>
      <w:szCs w:val="21"/>
      <w:shd w:val="pct10" w:color="auto" w:fill="FFFFFF"/>
    </w:rPr>
  </w:style>
  <w:style w:type="paragraph" w:customStyle="1" w:styleId="383">
    <w:name w:val="Style (Latin) 宋体 小四 First line:  0.74 cm Line spacing:  1.5 lines"/>
    <w:basedOn w:val="1"/>
    <w:semiHidden/>
    <w:qFormat/>
    <w:uiPriority w:val="0"/>
    <w:pPr>
      <w:widowControl/>
      <w:ind w:firstLine="420"/>
    </w:pPr>
    <w:rPr>
      <w:rFonts w:ascii="宋体" w:hAnsi="宋体" w:cs="宋体"/>
      <w:kern w:val="0"/>
      <w:szCs w:val="20"/>
    </w:rPr>
  </w:style>
  <w:style w:type="paragraph" w:customStyle="1" w:styleId="384">
    <w:name w:val="图注"/>
    <w:basedOn w:val="1"/>
    <w:next w:val="1"/>
    <w:qFormat/>
    <w:uiPriority w:val="0"/>
    <w:pPr>
      <w:widowControl/>
      <w:jc w:val="center"/>
    </w:pPr>
    <w:rPr>
      <w:rFonts w:ascii="宋体" w:hAnsi="宋体" w:cs="Times New Roman"/>
      <w:snapToGrid w:val="0"/>
      <w:kern w:val="0"/>
      <w:szCs w:val="24"/>
    </w:rPr>
  </w:style>
  <w:style w:type="character" w:customStyle="1" w:styleId="385">
    <w:name w:val="txt1"/>
    <w:semiHidden/>
    <w:qFormat/>
    <w:uiPriority w:val="0"/>
    <w:rPr>
      <w:rFonts w:hint="default" w:ascii="Tahoma" w:hAnsi="Tahoma" w:eastAsia="宋体" w:cs="仿宋_GB2312"/>
      <w:color w:val="000000"/>
      <w:spacing w:val="280"/>
      <w:kern w:val="2"/>
      <w:sz w:val="21"/>
      <w:szCs w:val="21"/>
      <w:u w:val="none"/>
      <w:lang w:val="en-US" w:eastAsia="zh-CN" w:bidi="ar-SA"/>
    </w:rPr>
  </w:style>
  <w:style w:type="paragraph" w:customStyle="1" w:styleId="386">
    <w:name w:val="中文正文"/>
    <w:basedOn w:val="1"/>
    <w:semiHidden/>
    <w:qFormat/>
    <w:uiPriority w:val="0"/>
    <w:pPr>
      <w:adjustRightInd w:val="0"/>
      <w:spacing w:line="300" w:lineRule="auto"/>
      <w:ind w:firstLine="425"/>
    </w:pPr>
    <w:rPr>
      <w:rFonts w:ascii="Times New Roman" w:hAnsi="Times New Roman" w:cs="Times New Roman"/>
      <w:kern w:val="0"/>
      <w:szCs w:val="20"/>
    </w:rPr>
  </w:style>
  <w:style w:type="character" w:customStyle="1" w:styleId="387">
    <w:name w:val="CSS1级编号 Char"/>
    <w:link w:val="320"/>
    <w:semiHidden/>
    <w:qFormat/>
    <w:uiPriority w:val="0"/>
    <w:rPr>
      <w:rFonts w:ascii="Times New Roman" w:hAnsi="Times New Roman" w:eastAsia="宋体" w:cs="Times New Roman"/>
      <w:sz w:val="24"/>
      <w:szCs w:val="24"/>
    </w:rPr>
  </w:style>
  <w:style w:type="paragraph" w:customStyle="1" w:styleId="388">
    <w:name w:val="Pa4"/>
    <w:basedOn w:val="337"/>
    <w:next w:val="337"/>
    <w:semiHidden/>
    <w:qFormat/>
    <w:uiPriority w:val="0"/>
    <w:pPr>
      <w:spacing w:after="240" w:line="181" w:lineRule="atLeast"/>
    </w:pPr>
    <w:rPr>
      <w:rFonts w:ascii="STHeiti Std" w:eastAsia="STHeiti Std" w:cs="Times New Roman"/>
      <w:color w:val="auto"/>
    </w:rPr>
  </w:style>
  <w:style w:type="paragraph" w:customStyle="1" w:styleId="389">
    <w:name w:val="Pa5"/>
    <w:basedOn w:val="337"/>
    <w:next w:val="337"/>
    <w:semiHidden/>
    <w:qFormat/>
    <w:uiPriority w:val="0"/>
    <w:pPr>
      <w:spacing w:line="241" w:lineRule="atLeast"/>
    </w:pPr>
    <w:rPr>
      <w:rFonts w:ascii="STHeiti Std" w:eastAsia="STHeiti Std" w:cs="Times New Roman"/>
      <w:color w:val="auto"/>
    </w:rPr>
  </w:style>
  <w:style w:type="paragraph" w:customStyle="1" w:styleId="390">
    <w:name w:val="符号"/>
    <w:basedOn w:val="1"/>
    <w:semiHidden/>
    <w:qFormat/>
    <w:uiPriority w:val="0"/>
    <w:pPr>
      <w:adjustRightInd w:val="0"/>
      <w:spacing w:beforeLines="20" w:afterLines="20"/>
    </w:pPr>
    <w:rPr>
      <w:rFonts w:ascii="Times New Roman" w:hAnsi="Times New Roman" w:cs="Times New Roman"/>
      <w:kern w:val="0"/>
      <w:szCs w:val="20"/>
    </w:rPr>
  </w:style>
  <w:style w:type="paragraph" w:customStyle="1" w:styleId="391">
    <w:name w:val="表格（单倍）"/>
    <w:basedOn w:val="1"/>
    <w:next w:val="1"/>
    <w:semiHidden/>
    <w:qFormat/>
    <w:uiPriority w:val="0"/>
    <w:rPr>
      <w:rFonts w:ascii="Times New Roman" w:hAnsi="Times New Roman" w:cs="Times New Roman"/>
      <w:szCs w:val="24"/>
    </w:rPr>
  </w:style>
  <w:style w:type="paragraph" w:customStyle="1" w:styleId="392">
    <w:name w:val="内容示例"/>
    <w:basedOn w:val="1"/>
    <w:qFormat/>
    <w:uiPriority w:val="0"/>
    <w:pPr>
      <w:ind w:firstLine="480"/>
    </w:pPr>
    <w:rPr>
      <w:rFonts w:ascii="Times New Roman" w:hAnsi="Times New Roman" w:cs="Times New Roman"/>
      <w:i/>
      <w:color w:val="0000FF"/>
      <w:kern w:val="0"/>
      <w:szCs w:val="21"/>
    </w:rPr>
  </w:style>
  <w:style w:type="paragraph" w:customStyle="1" w:styleId="393">
    <w:name w:val="Pa6"/>
    <w:basedOn w:val="337"/>
    <w:next w:val="337"/>
    <w:semiHidden/>
    <w:qFormat/>
    <w:uiPriority w:val="0"/>
    <w:pPr>
      <w:spacing w:before="80" w:line="191" w:lineRule="atLeast"/>
    </w:pPr>
    <w:rPr>
      <w:rFonts w:ascii="STHeiti Std" w:eastAsia="STHeiti Std" w:cs="Times New Roman"/>
      <w:color w:val="auto"/>
    </w:rPr>
  </w:style>
  <w:style w:type="character" w:customStyle="1" w:styleId="394">
    <w:name w:val="A1"/>
    <w:semiHidden/>
    <w:qFormat/>
    <w:uiPriority w:val="0"/>
    <w:rPr>
      <w:rFonts w:ascii="Myriad Pro" w:eastAsia="Myriad Pro" w:cs="Myriad Pro"/>
      <w:b/>
      <w:bCs/>
      <w:color w:val="000000"/>
      <w:sz w:val="46"/>
      <w:szCs w:val="46"/>
    </w:rPr>
  </w:style>
  <w:style w:type="character" w:customStyle="1" w:styleId="395">
    <w:name w:val="A2"/>
    <w:semiHidden/>
    <w:qFormat/>
    <w:uiPriority w:val="0"/>
    <w:rPr>
      <w:rFonts w:ascii="Myriad Pro" w:eastAsia="Myriad Pro" w:cs="Myriad Pro"/>
      <w:b/>
      <w:bCs/>
      <w:color w:val="000000"/>
      <w:sz w:val="16"/>
      <w:szCs w:val="16"/>
    </w:rPr>
  </w:style>
  <w:style w:type="paragraph" w:customStyle="1" w:styleId="396">
    <w:name w:val="ICSS标书首行缩进正文 Char Char Char Char Char"/>
    <w:basedOn w:val="1"/>
    <w:link w:val="397"/>
    <w:semiHidden/>
    <w:qFormat/>
    <w:uiPriority w:val="0"/>
    <w:rPr>
      <w:rFonts w:ascii="Times New Roman" w:hAnsi="Times New Roman" w:cs="Times New Roman"/>
      <w:szCs w:val="24"/>
    </w:rPr>
  </w:style>
  <w:style w:type="character" w:customStyle="1" w:styleId="397">
    <w:name w:val="ICSS标书首行缩进正文 Char Char Char Char Char Char"/>
    <w:link w:val="396"/>
    <w:semiHidden/>
    <w:qFormat/>
    <w:uiPriority w:val="0"/>
    <w:rPr>
      <w:rFonts w:ascii="Times New Roman" w:hAnsi="Times New Roman" w:eastAsia="宋体" w:cs="Times New Roman"/>
      <w:sz w:val="24"/>
      <w:szCs w:val="24"/>
    </w:rPr>
  </w:style>
  <w:style w:type="paragraph" w:customStyle="1" w:styleId="398">
    <w:name w:val="列出段落1"/>
    <w:basedOn w:val="1"/>
    <w:qFormat/>
    <w:uiPriority w:val="34"/>
    <w:pPr>
      <w:ind w:firstLine="420"/>
    </w:pPr>
    <w:rPr>
      <w:rFonts w:ascii="Times New Roman" w:hAnsi="Times New Roman" w:cs="Times New Roman"/>
      <w:szCs w:val="24"/>
    </w:rPr>
  </w:style>
  <w:style w:type="paragraph" w:customStyle="1" w:styleId="399">
    <w:name w:val="Char Char Char Char Char Char1 Char"/>
    <w:basedOn w:val="1"/>
    <w:qFormat/>
    <w:uiPriority w:val="0"/>
    <w:pPr>
      <w:widowControl/>
      <w:spacing w:after="160" w:line="240" w:lineRule="exact"/>
    </w:pPr>
    <w:rPr>
      <w:rFonts w:ascii="Verdana" w:hAnsi="Verdana" w:eastAsia="仿宋_GB2312" w:cs="Times New Roman"/>
      <w:kern w:val="0"/>
      <w:szCs w:val="20"/>
      <w:lang w:eastAsia="en-US"/>
    </w:rPr>
  </w:style>
  <w:style w:type="paragraph" w:customStyle="1" w:styleId="400">
    <w:name w:val="List Paragraph1"/>
    <w:basedOn w:val="1"/>
    <w:qFormat/>
    <w:uiPriority w:val="0"/>
    <w:pPr>
      <w:ind w:firstLine="420"/>
    </w:pPr>
    <w:rPr>
      <w:rFonts w:ascii="Times New Roman" w:hAnsi="Times New Roman" w:cs="Times New Roman"/>
      <w:szCs w:val="24"/>
    </w:rPr>
  </w:style>
  <w:style w:type="paragraph" w:customStyle="1" w:styleId="401">
    <w:name w:val="四号正文"/>
    <w:basedOn w:val="1"/>
    <w:semiHidden/>
    <w:qFormat/>
    <w:uiPriority w:val="0"/>
    <w:pPr>
      <w:ind w:firstLine="560"/>
    </w:pPr>
    <w:rPr>
      <w:rFonts w:ascii="Times New Roman" w:hAnsi="Times New Roman" w:cs="Times New Roman"/>
      <w:szCs w:val="28"/>
    </w:rPr>
  </w:style>
  <w:style w:type="paragraph" w:customStyle="1" w:styleId="402">
    <w:name w:val="List 1"/>
    <w:basedOn w:val="1"/>
    <w:semiHidden/>
    <w:qFormat/>
    <w:uiPriority w:val="0"/>
    <w:pPr>
      <w:widowControl/>
      <w:numPr>
        <w:ilvl w:val="0"/>
        <w:numId w:val="21"/>
      </w:numPr>
      <w:overflowPunct w:val="0"/>
      <w:autoSpaceDE w:val="0"/>
      <w:autoSpaceDN w:val="0"/>
      <w:adjustRightInd w:val="0"/>
      <w:spacing w:before="120" w:after="120"/>
      <w:ind w:firstLine="0"/>
      <w:textAlignment w:val="baseline"/>
    </w:pPr>
    <w:rPr>
      <w:rFonts w:ascii="楷体" w:hAnsi="Times New Roman" w:eastAsia="楷体" w:cs="Times New Roman"/>
      <w:kern w:val="0"/>
      <w:szCs w:val="20"/>
    </w:rPr>
  </w:style>
  <w:style w:type="paragraph" w:customStyle="1" w:styleId="403">
    <w:name w:val="方案正文"/>
    <w:basedOn w:val="1"/>
    <w:link w:val="1671"/>
    <w:qFormat/>
    <w:uiPriority w:val="0"/>
    <w:pPr>
      <w:spacing w:before="156"/>
      <w:ind w:firstLine="359" w:firstLineChars="171"/>
    </w:pPr>
    <w:rPr>
      <w:rFonts w:ascii="Arial" w:hAnsi="Arial" w:cs="宋体"/>
      <w:szCs w:val="21"/>
    </w:rPr>
  </w:style>
  <w:style w:type="character" w:customStyle="1" w:styleId="404">
    <w:name w:val="Default text Char"/>
    <w:link w:val="351"/>
    <w:semiHidden/>
    <w:qFormat/>
    <w:uiPriority w:val="0"/>
    <w:rPr>
      <w:rFonts w:ascii="Arial" w:hAnsi="Arial" w:eastAsia="宋体" w:cs="Times New Roman"/>
      <w:kern w:val="0"/>
      <w:sz w:val="24"/>
      <w:szCs w:val="21"/>
    </w:rPr>
  </w:style>
  <w:style w:type="paragraph" w:customStyle="1" w:styleId="405">
    <w:name w:val="表格正文"/>
    <w:basedOn w:val="1"/>
    <w:link w:val="406"/>
    <w:qFormat/>
    <w:uiPriority w:val="0"/>
    <w:rPr>
      <w:rFonts w:ascii="Arial" w:hAnsi="Arial" w:cs="Times New Roman"/>
      <w:sz w:val="18"/>
      <w:szCs w:val="18"/>
    </w:rPr>
  </w:style>
  <w:style w:type="character" w:customStyle="1" w:styleId="406">
    <w:name w:val="表格正文 Char"/>
    <w:link w:val="405"/>
    <w:qFormat/>
    <w:uiPriority w:val="0"/>
    <w:rPr>
      <w:rFonts w:ascii="Arial" w:hAnsi="Arial" w:eastAsia="宋体" w:cs="Times New Roman"/>
      <w:sz w:val="18"/>
      <w:szCs w:val="18"/>
    </w:rPr>
  </w:style>
  <w:style w:type="character" w:customStyle="1" w:styleId="407">
    <w:name w:val="表格标题1 Char"/>
    <w:link w:val="353"/>
    <w:semiHidden/>
    <w:qFormat/>
    <w:uiPriority w:val="0"/>
    <w:rPr>
      <w:rFonts w:ascii="Arial" w:hAnsi="Arial" w:eastAsia="宋体" w:cs="宋体"/>
      <w:b/>
      <w:bCs/>
      <w:sz w:val="18"/>
      <w:szCs w:val="18"/>
    </w:rPr>
  </w:style>
  <w:style w:type="paragraph" w:customStyle="1" w:styleId="408">
    <w:name w:val="样式 居中 行距: 最小值 18 磅"/>
    <w:basedOn w:val="1"/>
    <w:semiHidden/>
    <w:qFormat/>
    <w:uiPriority w:val="0"/>
    <w:pPr>
      <w:widowControl/>
      <w:overflowPunct w:val="0"/>
      <w:autoSpaceDE w:val="0"/>
      <w:autoSpaceDN w:val="0"/>
      <w:adjustRightInd w:val="0"/>
      <w:spacing w:line="360" w:lineRule="atLeast"/>
      <w:jc w:val="center"/>
      <w:textAlignment w:val="baseline"/>
    </w:pPr>
    <w:rPr>
      <w:rFonts w:ascii="Arial" w:hAnsi="Arial" w:cs="宋体"/>
      <w:kern w:val="0"/>
      <w:szCs w:val="20"/>
    </w:rPr>
  </w:style>
  <w:style w:type="paragraph" w:customStyle="1" w:styleId="409">
    <w:name w:val="样式 居中 行距: 最小值 20 磅"/>
    <w:basedOn w:val="1"/>
    <w:semiHidden/>
    <w:qFormat/>
    <w:uiPriority w:val="0"/>
    <w:pPr>
      <w:widowControl/>
      <w:overflowPunct w:val="0"/>
      <w:autoSpaceDE w:val="0"/>
      <w:autoSpaceDN w:val="0"/>
      <w:adjustRightInd w:val="0"/>
      <w:spacing w:line="400" w:lineRule="atLeast"/>
      <w:jc w:val="center"/>
      <w:textAlignment w:val="baseline"/>
    </w:pPr>
    <w:rPr>
      <w:rFonts w:ascii="Arial" w:hAnsi="Arial" w:cs="宋体"/>
      <w:kern w:val="0"/>
      <w:szCs w:val="20"/>
    </w:rPr>
  </w:style>
  <w:style w:type="paragraph" w:customStyle="1" w:styleId="410">
    <w:name w:val="样式 右 行距: 最小值 18 磅"/>
    <w:basedOn w:val="1"/>
    <w:semiHidden/>
    <w:qFormat/>
    <w:uiPriority w:val="0"/>
    <w:pPr>
      <w:widowControl/>
      <w:overflowPunct w:val="0"/>
      <w:autoSpaceDE w:val="0"/>
      <w:autoSpaceDN w:val="0"/>
      <w:adjustRightInd w:val="0"/>
      <w:spacing w:line="360" w:lineRule="atLeast"/>
      <w:jc w:val="right"/>
      <w:textAlignment w:val="baseline"/>
    </w:pPr>
    <w:rPr>
      <w:rFonts w:ascii="Arial" w:hAnsi="Arial" w:cs="宋体"/>
      <w:kern w:val="0"/>
      <w:szCs w:val="20"/>
    </w:rPr>
  </w:style>
  <w:style w:type="paragraph" w:customStyle="1" w:styleId="411">
    <w:name w:val="样式 行距: 最小值 22 磅"/>
    <w:basedOn w:val="1"/>
    <w:semiHidden/>
    <w:qFormat/>
    <w:uiPriority w:val="0"/>
    <w:pPr>
      <w:widowControl/>
      <w:overflowPunct w:val="0"/>
      <w:autoSpaceDE w:val="0"/>
      <w:autoSpaceDN w:val="0"/>
      <w:adjustRightInd w:val="0"/>
      <w:spacing w:line="440" w:lineRule="atLeast"/>
      <w:textAlignment w:val="baseline"/>
    </w:pPr>
    <w:rPr>
      <w:rFonts w:ascii="Arial" w:hAnsi="Arial" w:cs="宋体"/>
      <w:kern w:val="0"/>
      <w:szCs w:val="20"/>
    </w:rPr>
  </w:style>
  <w:style w:type="paragraph" w:customStyle="1" w:styleId="412">
    <w:name w:val="样式 行距: 最小值 24 磅"/>
    <w:basedOn w:val="1"/>
    <w:semiHidden/>
    <w:qFormat/>
    <w:uiPriority w:val="0"/>
    <w:pPr>
      <w:widowControl/>
      <w:overflowPunct w:val="0"/>
      <w:autoSpaceDE w:val="0"/>
      <w:autoSpaceDN w:val="0"/>
      <w:adjustRightInd w:val="0"/>
      <w:spacing w:line="480" w:lineRule="atLeast"/>
      <w:textAlignment w:val="baseline"/>
    </w:pPr>
    <w:rPr>
      <w:rFonts w:ascii="Arial" w:hAnsi="Arial" w:cs="宋体"/>
      <w:kern w:val="0"/>
      <w:szCs w:val="20"/>
    </w:rPr>
  </w:style>
  <w:style w:type="paragraph" w:customStyle="1" w:styleId="413">
    <w:name w:val="样式 行距: 最小值 18 磅"/>
    <w:basedOn w:val="1"/>
    <w:semiHidden/>
    <w:qFormat/>
    <w:uiPriority w:val="0"/>
    <w:pPr>
      <w:widowControl/>
      <w:overflowPunct w:val="0"/>
      <w:autoSpaceDE w:val="0"/>
      <w:autoSpaceDN w:val="0"/>
      <w:spacing w:line="360" w:lineRule="atLeast"/>
      <w:textAlignment w:val="baseline"/>
    </w:pPr>
    <w:rPr>
      <w:rFonts w:ascii="Arial" w:hAnsi="Arial" w:cs="宋体"/>
      <w:kern w:val="0"/>
      <w:szCs w:val="20"/>
    </w:rPr>
  </w:style>
  <w:style w:type="paragraph" w:customStyle="1" w:styleId="414">
    <w:name w:val="CM1"/>
    <w:basedOn w:val="337"/>
    <w:next w:val="337"/>
    <w:qFormat/>
    <w:uiPriority w:val="0"/>
    <w:rPr>
      <w:color w:val="auto"/>
    </w:rPr>
  </w:style>
  <w:style w:type="paragraph" w:customStyle="1" w:styleId="415">
    <w:name w:val="Char"/>
    <w:basedOn w:val="1"/>
    <w:qFormat/>
    <w:uiPriority w:val="0"/>
    <w:rPr>
      <w:rFonts w:ascii="Tahoma" w:hAnsi="Tahoma" w:cs="Times New Roman"/>
      <w:szCs w:val="20"/>
    </w:rPr>
  </w:style>
  <w:style w:type="paragraph" w:customStyle="1" w:styleId="416">
    <w:name w:val="Template Char Char"/>
    <w:basedOn w:val="1"/>
    <w:semiHidden/>
    <w:qFormat/>
    <w:uiPriority w:val="0"/>
    <w:pPr>
      <w:shd w:val="clear" w:color="auto" w:fill="000080"/>
    </w:pPr>
    <w:rPr>
      <w:rFonts w:ascii="Tahoma" w:hAnsi="Tahoma" w:cs="Times New Roman"/>
      <w:sz w:val="18"/>
      <w:szCs w:val="24"/>
    </w:rPr>
  </w:style>
  <w:style w:type="character" w:customStyle="1" w:styleId="417">
    <w:name w:val="（五级标题） Char Char"/>
    <w:qFormat/>
    <w:uiPriority w:val="0"/>
    <w:rPr>
      <w:rFonts w:eastAsia="黑体"/>
      <w:b/>
      <w:bCs/>
      <w:kern w:val="2"/>
      <w:sz w:val="24"/>
      <w:szCs w:val="28"/>
    </w:rPr>
  </w:style>
  <w:style w:type="character" w:customStyle="1" w:styleId="418">
    <w:name w:val="（六级标题） Char Char"/>
    <w:qFormat/>
    <w:uiPriority w:val="0"/>
    <w:rPr>
      <w:rFonts w:ascii="Arial" w:hAnsi="Arial" w:eastAsia="黑体"/>
      <w:b/>
      <w:bCs/>
      <w:kern w:val="2"/>
      <w:sz w:val="24"/>
      <w:szCs w:val="24"/>
    </w:rPr>
  </w:style>
  <w:style w:type="paragraph" w:customStyle="1" w:styleId="419">
    <w:name w:val="样式 样式 正文文本 首行缩进 + 宋体 三号 首行缩进:  2 字符 + 首行缩进:  2 字符"/>
    <w:basedOn w:val="1"/>
    <w:semiHidden/>
    <w:qFormat/>
    <w:uiPriority w:val="0"/>
    <w:pPr>
      <w:widowControl/>
      <w:snapToGrid w:val="0"/>
      <w:spacing w:beforeLines="20"/>
    </w:pPr>
    <w:rPr>
      <w:rFonts w:ascii="宋体" w:hAnsi="宋体" w:cs="宋体"/>
      <w:szCs w:val="20"/>
    </w:rPr>
  </w:style>
  <w:style w:type="paragraph" w:customStyle="1" w:styleId="420">
    <w:name w:val="表格标题居中 Char"/>
    <w:basedOn w:val="1"/>
    <w:next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exact"/>
      <w:jc w:val="center"/>
    </w:pPr>
    <w:rPr>
      <w:rFonts w:ascii="宋体" w:hAnsi="宋体" w:cs="宋体"/>
      <w:kern w:val="0"/>
      <w:szCs w:val="20"/>
    </w:rPr>
  </w:style>
  <w:style w:type="paragraph" w:customStyle="1" w:styleId="421">
    <w:name w:val="Char Char Char"/>
    <w:basedOn w:val="1"/>
    <w:link w:val="442"/>
    <w:qFormat/>
    <w:uiPriority w:val="0"/>
    <w:rPr>
      <w:rFonts w:ascii="Tahoma" w:hAnsi="Tahoma" w:cs="Times New Roman"/>
      <w:szCs w:val="20"/>
    </w:rPr>
  </w:style>
  <w:style w:type="paragraph" w:customStyle="1" w:styleId="422">
    <w:name w:val="YS-表格_头部_宋体"/>
    <w:basedOn w:val="1"/>
    <w:qFormat/>
    <w:uiPriority w:val="0"/>
    <w:pPr>
      <w:jc w:val="center"/>
    </w:pPr>
    <w:rPr>
      <w:rFonts w:ascii="宋体" w:hAnsi="宋体" w:cs="Times New Roman"/>
      <w:b/>
      <w:szCs w:val="21"/>
    </w:rPr>
  </w:style>
  <w:style w:type="character" w:customStyle="1" w:styleId="423">
    <w:name w:val="Body Text 1 Char"/>
    <w:qFormat/>
    <w:uiPriority w:val="0"/>
    <w:rPr>
      <w:rFonts w:ascii="Times New Roman" w:hAnsi="Times New Roman"/>
      <w:kern w:val="2"/>
      <w:sz w:val="24"/>
      <w:szCs w:val="24"/>
    </w:rPr>
  </w:style>
  <w:style w:type="paragraph" w:customStyle="1" w:styleId="424">
    <w:name w:val="Char Char Char1 Char"/>
    <w:basedOn w:val="1"/>
    <w:qFormat/>
    <w:uiPriority w:val="0"/>
    <w:rPr>
      <w:rFonts w:ascii="Tahoma" w:hAnsi="Tahoma" w:cs="Times New Roman"/>
      <w:szCs w:val="20"/>
    </w:rPr>
  </w:style>
  <w:style w:type="paragraph" w:customStyle="1" w:styleId="425">
    <w:name w:val="_标题1"/>
    <w:next w:val="426"/>
    <w:qFormat/>
    <w:uiPriority w:val="0"/>
    <w:pPr>
      <w:numPr>
        <w:ilvl w:val="0"/>
        <w:numId w:val="22"/>
      </w:numPr>
    </w:pPr>
    <w:rPr>
      <w:rFonts w:ascii="Arial Unicode MS" w:hAnsi="Arial Unicode MS" w:eastAsia="宋体" w:cs="Times New Roman"/>
      <w:b/>
      <w:kern w:val="2"/>
      <w:sz w:val="44"/>
      <w:szCs w:val="44"/>
      <w:lang w:val="en-US" w:eastAsia="zh-CN" w:bidi="ar-SA"/>
    </w:rPr>
  </w:style>
  <w:style w:type="paragraph" w:customStyle="1" w:styleId="426">
    <w:name w:val="_段落_正文缩进"/>
    <w:basedOn w:val="427"/>
    <w:qFormat/>
    <w:uiPriority w:val="0"/>
    <w:pPr>
      <w:tabs>
        <w:tab w:val="left" w:pos="0"/>
      </w:tabs>
      <w:ind w:left="567" w:hanging="567"/>
    </w:pPr>
    <w:rPr>
      <w:rFonts w:cs="宋体"/>
      <w:szCs w:val="20"/>
    </w:rPr>
  </w:style>
  <w:style w:type="paragraph" w:customStyle="1" w:styleId="427">
    <w:name w:val="_段落_正文"/>
    <w:link w:val="428"/>
    <w:qFormat/>
    <w:uiPriority w:val="0"/>
    <w:pPr>
      <w:numPr>
        <w:ilvl w:val="1"/>
        <w:numId w:val="22"/>
      </w:numPr>
      <w:tabs>
        <w:tab w:val="clear" w:pos="0"/>
      </w:tabs>
      <w:ind w:left="0" w:firstLine="0"/>
    </w:pPr>
    <w:rPr>
      <w:rFonts w:ascii="Arial Unicode MS" w:hAnsi="Arial Unicode MS" w:eastAsia="宋体" w:cs="Times New Roman"/>
      <w:kern w:val="2"/>
      <w:sz w:val="21"/>
      <w:szCs w:val="21"/>
      <w:lang w:val="en-US" w:eastAsia="zh-CN" w:bidi="ar-SA"/>
    </w:rPr>
  </w:style>
  <w:style w:type="character" w:customStyle="1" w:styleId="428">
    <w:name w:val="_段落_正文 Char Char"/>
    <w:link w:val="427"/>
    <w:qFormat/>
    <w:uiPriority w:val="0"/>
    <w:rPr>
      <w:rFonts w:ascii="Arial Unicode MS" w:hAnsi="Arial Unicode MS" w:eastAsia="宋体" w:cs="Times New Roman"/>
      <w:szCs w:val="21"/>
    </w:rPr>
  </w:style>
  <w:style w:type="paragraph" w:customStyle="1" w:styleId="429">
    <w:name w:val="_标题3"/>
    <w:next w:val="426"/>
    <w:qFormat/>
    <w:uiPriority w:val="0"/>
    <w:pPr>
      <w:numPr>
        <w:ilvl w:val="2"/>
        <w:numId w:val="23"/>
      </w:numPr>
    </w:pPr>
    <w:rPr>
      <w:rFonts w:ascii="Arial Unicode MS" w:hAnsi="Arial Unicode MS" w:eastAsia="宋体" w:cs="Times New Roman"/>
      <w:b/>
      <w:kern w:val="2"/>
      <w:sz w:val="32"/>
      <w:szCs w:val="21"/>
      <w:lang w:val="en-US" w:eastAsia="zh-CN" w:bidi="ar-SA"/>
    </w:rPr>
  </w:style>
  <w:style w:type="paragraph" w:customStyle="1" w:styleId="430">
    <w:name w:val="_标题4"/>
    <w:qFormat/>
    <w:uiPriority w:val="0"/>
    <w:pPr>
      <w:numPr>
        <w:ilvl w:val="3"/>
        <w:numId w:val="22"/>
      </w:numPr>
    </w:pPr>
    <w:rPr>
      <w:rFonts w:ascii="Arial Unicode MS" w:hAnsi="Arial Unicode MS" w:eastAsia="宋体" w:cs="Times New Roman"/>
      <w:kern w:val="2"/>
      <w:sz w:val="21"/>
      <w:szCs w:val="21"/>
      <w:lang w:val="en-US" w:eastAsia="zh-CN" w:bidi="ar-SA"/>
    </w:rPr>
  </w:style>
  <w:style w:type="paragraph" w:customStyle="1" w:styleId="431">
    <w:name w:val="_标题5"/>
    <w:qFormat/>
    <w:uiPriority w:val="0"/>
    <w:pPr>
      <w:numPr>
        <w:ilvl w:val="4"/>
        <w:numId w:val="22"/>
      </w:numPr>
    </w:pPr>
    <w:rPr>
      <w:rFonts w:ascii="Arial Unicode MS" w:hAnsi="Arial Unicode MS" w:eastAsia="宋体" w:cs="Times New Roman"/>
      <w:kern w:val="2"/>
      <w:sz w:val="21"/>
      <w:szCs w:val="21"/>
      <w:lang w:val="en-US" w:eastAsia="zh-CN" w:bidi="ar-SA"/>
    </w:rPr>
  </w:style>
  <w:style w:type="paragraph" w:customStyle="1" w:styleId="432">
    <w:name w:val="首行缩进正文"/>
    <w:basedOn w:val="1"/>
    <w:qFormat/>
    <w:uiPriority w:val="0"/>
    <w:pPr>
      <w:adjustRightInd w:val="0"/>
      <w:ind w:firstLine="482"/>
    </w:pPr>
    <w:rPr>
      <w:rFonts w:ascii="Times New Roman" w:hAnsi="Times New Roman" w:cs="宋体"/>
      <w:szCs w:val="20"/>
    </w:rPr>
  </w:style>
  <w:style w:type="character" w:customStyle="1" w:styleId="433">
    <w:name w:val="Char Char10"/>
    <w:qFormat/>
    <w:uiPriority w:val="0"/>
    <w:rPr>
      <w:rFonts w:ascii="Arial" w:hAnsi="Arial" w:eastAsia="黑体"/>
      <w:sz w:val="21"/>
    </w:rPr>
  </w:style>
  <w:style w:type="character" w:customStyle="1" w:styleId="434">
    <w:name w:val="纯文本 Char1"/>
    <w:qFormat/>
    <w:uiPriority w:val="99"/>
    <w:rPr>
      <w:rFonts w:ascii="宋体" w:hAnsi="Courier New" w:cs="Courier New"/>
      <w:kern w:val="2"/>
      <w:sz w:val="21"/>
      <w:szCs w:val="21"/>
    </w:rPr>
  </w:style>
  <w:style w:type="paragraph" w:customStyle="1" w:styleId="435">
    <w:name w:val="_标题2"/>
    <w:next w:val="426"/>
    <w:qFormat/>
    <w:uiPriority w:val="0"/>
    <w:pPr>
      <w:numPr>
        <w:ilvl w:val="1"/>
        <w:numId w:val="23"/>
      </w:numPr>
    </w:pPr>
    <w:rPr>
      <w:rFonts w:ascii="Arial Unicode MS" w:hAnsi="Arial Unicode MS" w:eastAsia="宋体" w:cs="Times New Roman"/>
      <w:b/>
      <w:kern w:val="2"/>
      <w:sz w:val="36"/>
      <w:szCs w:val="30"/>
      <w:lang w:val="en-US" w:eastAsia="zh-CN" w:bidi="ar-SA"/>
    </w:rPr>
  </w:style>
  <w:style w:type="character" w:customStyle="1" w:styleId="436">
    <w:name w:val="Char Char8"/>
    <w:qFormat/>
    <w:uiPriority w:val="0"/>
    <w:rPr>
      <w:rFonts w:ascii="Arial" w:hAnsi="Arial" w:eastAsia="黑体"/>
      <w:sz w:val="21"/>
    </w:rPr>
  </w:style>
  <w:style w:type="character" w:customStyle="1" w:styleId="437">
    <w:name w:val="Body Text 1 Char1"/>
    <w:qFormat/>
    <w:uiPriority w:val="0"/>
    <w:rPr>
      <w:rFonts w:eastAsia="宋体"/>
      <w:kern w:val="2"/>
      <w:sz w:val="24"/>
      <w:szCs w:val="24"/>
      <w:lang w:val="en-US" w:eastAsia="zh-CN" w:bidi="ar-SA"/>
    </w:rPr>
  </w:style>
  <w:style w:type="paragraph" w:customStyle="1" w:styleId="438">
    <w:name w:val="投标文件正文（宋体小四）"/>
    <w:basedOn w:val="1"/>
    <w:link w:val="439"/>
    <w:semiHidden/>
    <w:qFormat/>
    <w:uiPriority w:val="0"/>
    <w:rPr>
      <w:rFonts w:ascii="宋体" w:hAnsi="宋体" w:cs="宋体"/>
      <w:szCs w:val="24"/>
    </w:rPr>
  </w:style>
  <w:style w:type="character" w:customStyle="1" w:styleId="439">
    <w:name w:val="投标文件正文（宋体小四） Char"/>
    <w:link w:val="438"/>
    <w:semiHidden/>
    <w:qFormat/>
    <w:uiPriority w:val="0"/>
    <w:rPr>
      <w:rFonts w:ascii="宋体" w:hAnsi="宋体" w:eastAsia="宋体" w:cs="宋体"/>
      <w:sz w:val="24"/>
      <w:szCs w:val="24"/>
    </w:rPr>
  </w:style>
  <w:style w:type="paragraph" w:customStyle="1" w:styleId="440">
    <w:name w:val="加点字1"/>
    <w:basedOn w:val="1"/>
    <w:qFormat/>
    <w:uiPriority w:val="0"/>
    <w:pPr>
      <w:numPr>
        <w:ilvl w:val="0"/>
        <w:numId w:val="24"/>
      </w:numPr>
    </w:pPr>
    <w:rPr>
      <w:rFonts w:ascii="Times New Roman" w:hAnsi="Times New Roman" w:eastAsia="Arial" w:cs="Times New Roman"/>
      <w:sz w:val="18"/>
      <w:szCs w:val="24"/>
    </w:rPr>
  </w:style>
  <w:style w:type="character" w:customStyle="1" w:styleId="441">
    <w:name w:val="small"/>
    <w:qFormat/>
    <w:uiPriority w:val="0"/>
  </w:style>
  <w:style w:type="character" w:customStyle="1" w:styleId="442">
    <w:name w:val="Char Char Char Char"/>
    <w:link w:val="421"/>
    <w:qFormat/>
    <w:uiPriority w:val="0"/>
    <w:rPr>
      <w:rFonts w:ascii="Tahoma" w:hAnsi="Tahoma" w:eastAsia="宋体" w:cs="Times New Roman"/>
      <w:sz w:val="24"/>
      <w:szCs w:val="20"/>
    </w:rPr>
  </w:style>
  <w:style w:type="paragraph" w:customStyle="1" w:styleId="443">
    <w:name w:val="1."/>
    <w:basedOn w:val="1"/>
    <w:qFormat/>
    <w:uiPriority w:val="0"/>
    <w:pPr>
      <w:numPr>
        <w:ilvl w:val="0"/>
        <w:numId w:val="25"/>
      </w:numPr>
    </w:pPr>
    <w:rPr>
      <w:rFonts w:ascii="Times New Roman" w:hAnsi="Times New Roman" w:cs="Times New Roman"/>
      <w:szCs w:val="24"/>
    </w:rPr>
  </w:style>
  <w:style w:type="paragraph" w:customStyle="1" w:styleId="444">
    <w:name w:val="正文1"/>
    <w:basedOn w:val="1"/>
    <w:qFormat/>
    <w:uiPriority w:val="0"/>
    <w:pPr>
      <w:adjustRightInd w:val="0"/>
      <w:snapToGrid w:val="0"/>
      <w:spacing w:beforeLines="30"/>
      <w:ind w:left="200" w:leftChars="200"/>
    </w:pPr>
    <w:rPr>
      <w:rFonts w:ascii="宋体" w:hAnsi="Times New Roman" w:cs="Times New Roman"/>
      <w:kern w:val="0"/>
      <w:szCs w:val="21"/>
    </w:rPr>
  </w:style>
  <w:style w:type="paragraph" w:customStyle="1" w:styleId="445">
    <w:name w:val="标准"/>
    <w:basedOn w:val="1"/>
    <w:qFormat/>
    <w:uiPriority w:val="0"/>
    <w:pPr>
      <w:adjustRightInd w:val="0"/>
      <w:spacing w:line="277" w:lineRule="atLeast"/>
      <w:textAlignment w:val="baseline"/>
    </w:pPr>
    <w:rPr>
      <w:rFonts w:ascii="Times New Roman" w:hAnsi="Times New Roman" w:cs="Times New Roman"/>
      <w:kern w:val="0"/>
      <w:szCs w:val="20"/>
    </w:rPr>
  </w:style>
  <w:style w:type="paragraph" w:customStyle="1" w:styleId="446">
    <w:name w:val="段落"/>
    <w:basedOn w:val="1"/>
    <w:link w:val="447"/>
    <w:qFormat/>
    <w:uiPriority w:val="35"/>
    <w:pPr>
      <w:spacing w:before="120" w:after="120"/>
      <w:ind w:firstLine="567"/>
    </w:pPr>
    <w:rPr>
      <w:rFonts w:ascii="Times" w:hAnsi="Times" w:cs="Times New Roman"/>
      <w:szCs w:val="20"/>
    </w:rPr>
  </w:style>
  <w:style w:type="character" w:customStyle="1" w:styleId="447">
    <w:name w:val="段落 Char"/>
    <w:link w:val="446"/>
    <w:qFormat/>
    <w:uiPriority w:val="0"/>
    <w:rPr>
      <w:rFonts w:ascii="Times" w:hAnsi="Times" w:eastAsia="宋体" w:cs="Times New Roman"/>
      <w:sz w:val="24"/>
      <w:szCs w:val="20"/>
    </w:rPr>
  </w:style>
  <w:style w:type="paragraph" w:customStyle="1" w:styleId="448">
    <w:name w:val="列表（手写序号）"/>
    <w:basedOn w:val="1"/>
    <w:qFormat/>
    <w:uiPriority w:val="0"/>
    <w:pPr>
      <w:spacing w:line="300" w:lineRule="auto"/>
      <w:ind w:left="901" w:leftChars="172" w:hanging="540" w:hangingChars="225"/>
    </w:pPr>
    <w:rPr>
      <w:rFonts w:ascii="Times New Roman" w:hAnsi="Times New Roman" w:cs="Times New Roman"/>
      <w:szCs w:val="24"/>
    </w:rPr>
  </w:style>
  <w:style w:type="paragraph" w:customStyle="1" w:styleId="449">
    <w:name w:val="正文-普通"/>
    <w:basedOn w:val="1"/>
    <w:link w:val="450"/>
    <w:qFormat/>
    <w:uiPriority w:val="0"/>
    <w:pPr>
      <w:spacing w:line="300" w:lineRule="auto"/>
      <w:ind w:firstLine="482"/>
    </w:pPr>
    <w:rPr>
      <w:rFonts w:ascii="Times New Roman" w:hAnsi="Times New Roman" w:cs="Times New Roman"/>
      <w:szCs w:val="24"/>
    </w:rPr>
  </w:style>
  <w:style w:type="character" w:customStyle="1" w:styleId="450">
    <w:name w:val="正文-普通 Char"/>
    <w:link w:val="449"/>
    <w:qFormat/>
    <w:uiPriority w:val="0"/>
    <w:rPr>
      <w:rFonts w:ascii="Times New Roman" w:hAnsi="Times New Roman" w:eastAsia="宋体" w:cs="Times New Roman"/>
      <w:sz w:val="24"/>
      <w:szCs w:val="24"/>
    </w:rPr>
  </w:style>
  <w:style w:type="paragraph" w:customStyle="1" w:styleId="451">
    <w:name w:val="插图标题"/>
    <w:basedOn w:val="1"/>
    <w:link w:val="453"/>
    <w:qFormat/>
    <w:uiPriority w:val="0"/>
    <w:pPr>
      <w:spacing w:afterLines="100"/>
      <w:jc w:val="center"/>
    </w:pPr>
    <w:rPr>
      <w:rFonts w:ascii="黑体" w:hAnsi="Times New Roman" w:eastAsia="黑体" w:cs="Times New Roman"/>
      <w:szCs w:val="24"/>
    </w:rPr>
  </w:style>
  <w:style w:type="paragraph" w:customStyle="1" w:styleId="452">
    <w:name w:val="插图"/>
    <w:basedOn w:val="1"/>
    <w:next w:val="451"/>
    <w:qFormat/>
    <w:uiPriority w:val="0"/>
    <w:pPr>
      <w:spacing w:before="240"/>
      <w:jc w:val="center"/>
    </w:pPr>
    <w:rPr>
      <w:rFonts w:ascii="Times New Roman" w:hAnsi="Times New Roman" w:cs="宋体"/>
      <w:szCs w:val="20"/>
    </w:rPr>
  </w:style>
  <w:style w:type="character" w:customStyle="1" w:styleId="453">
    <w:name w:val="插图标题 Char"/>
    <w:link w:val="451"/>
    <w:qFormat/>
    <w:uiPriority w:val="0"/>
    <w:rPr>
      <w:rFonts w:ascii="黑体" w:hAnsi="Times New Roman" w:eastAsia="黑体" w:cs="Times New Roman"/>
      <w:sz w:val="24"/>
      <w:szCs w:val="24"/>
    </w:rPr>
  </w:style>
  <w:style w:type="character" w:customStyle="1" w:styleId="454">
    <w:name w:val="列表段落 字符"/>
    <w:link w:val="190"/>
    <w:qFormat/>
    <w:uiPriority w:val="34"/>
    <w:rPr>
      <w:rFonts w:eastAsia="宋体"/>
      <w:sz w:val="24"/>
    </w:rPr>
  </w:style>
  <w:style w:type="character" w:customStyle="1" w:styleId="455">
    <w:name w:val="正文首行缩进 Char1"/>
    <w:qFormat/>
    <w:uiPriority w:val="0"/>
    <w:rPr>
      <w:kern w:val="2"/>
      <w:sz w:val="24"/>
      <w:szCs w:val="24"/>
    </w:rPr>
  </w:style>
  <w:style w:type="paragraph" w:customStyle="1" w:styleId="456">
    <w:name w:val="小标题（带列表符号）"/>
    <w:basedOn w:val="1"/>
    <w:link w:val="467"/>
    <w:qFormat/>
    <w:uiPriority w:val="0"/>
    <w:pPr>
      <w:numPr>
        <w:ilvl w:val="0"/>
        <w:numId w:val="26"/>
      </w:numPr>
      <w:spacing w:beforeLines="100"/>
    </w:pPr>
    <w:rPr>
      <w:rFonts w:ascii="Times New Roman" w:hAnsi="Times New Roman" w:cs="Times New Roman"/>
      <w:b/>
      <w:szCs w:val="21"/>
    </w:rPr>
  </w:style>
  <w:style w:type="paragraph" w:customStyle="1" w:styleId="457">
    <w:name w:val="小标题（手写编号）"/>
    <w:basedOn w:val="456"/>
    <w:link w:val="468"/>
    <w:qFormat/>
    <w:uiPriority w:val="0"/>
  </w:style>
  <w:style w:type="paragraph" w:customStyle="1" w:styleId="458">
    <w:name w:val="样式 段前: 0.5 行"/>
    <w:basedOn w:val="1"/>
    <w:qFormat/>
    <w:uiPriority w:val="0"/>
    <w:pPr>
      <w:ind w:firstLine="186" w:firstLineChars="186"/>
    </w:pPr>
    <w:rPr>
      <w:rFonts w:ascii="Times New Roman" w:hAnsi="Times New Roman" w:cs="宋体"/>
      <w:szCs w:val="20"/>
    </w:rPr>
  </w:style>
  <w:style w:type="paragraph" w:customStyle="1" w:styleId="459">
    <w:name w:val="样式 样式 样式 样式 样式 段后: 7.8 磅 + 首行缩进:  1.71 字符 + 首行缩进:  1.71 字符 段后: 0..."/>
    <w:basedOn w:val="1"/>
    <w:qFormat/>
    <w:uiPriority w:val="0"/>
    <w:pPr>
      <w:spacing w:after="100" w:line="288" w:lineRule="auto"/>
      <w:ind w:firstLine="171" w:firstLineChars="171"/>
    </w:pPr>
    <w:rPr>
      <w:rFonts w:ascii="Times New Roman" w:hAnsi="Times New Roman" w:cs="宋体"/>
      <w:szCs w:val="20"/>
    </w:rPr>
  </w:style>
  <w:style w:type="paragraph" w:customStyle="1" w:styleId="460">
    <w:name w:val="一级列表"/>
    <w:basedOn w:val="1"/>
    <w:qFormat/>
    <w:uiPriority w:val="0"/>
    <w:pPr>
      <w:numPr>
        <w:ilvl w:val="0"/>
        <w:numId w:val="27"/>
      </w:numPr>
    </w:pPr>
    <w:rPr>
      <w:rFonts w:ascii="Times New Roman" w:hAnsi="Times New Roman" w:cs="Times New Roman"/>
      <w:szCs w:val="24"/>
    </w:rPr>
  </w:style>
  <w:style w:type="paragraph" w:customStyle="1" w:styleId="461">
    <w:name w:val="二级列表"/>
    <w:basedOn w:val="23"/>
    <w:link w:val="462"/>
    <w:qFormat/>
    <w:uiPriority w:val="0"/>
    <w:pPr>
      <w:ind w:firstLine="420"/>
    </w:pPr>
  </w:style>
  <w:style w:type="character" w:customStyle="1" w:styleId="462">
    <w:name w:val="二级列表 Char"/>
    <w:link w:val="461"/>
    <w:qFormat/>
    <w:uiPriority w:val="0"/>
    <w:rPr>
      <w:rFonts w:ascii="Times New Roman" w:hAnsi="Times New Roman" w:eastAsia="宋体" w:cs="Times New Roman"/>
      <w:sz w:val="24"/>
      <w:szCs w:val="24"/>
    </w:rPr>
  </w:style>
  <w:style w:type="paragraph" w:customStyle="1" w:styleId="463">
    <w:name w:val="图表正文"/>
    <w:basedOn w:val="1"/>
    <w:link w:val="464"/>
    <w:qFormat/>
    <w:uiPriority w:val="0"/>
    <w:pPr>
      <w:tabs>
        <w:tab w:val="left" w:pos="2117"/>
      </w:tabs>
      <w:spacing w:line="276" w:lineRule="auto"/>
      <w:jc w:val="center"/>
    </w:pPr>
    <w:rPr>
      <w:rFonts w:ascii="宋体" w:hAnsi="宋体" w:cs="Times New Roman"/>
      <w:color w:val="000000"/>
      <w:szCs w:val="21"/>
    </w:rPr>
  </w:style>
  <w:style w:type="character" w:customStyle="1" w:styleId="464">
    <w:name w:val="图表正文 Char"/>
    <w:link w:val="463"/>
    <w:qFormat/>
    <w:uiPriority w:val="0"/>
    <w:rPr>
      <w:rFonts w:ascii="宋体" w:hAnsi="宋体" w:eastAsia="宋体" w:cs="Times New Roman"/>
      <w:color w:val="000000"/>
      <w:sz w:val="24"/>
      <w:szCs w:val="21"/>
    </w:rPr>
  </w:style>
  <w:style w:type="character" w:customStyle="1" w:styleId="465">
    <w:name w:val="正文-缩进 Char Char"/>
    <w:qFormat/>
    <w:uiPriority w:val="0"/>
    <w:rPr>
      <w:rFonts w:ascii="Times New Roman" w:hAnsi="Times New Roman" w:eastAsia="宋体" w:cs="Times New Roman"/>
      <w:sz w:val="24"/>
      <w:szCs w:val="21"/>
    </w:rPr>
  </w:style>
  <w:style w:type="paragraph" w:customStyle="1" w:styleId="466">
    <w:name w:val="三级列表"/>
    <w:basedOn w:val="1"/>
    <w:qFormat/>
    <w:uiPriority w:val="0"/>
    <w:pPr>
      <w:numPr>
        <w:ilvl w:val="1"/>
        <w:numId w:val="28"/>
      </w:numPr>
      <w:ind w:left="1259"/>
    </w:pPr>
    <w:rPr>
      <w:rFonts w:ascii="宋体" w:hAnsi="宋体" w:cs="Times New Roman"/>
      <w:bCs/>
      <w:szCs w:val="21"/>
    </w:rPr>
  </w:style>
  <w:style w:type="character" w:customStyle="1" w:styleId="467">
    <w:name w:val="小标题（带列表符号） Char"/>
    <w:link w:val="456"/>
    <w:qFormat/>
    <w:uiPriority w:val="0"/>
    <w:rPr>
      <w:rFonts w:ascii="Times New Roman" w:hAnsi="Times New Roman" w:eastAsia="宋体" w:cs="Times New Roman"/>
      <w:b/>
      <w:sz w:val="24"/>
      <w:szCs w:val="21"/>
    </w:rPr>
  </w:style>
  <w:style w:type="character" w:customStyle="1" w:styleId="468">
    <w:name w:val="小标题（手写编号） Char"/>
    <w:basedOn w:val="467"/>
    <w:link w:val="457"/>
    <w:qFormat/>
    <w:uiPriority w:val="0"/>
    <w:rPr>
      <w:rFonts w:ascii="Times New Roman" w:hAnsi="Times New Roman" w:eastAsia="宋体" w:cs="Times New Roman"/>
      <w:sz w:val="24"/>
      <w:szCs w:val="21"/>
    </w:rPr>
  </w:style>
  <w:style w:type="paragraph" w:customStyle="1" w:styleId="469">
    <w:name w:val="样式 小标题（带列表符号） + 段前: 1 行 段后: 0.5 行"/>
    <w:basedOn w:val="456"/>
    <w:qFormat/>
    <w:uiPriority w:val="0"/>
  </w:style>
  <w:style w:type="paragraph" w:customStyle="1" w:styleId="470">
    <w:name w:val="正文4"/>
    <w:basedOn w:val="1"/>
    <w:qFormat/>
    <w:uiPriority w:val="0"/>
    <w:pPr>
      <w:spacing w:before="60" w:after="60"/>
    </w:pPr>
    <w:rPr>
      <w:rFonts w:ascii="Times New Roman" w:hAnsi="Times New Roman" w:cs="Times New Roman"/>
      <w:szCs w:val="24"/>
    </w:rPr>
  </w:style>
  <w:style w:type="paragraph" w:customStyle="1" w:styleId="471">
    <w:name w:val="计费规范编写 正文 Char Char"/>
    <w:basedOn w:val="1"/>
    <w:qFormat/>
    <w:uiPriority w:val="0"/>
    <w:pPr>
      <w:ind w:firstLine="480"/>
    </w:pPr>
    <w:rPr>
      <w:rFonts w:ascii="Times New Roman" w:hAnsi="Times New Roman" w:cs="Times New Roman"/>
      <w:szCs w:val="24"/>
    </w:rPr>
  </w:style>
  <w:style w:type="paragraph" w:customStyle="1" w:styleId="472">
    <w:name w:val="列项·"/>
    <w:qFormat/>
    <w:uiPriority w:val="0"/>
    <w:pPr>
      <w:tabs>
        <w:tab w:val="left" w:pos="432"/>
        <w:tab w:val="left" w:pos="840"/>
      </w:tabs>
      <w:ind w:left="432" w:hanging="432"/>
      <w:jc w:val="both"/>
    </w:pPr>
    <w:rPr>
      <w:rFonts w:ascii="宋体" w:hAnsi="Times New Roman" w:eastAsia="宋体" w:cs="Times New Roman"/>
      <w:kern w:val="0"/>
      <w:sz w:val="21"/>
      <w:szCs w:val="20"/>
      <w:lang w:val="en-US" w:eastAsia="zh-CN" w:bidi="ar-SA"/>
    </w:rPr>
  </w:style>
  <w:style w:type="paragraph" w:customStyle="1" w:styleId="473">
    <w:name w:val="应答"/>
    <w:basedOn w:val="52"/>
    <w:qFormat/>
    <w:uiPriority w:val="0"/>
    <w:pPr>
      <w:numPr>
        <w:ilvl w:val="0"/>
        <w:numId w:val="29"/>
      </w:numPr>
      <w:tabs>
        <w:tab w:val="clear" w:pos="1140"/>
      </w:tabs>
      <w:ind w:left="420" w:firstLine="0"/>
    </w:pPr>
  </w:style>
  <w:style w:type="paragraph" w:customStyle="1" w:styleId="474">
    <w:name w:val="Char2"/>
    <w:basedOn w:val="28"/>
    <w:qFormat/>
    <w:uiPriority w:val="0"/>
    <w:pPr>
      <w:spacing w:line="240" w:lineRule="auto"/>
    </w:pPr>
    <w:rPr>
      <w:rFonts w:ascii="Tahoma" w:hAnsi="Tahoma"/>
      <w:szCs w:val="21"/>
    </w:rPr>
  </w:style>
  <w:style w:type="paragraph" w:customStyle="1" w:styleId="475">
    <w:name w:val="表格首行"/>
    <w:basedOn w:val="1"/>
    <w:qFormat/>
    <w:uiPriority w:val="0"/>
    <w:pPr>
      <w:jc w:val="center"/>
    </w:pPr>
    <w:rPr>
      <w:rFonts w:ascii="宋体" w:hAnsi="宋体" w:cs="Times New Roman"/>
      <w:b/>
      <w:color w:val="000000"/>
      <w:sz w:val="18"/>
      <w:szCs w:val="21"/>
    </w:rPr>
  </w:style>
  <w:style w:type="paragraph" w:customStyle="1" w:styleId="476">
    <w:name w:val="图表内容"/>
    <w:basedOn w:val="1"/>
    <w:link w:val="477"/>
    <w:qFormat/>
    <w:uiPriority w:val="0"/>
    <w:pPr>
      <w:jc w:val="center"/>
    </w:pPr>
    <w:rPr>
      <w:rFonts w:ascii="Arial" w:hAnsi="Arial" w:eastAsia="黑体" w:cs="Times New Roman"/>
      <w:szCs w:val="21"/>
    </w:rPr>
  </w:style>
  <w:style w:type="character" w:customStyle="1" w:styleId="477">
    <w:name w:val="图表内容 Char"/>
    <w:link w:val="476"/>
    <w:qFormat/>
    <w:uiPriority w:val="0"/>
    <w:rPr>
      <w:rFonts w:ascii="Arial" w:hAnsi="Arial" w:eastAsia="黑体" w:cs="Times New Roman"/>
      <w:sz w:val="24"/>
      <w:szCs w:val="21"/>
    </w:rPr>
  </w:style>
  <w:style w:type="character" w:customStyle="1" w:styleId="478">
    <w:name w:val="小四 Char Char"/>
    <w:qFormat/>
    <w:uiPriority w:val="0"/>
    <w:rPr>
      <w:rFonts w:eastAsia="宋体"/>
      <w:kern w:val="2"/>
      <w:sz w:val="24"/>
      <w:lang w:val="en-US" w:eastAsia="zh-CN" w:bidi="ar-SA"/>
    </w:rPr>
  </w:style>
  <w:style w:type="character" w:customStyle="1" w:styleId="479">
    <w:name w:val="msonormal"/>
    <w:basedOn w:val="134"/>
    <w:qFormat/>
    <w:uiPriority w:val="0"/>
  </w:style>
  <w:style w:type="paragraph" w:customStyle="1" w:styleId="480">
    <w:name w:val="6期刊正文"/>
    <w:basedOn w:val="1"/>
    <w:qFormat/>
    <w:uiPriority w:val="0"/>
    <w:pPr>
      <w:ind w:firstLine="420"/>
    </w:pPr>
    <w:rPr>
      <w:rFonts w:ascii="宋体" w:hAnsi="Courier New" w:cs="Times New Roman"/>
      <w:szCs w:val="21"/>
    </w:rPr>
  </w:style>
  <w:style w:type="paragraph" w:customStyle="1" w:styleId="481">
    <w:name w:val="Char Char1 Char Char Char Char Char Char"/>
    <w:basedOn w:val="1"/>
    <w:qFormat/>
    <w:uiPriority w:val="0"/>
    <w:pPr>
      <w:widowControl/>
      <w:spacing w:after="160" w:line="240" w:lineRule="exact"/>
    </w:pPr>
    <w:rPr>
      <w:rFonts w:ascii="Verdana" w:hAnsi="Verdana" w:eastAsia="仿宋_GB2312" w:cs="Times New Roman"/>
      <w:kern w:val="0"/>
      <w:szCs w:val="20"/>
      <w:lang w:eastAsia="en-US"/>
    </w:rPr>
  </w:style>
  <w:style w:type="paragraph" w:customStyle="1" w:styleId="482">
    <w:name w:val="样式 正文（首行缩进两字） + 首行缩进:  2 字符 段后: 0.5 行 行距: 1.5 倍行距"/>
    <w:basedOn w:val="23"/>
    <w:qFormat/>
    <w:uiPriority w:val="0"/>
    <w:pPr>
      <w:ind w:firstLine="420"/>
    </w:pPr>
  </w:style>
  <w:style w:type="paragraph" w:customStyle="1" w:styleId="483">
    <w:name w:val="Char1 Char Char Char"/>
    <w:basedOn w:val="1"/>
    <w:qFormat/>
    <w:uiPriority w:val="0"/>
    <w:rPr>
      <w:rFonts w:ascii="Tahoma" w:hAnsi="Tahoma" w:cs="Times New Roman"/>
      <w:szCs w:val="20"/>
    </w:rPr>
  </w:style>
  <w:style w:type="paragraph" w:customStyle="1" w:styleId="484">
    <w:name w:val="图序"/>
    <w:basedOn w:val="1"/>
    <w:qFormat/>
    <w:uiPriority w:val="0"/>
    <w:pPr>
      <w:numPr>
        <w:ilvl w:val="0"/>
        <w:numId w:val="30"/>
      </w:numPr>
      <w:jc w:val="center"/>
    </w:pPr>
    <w:rPr>
      <w:rFonts w:ascii="Times New Roman" w:hAnsi="Times New Roman" w:cs="Times New Roman"/>
      <w:szCs w:val="24"/>
    </w:rPr>
  </w:style>
  <w:style w:type="paragraph" w:customStyle="1" w:styleId="485">
    <w:name w:val="图标题"/>
    <w:basedOn w:val="1"/>
    <w:link w:val="486"/>
    <w:qFormat/>
    <w:uiPriority w:val="0"/>
    <w:pPr>
      <w:jc w:val="center"/>
    </w:pPr>
    <w:rPr>
      <w:rFonts w:ascii="Times New Roman" w:hAnsi="Times New Roman" w:cs="Times New Roman"/>
      <w:szCs w:val="24"/>
    </w:rPr>
  </w:style>
  <w:style w:type="character" w:customStyle="1" w:styleId="486">
    <w:name w:val="图标题 Char"/>
    <w:link w:val="485"/>
    <w:qFormat/>
    <w:uiPriority w:val="0"/>
    <w:rPr>
      <w:rFonts w:ascii="Times New Roman" w:hAnsi="Times New Roman" w:eastAsia="宋体" w:cs="Times New Roman"/>
      <w:sz w:val="24"/>
      <w:szCs w:val="24"/>
    </w:rPr>
  </w:style>
  <w:style w:type="paragraph" w:customStyle="1" w:styleId="487">
    <w:name w:val="正文段落"/>
    <w:basedOn w:val="1"/>
    <w:qFormat/>
    <w:uiPriority w:val="0"/>
    <w:pPr>
      <w:snapToGrid w:val="0"/>
    </w:pPr>
    <w:rPr>
      <w:rFonts w:ascii="Times New Roman" w:hAnsi="Times New Roman" w:cs="Times New Roman"/>
      <w:szCs w:val="21"/>
    </w:rPr>
  </w:style>
  <w:style w:type="paragraph" w:customStyle="1" w:styleId="488">
    <w:name w:val="标题4（无编号）"/>
    <w:basedOn w:val="8"/>
    <w:qFormat/>
    <w:uiPriority w:val="0"/>
    <w:pPr>
      <w:numPr>
        <w:numId w:val="0"/>
      </w:numPr>
      <w:tabs>
        <w:tab w:val="left" w:pos="864"/>
      </w:tabs>
      <w:spacing w:before="160" w:after="170"/>
      <w:ind w:right="210" w:rightChars="100"/>
    </w:pPr>
    <w:rPr>
      <w:rFonts w:ascii="Arial" w:hAnsi="Arial" w:eastAsia="黑体" w:cs="Times New Roman"/>
      <w:b w:val="0"/>
      <w:bCs/>
    </w:rPr>
  </w:style>
  <w:style w:type="paragraph" w:customStyle="1" w:styleId="489">
    <w:name w:val="引文和批注"/>
    <w:basedOn w:val="449"/>
    <w:qFormat/>
    <w:uiPriority w:val="0"/>
    <w:rPr>
      <w:i/>
      <w:kern w:val="0"/>
    </w:rPr>
  </w:style>
  <w:style w:type="paragraph" w:customStyle="1" w:styleId="490">
    <w:name w:val="表格表头"/>
    <w:basedOn w:val="1"/>
    <w:link w:val="2126"/>
    <w:qFormat/>
    <w:uiPriority w:val="0"/>
    <w:pPr>
      <w:spacing w:before="120" w:after="120"/>
    </w:pPr>
    <w:rPr>
      <w:rFonts w:ascii="宋体" w:hAnsi="宋体" w:cs="Times New Roman"/>
      <w:b/>
      <w:szCs w:val="24"/>
    </w:rPr>
  </w:style>
  <w:style w:type="paragraph" w:customStyle="1" w:styleId="491">
    <w:name w:val="正文编号3"/>
    <w:basedOn w:val="1"/>
    <w:qFormat/>
    <w:uiPriority w:val="0"/>
    <w:pPr>
      <w:tabs>
        <w:tab w:val="left" w:pos="972"/>
      </w:tabs>
      <w:adjustRightInd w:val="0"/>
      <w:spacing w:line="312" w:lineRule="atLeast"/>
      <w:ind w:left="972" w:hanging="432"/>
      <w:textAlignment w:val="baseline"/>
    </w:pPr>
    <w:rPr>
      <w:rFonts w:ascii="Times New Roman" w:hAnsi="Times New Roman" w:cs="Times New Roman"/>
      <w:kern w:val="0"/>
      <w:szCs w:val="20"/>
    </w:rPr>
  </w:style>
  <w:style w:type="paragraph" w:customStyle="1" w:styleId="492">
    <w:name w:val="#"/>
    <w:basedOn w:val="1"/>
    <w:qFormat/>
    <w:uiPriority w:val="0"/>
    <w:pPr>
      <w:numPr>
        <w:ilvl w:val="0"/>
        <w:numId w:val="31"/>
      </w:numPr>
    </w:pPr>
    <w:rPr>
      <w:rFonts w:ascii="Times New Roman" w:hAnsi="Times New Roman" w:cs="Times New Roman"/>
      <w:szCs w:val="24"/>
    </w:rPr>
  </w:style>
  <w:style w:type="paragraph" w:customStyle="1" w:styleId="493">
    <w:name w:val="@"/>
    <w:basedOn w:val="1"/>
    <w:qFormat/>
    <w:uiPriority w:val="0"/>
    <w:pPr>
      <w:numPr>
        <w:ilvl w:val="0"/>
        <w:numId w:val="32"/>
      </w:numPr>
    </w:pPr>
    <w:rPr>
      <w:rFonts w:ascii="Times New Roman" w:hAnsi="Times New Roman" w:cs="Times New Roman"/>
      <w:szCs w:val="24"/>
    </w:rPr>
  </w:style>
  <w:style w:type="character" w:customStyle="1" w:styleId="494">
    <w:name w:val="！bullet Char"/>
    <w:link w:val="495"/>
    <w:qFormat/>
    <w:uiPriority w:val="0"/>
    <w:rPr>
      <w:szCs w:val="24"/>
    </w:rPr>
  </w:style>
  <w:style w:type="paragraph" w:customStyle="1" w:styleId="495">
    <w:name w:val="！bullet"/>
    <w:basedOn w:val="1"/>
    <w:link w:val="494"/>
    <w:qFormat/>
    <w:uiPriority w:val="0"/>
    <w:pPr>
      <w:widowControl/>
      <w:tabs>
        <w:tab w:val="left" w:pos="432"/>
        <w:tab w:val="left" w:pos="840"/>
      </w:tabs>
      <w:ind w:left="400" w:leftChars="200" w:hanging="200" w:hangingChars="200"/>
    </w:pPr>
    <w:rPr>
      <w:rFonts w:eastAsiaTheme="minorEastAsia"/>
      <w:szCs w:val="24"/>
    </w:rPr>
  </w:style>
  <w:style w:type="paragraph" w:customStyle="1" w:styleId="496">
    <w:name w:val="默认段落字体 Para Char Char Char Char Char Char Char Char Char Char"/>
    <w:basedOn w:val="1"/>
    <w:qFormat/>
    <w:uiPriority w:val="0"/>
    <w:rPr>
      <w:rFonts w:ascii="Tahoma" w:hAnsi="Tahoma" w:cs="Times New Roman"/>
      <w:szCs w:val="20"/>
    </w:rPr>
  </w:style>
  <w:style w:type="paragraph" w:customStyle="1" w:styleId="497">
    <w:name w:val="项目"/>
    <w:basedOn w:val="1"/>
    <w:link w:val="498"/>
    <w:qFormat/>
    <w:uiPriority w:val="0"/>
    <w:pPr>
      <w:adjustRightInd w:val="0"/>
      <w:spacing w:before="120" w:after="120"/>
      <w:ind w:left="552" w:leftChars="230"/>
      <w:textAlignment w:val="baseline"/>
    </w:pPr>
    <w:rPr>
      <w:rFonts w:ascii="宋体" w:hAnsi="Times New Roman" w:cs="Times New Roman"/>
      <w:kern w:val="0"/>
      <w:szCs w:val="20"/>
    </w:rPr>
  </w:style>
  <w:style w:type="character" w:customStyle="1" w:styleId="498">
    <w:name w:val="项目 Char"/>
    <w:link w:val="497"/>
    <w:qFormat/>
    <w:uiPriority w:val="0"/>
    <w:rPr>
      <w:rFonts w:ascii="宋体" w:hAnsi="Times New Roman" w:eastAsia="宋体" w:cs="Times New Roman"/>
      <w:kern w:val="0"/>
      <w:sz w:val="24"/>
      <w:szCs w:val="20"/>
    </w:rPr>
  </w:style>
  <w:style w:type="paragraph" w:customStyle="1" w:styleId="499">
    <w:name w:val="样式 样式 样式 正文首行缩进 2 + 左侧:  2 字符 首行缩进:  2 字符 + 左  0 字符 + 首行缩进:  2 字符"/>
    <w:basedOn w:val="1"/>
    <w:qFormat/>
    <w:uiPriority w:val="0"/>
    <w:pPr>
      <w:spacing w:before="120" w:after="120"/>
      <w:ind w:firstLine="486"/>
    </w:pPr>
    <w:rPr>
      <w:rFonts w:ascii="Times New Roman" w:hAnsi="Times New Roman" w:cs="宋体"/>
      <w:szCs w:val="20"/>
    </w:rPr>
  </w:style>
  <w:style w:type="paragraph" w:customStyle="1" w:styleId="500">
    <w:name w:val="项目1"/>
    <w:basedOn w:val="23"/>
    <w:next w:val="23"/>
    <w:link w:val="501"/>
    <w:qFormat/>
    <w:uiPriority w:val="0"/>
    <w:pPr>
      <w:ind w:firstLine="420"/>
    </w:pPr>
  </w:style>
  <w:style w:type="character" w:customStyle="1" w:styleId="501">
    <w:name w:val="项目1 Char"/>
    <w:link w:val="500"/>
    <w:qFormat/>
    <w:uiPriority w:val="0"/>
    <w:rPr>
      <w:rFonts w:ascii="Times New Roman" w:hAnsi="Times New Roman" w:eastAsia="宋体" w:cs="Times New Roman"/>
      <w:sz w:val="24"/>
      <w:szCs w:val="24"/>
    </w:rPr>
  </w:style>
  <w:style w:type="paragraph" w:customStyle="1" w:styleId="502">
    <w:name w:val="项目2"/>
    <w:basedOn w:val="500"/>
    <w:qFormat/>
    <w:uiPriority w:val="0"/>
    <w:pPr>
      <w:numPr>
        <w:ilvl w:val="0"/>
        <w:numId w:val="33"/>
      </w:numPr>
      <w:tabs>
        <w:tab w:val="left" w:pos="360"/>
        <w:tab w:val="left" w:pos="432"/>
        <w:tab w:val="left" w:pos="900"/>
        <w:tab w:val="left" w:pos="960"/>
        <w:tab w:val="left" w:pos="1800"/>
        <w:tab w:val="clear" w:pos="425"/>
      </w:tabs>
      <w:spacing w:before="60" w:after="60"/>
      <w:ind w:left="432" w:hanging="432" w:firstLineChars="0"/>
    </w:pPr>
    <w:rPr>
      <w:szCs w:val="20"/>
    </w:rPr>
  </w:style>
  <w:style w:type="paragraph" w:customStyle="1" w:styleId="503">
    <w:name w:val="正文缩进2"/>
    <w:basedOn w:val="23"/>
    <w:qFormat/>
    <w:uiPriority w:val="0"/>
    <w:pPr>
      <w:ind w:firstLine="420"/>
    </w:pPr>
  </w:style>
  <w:style w:type="character" w:customStyle="1" w:styleId="504">
    <w:name w:val="样式 首行缩进:  2 字符 Char"/>
    <w:link w:val="364"/>
    <w:qFormat/>
    <w:uiPriority w:val="0"/>
    <w:rPr>
      <w:rFonts w:ascii="Times New Roman" w:hAnsi="Times New Roman" w:eastAsia="宋体" w:cs="宋体"/>
      <w:sz w:val="24"/>
      <w:szCs w:val="24"/>
    </w:rPr>
  </w:style>
  <w:style w:type="paragraph" w:customStyle="1" w:styleId="505">
    <w:name w:val="msolistparagraph"/>
    <w:basedOn w:val="1"/>
    <w:qFormat/>
    <w:uiPriority w:val="0"/>
    <w:pPr>
      <w:spacing w:line="276" w:lineRule="auto"/>
      <w:ind w:firstLine="420"/>
    </w:pPr>
    <w:rPr>
      <w:rFonts w:ascii="Times New Roman" w:hAnsi="Times New Roman" w:eastAsia="Times New Roman" w:cs="Times New Roman"/>
      <w:szCs w:val="24"/>
    </w:rPr>
  </w:style>
  <w:style w:type="character" w:customStyle="1" w:styleId="506">
    <w:name w:val="atitle3"/>
    <w:basedOn w:val="134"/>
    <w:qFormat/>
    <w:uiPriority w:val="0"/>
  </w:style>
  <w:style w:type="character" w:customStyle="1" w:styleId="507">
    <w:name w:val="style21"/>
    <w:qFormat/>
    <w:uiPriority w:val="0"/>
    <w:rPr>
      <w:sz w:val="21"/>
      <w:szCs w:val="21"/>
    </w:rPr>
  </w:style>
  <w:style w:type="character" w:customStyle="1" w:styleId="508">
    <w:name w:val="style281"/>
    <w:qFormat/>
    <w:uiPriority w:val="0"/>
    <w:rPr>
      <w:b/>
      <w:bCs/>
      <w:sz w:val="21"/>
      <w:szCs w:val="21"/>
    </w:rPr>
  </w:style>
  <w:style w:type="paragraph" w:customStyle="1" w:styleId="509">
    <w:name w:val="样式 首行不缩进"/>
    <w:basedOn w:val="1"/>
    <w:qFormat/>
    <w:uiPriority w:val="0"/>
    <w:rPr>
      <w:rFonts w:ascii="Times New Roman" w:hAnsi="Times New Roman" w:cs="宋体"/>
      <w:szCs w:val="20"/>
    </w:rPr>
  </w:style>
  <w:style w:type="paragraph" w:customStyle="1" w:styleId="510">
    <w:name w:val="引用文档列表"/>
    <w:basedOn w:val="190"/>
    <w:link w:val="630"/>
    <w:qFormat/>
    <w:uiPriority w:val="0"/>
    <w:pPr>
      <w:numPr>
        <w:ilvl w:val="0"/>
        <w:numId w:val="34"/>
      </w:numPr>
      <w:spacing w:line="276" w:lineRule="auto"/>
      <w:ind w:left="0" w:firstLine="420"/>
    </w:pPr>
    <w:rPr>
      <w:rFonts w:ascii="Times New Roman" w:hAnsi="Times New Roman" w:cs="Times New Roman"/>
      <w:szCs w:val="24"/>
    </w:rPr>
  </w:style>
  <w:style w:type="paragraph" w:customStyle="1" w:styleId="511">
    <w:name w:val="Char Char Char Char Char Char Char Char Char Char"/>
    <w:basedOn w:val="1"/>
    <w:qFormat/>
    <w:uiPriority w:val="0"/>
    <w:pPr>
      <w:widowControl/>
      <w:spacing w:after="160" w:line="240" w:lineRule="exact"/>
    </w:pPr>
    <w:rPr>
      <w:rFonts w:ascii="Arial" w:hAnsi="Arial" w:eastAsia="Times New Roman" w:cs="Verdana"/>
      <w:b/>
      <w:kern w:val="0"/>
      <w:szCs w:val="24"/>
      <w:lang w:eastAsia="en-US"/>
    </w:rPr>
  </w:style>
  <w:style w:type="paragraph" w:customStyle="1" w:styleId="512">
    <w:name w:val="正文标题4 A"/>
    <w:basedOn w:val="1"/>
    <w:next w:val="1"/>
    <w:qFormat/>
    <w:uiPriority w:val="0"/>
    <w:pPr>
      <w:adjustRightInd w:val="0"/>
      <w:snapToGrid w:val="0"/>
      <w:ind w:firstLine="300" w:firstLineChars="300"/>
    </w:pPr>
    <w:rPr>
      <w:rFonts w:ascii="Times New Roman" w:hAnsi="Times New Roman" w:eastAsia="仿宋_GB2312" w:cs="Times New Roman"/>
      <w:szCs w:val="24"/>
    </w:rPr>
  </w:style>
  <w:style w:type="paragraph" w:customStyle="1" w:styleId="513">
    <w:name w:val="Char Char Char Char Char Char Char Char Char Char Char Char"/>
    <w:basedOn w:val="1"/>
    <w:qFormat/>
    <w:uiPriority w:val="0"/>
    <w:pPr>
      <w:ind w:firstLine="480"/>
    </w:pPr>
    <w:rPr>
      <w:rFonts w:ascii="Tahoma" w:hAnsi="Tahoma" w:cs="Times New Roman"/>
      <w:bCs/>
      <w:szCs w:val="24"/>
    </w:rPr>
  </w:style>
  <w:style w:type="paragraph" w:customStyle="1" w:styleId="514">
    <w:name w:val="样式 标题 3H3h33rd levelLevel 3 Headl3CTHeading 3 - oldISO2..."/>
    <w:basedOn w:val="7"/>
    <w:qFormat/>
    <w:uiPriority w:val="0"/>
    <w:pPr>
      <w:spacing w:beforeLines="25" w:afterLines="25"/>
    </w:pPr>
    <w:rPr>
      <w:rFonts w:eastAsia="仿宋_GB2312" w:cs="宋体"/>
      <w:color w:val="000000"/>
      <w:sz w:val="24"/>
      <w:szCs w:val="20"/>
    </w:rPr>
  </w:style>
  <w:style w:type="paragraph" w:customStyle="1" w:styleId="515">
    <w:name w:val="A描述"/>
    <w:basedOn w:val="1"/>
    <w:qFormat/>
    <w:uiPriority w:val="0"/>
    <w:rPr>
      <w:rFonts w:ascii="Times New Roman" w:hAnsi="Times New Roman" w:cs="Times New Roman"/>
      <w:szCs w:val="24"/>
    </w:rPr>
  </w:style>
  <w:style w:type="character" w:customStyle="1" w:styleId="516">
    <w:name w:val="正文编号 Char"/>
    <w:qFormat/>
    <w:uiPriority w:val="0"/>
    <w:rPr>
      <w:rFonts w:ascii="宋体"/>
      <w:sz w:val="24"/>
      <w:szCs w:val="21"/>
    </w:rPr>
  </w:style>
  <w:style w:type="paragraph" w:customStyle="1" w:styleId="517">
    <w:name w:val=" 正文符号"/>
    <w:basedOn w:val="23"/>
    <w:link w:val="518"/>
    <w:qFormat/>
    <w:uiPriority w:val="0"/>
    <w:pPr>
      <w:numPr>
        <w:ilvl w:val="0"/>
        <w:numId w:val="35"/>
      </w:numPr>
      <w:adjustRightInd w:val="0"/>
      <w:snapToGrid w:val="0"/>
      <w:spacing w:beforeLines="30" w:line="360" w:lineRule="exact"/>
      <w:ind w:firstLine="0" w:firstLineChars="0"/>
    </w:pPr>
    <w:rPr>
      <w:rFonts w:ascii="宋体"/>
      <w:kern w:val="0"/>
      <w:szCs w:val="21"/>
    </w:rPr>
  </w:style>
  <w:style w:type="character" w:customStyle="1" w:styleId="518">
    <w:name w:val=" 正文符号 Char"/>
    <w:link w:val="517"/>
    <w:qFormat/>
    <w:uiPriority w:val="0"/>
    <w:rPr>
      <w:rFonts w:ascii="宋体" w:hAnsi="Times New Roman" w:eastAsia="宋体" w:cs="Times New Roman"/>
      <w:kern w:val="0"/>
      <w:sz w:val="24"/>
      <w:szCs w:val="21"/>
    </w:rPr>
  </w:style>
  <w:style w:type="paragraph" w:customStyle="1" w:styleId="519">
    <w:name w:val="表头居中"/>
    <w:basedOn w:val="1"/>
    <w:qFormat/>
    <w:uiPriority w:val="0"/>
    <w:pPr>
      <w:jc w:val="center"/>
    </w:pPr>
    <w:rPr>
      <w:rFonts w:ascii="宋体" w:hAnsi="宋体" w:cs="宋体"/>
      <w:b/>
      <w:bCs/>
      <w:caps/>
      <w:color w:val="000000"/>
      <w:szCs w:val="21"/>
    </w:rPr>
  </w:style>
  <w:style w:type="paragraph" w:customStyle="1" w:styleId="520">
    <w:name w:val="表格字体"/>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pPr>
    <w:rPr>
      <w:rFonts w:ascii="宋体" w:hAnsi="宋体" w:cs="宋体"/>
      <w:kern w:val="0"/>
      <w:szCs w:val="20"/>
    </w:rPr>
  </w:style>
  <w:style w:type="paragraph" w:customStyle="1" w:styleId="521">
    <w:name w:val="标题3"/>
    <w:basedOn w:val="6"/>
    <w:link w:val="522"/>
    <w:qFormat/>
    <w:uiPriority w:val="0"/>
    <w:pPr>
      <w:widowControl/>
      <w:spacing w:before="260" w:after="260" w:line="415" w:lineRule="auto"/>
      <w:ind w:left="0"/>
      <w:outlineLvl w:val="2"/>
    </w:pPr>
    <w:rPr>
      <w:rFonts w:ascii="黑体" w:hAnsi="Cambria" w:cs="Times New Roman"/>
      <w:szCs w:val="30"/>
    </w:rPr>
  </w:style>
  <w:style w:type="character" w:customStyle="1" w:styleId="522">
    <w:name w:val="标题3 Char"/>
    <w:link w:val="521"/>
    <w:qFormat/>
    <w:uiPriority w:val="0"/>
    <w:rPr>
      <w:rFonts w:ascii="黑体" w:hAnsi="Cambria" w:eastAsia="宋体" w:cs="Times New Roman"/>
      <w:b/>
      <w:bCs/>
      <w:sz w:val="30"/>
      <w:szCs w:val="30"/>
    </w:rPr>
  </w:style>
  <w:style w:type="paragraph" w:customStyle="1" w:styleId="523">
    <w:name w:val="标题5"/>
    <w:link w:val="524"/>
    <w:qFormat/>
    <w:uiPriority w:val="10"/>
    <w:pPr>
      <w:spacing w:line="415" w:lineRule="auto"/>
      <w:ind w:left="840"/>
      <w:outlineLvl w:val="4"/>
    </w:pPr>
    <w:rPr>
      <w:rFonts w:ascii="黑体" w:hAnsi="Cambria" w:eastAsia="黑体" w:cs="Times New Roman"/>
      <w:b/>
      <w:bCs/>
      <w:kern w:val="2"/>
      <w:sz w:val="30"/>
      <w:szCs w:val="30"/>
      <w:lang w:val="en-US" w:eastAsia="zh-CN" w:bidi="ar-SA"/>
    </w:rPr>
  </w:style>
  <w:style w:type="character" w:customStyle="1" w:styleId="524">
    <w:name w:val="标题5 Char"/>
    <w:link w:val="523"/>
    <w:qFormat/>
    <w:uiPriority w:val="10"/>
    <w:rPr>
      <w:rFonts w:ascii="黑体" w:hAnsi="Cambria" w:eastAsia="黑体" w:cs="Times New Roman"/>
      <w:b/>
      <w:bCs/>
      <w:sz w:val="30"/>
      <w:szCs w:val="30"/>
    </w:rPr>
  </w:style>
  <w:style w:type="paragraph" w:customStyle="1" w:styleId="525">
    <w:name w:val="标题6"/>
    <w:qFormat/>
    <w:uiPriority w:val="0"/>
    <w:pPr>
      <w:outlineLvl w:val="5"/>
    </w:pPr>
    <w:rPr>
      <w:rFonts w:ascii="黑体" w:hAnsi="Cambria" w:eastAsia="黑体" w:cs="Times New Roman"/>
      <w:b/>
      <w:bCs/>
      <w:kern w:val="2"/>
      <w:sz w:val="30"/>
      <w:szCs w:val="30"/>
      <w:lang w:val="en-US" w:eastAsia="zh-CN" w:bidi="ar-SA"/>
    </w:rPr>
  </w:style>
  <w:style w:type="character" w:customStyle="1" w:styleId="526">
    <w:name w:val="Char Char Char Char Char Char2"/>
    <w:qFormat/>
    <w:uiPriority w:val="0"/>
    <w:rPr>
      <w:rFonts w:ascii="宋体" w:hAnsi="宋体" w:eastAsia="宋体"/>
      <w:b/>
      <w:kern w:val="2"/>
      <w:sz w:val="24"/>
      <w:szCs w:val="24"/>
      <w:lang w:val="en-US" w:eastAsia="zh-CN" w:bidi="ar-SA"/>
    </w:rPr>
  </w:style>
  <w:style w:type="paragraph" w:customStyle="1" w:styleId="527">
    <w:name w:val="样式 样式2 + 段前: 0.3 行 段后: 0.3 行"/>
    <w:basedOn w:val="1"/>
    <w:qFormat/>
    <w:uiPriority w:val="0"/>
    <w:pPr>
      <w:numPr>
        <w:ilvl w:val="0"/>
        <w:numId w:val="36"/>
      </w:numPr>
      <w:ind w:left="1152"/>
    </w:pPr>
    <w:rPr>
      <w:rFonts w:ascii="Times New Roman" w:hAnsi="Times New Roman" w:cs="宋体"/>
      <w:szCs w:val="20"/>
    </w:rPr>
  </w:style>
  <w:style w:type="paragraph" w:customStyle="1" w:styleId="528">
    <w:name w:val="Style6"/>
    <w:basedOn w:val="527"/>
    <w:qFormat/>
    <w:uiPriority w:val="0"/>
    <w:pPr>
      <w:ind w:left="1154"/>
    </w:pPr>
    <w:rPr>
      <w:rFonts w:ascii="Arial" w:hAnsi="Arial"/>
    </w:rPr>
  </w:style>
  <w:style w:type="paragraph" w:customStyle="1" w:styleId="529">
    <w:name w:val="表内文字"/>
    <w:basedOn w:val="1"/>
    <w:link w:val="1054"/>
    <w:qFormat/>
    <w:uiPriority w:val="0"/>
    <w:pPr>
      <w:jc w:val="center"/>
    </w:pPr>
    <w:rPr>
      <w:rFonts w:ascii="宋体" w:hAnsi="Times New Roman" w:cs="Times New Roman"/>
      <w:bCs/>
      <w:color w:val="000000"/>
      <w:kern w:val="21"/>
      <w:szCs w:val="21"/>
    </w:rPr>
  </w:style>
  <w:style w:type="paragraph" w:customStyle="1" w:styleId="530">
    <w:name w:val="表内文字（两端对齐）"/>
    <w:basedOn w:val="529"/>
    <w:qFormat/>
    <w:uiPriority w:val="0"/>
    <w:rPr>
      <w:bCs w:val="0"/>
    </w:rPr>
  </w:style>
  <w:style w:type="paragraph" w:customStyle="1" w:styleId="531">
    <w:name w:val="表标题栏"/>
    <w:basedOn w:val="529"/>
    <w:qFormat/>
    <w:uiPriority w:val="0"/>
    <w:pPr>
      <w:adjustRightInd w:val="0"/>
      <w:snapToGrid w:val="0"/>
    </w:pPr>
    <w:rPr>
      <w:b/>
    </w:rPr>
  </w:style>
  <w:style w:type="paragraph" w:customStyle="1" w:styleId="532">
    <w:name w:val="1 Char Char Char Char"/>
    <w:basedOn w:val="1"/>
    <w:qFormat/>
    <w:uiPriority w:val="0"/>
    <w:rPr>
      <w:rFonts w:ascii="Tahoma" w:hAnsi="Tahoma" w:cs="Times New Roman"/>
      <w:szCs w:val="20"/>
    </w:rPr>
  </w:style>
  <w:style w:type="paragraph" w:customStyle="1" w:styleId="533">
    <w:name w:val="图中文字"/>
    <w:basedOn w:val="1"/>
    <w:qFormat/>
    <w:uiPriority w:val="0"/>
    <w:pPr>
      <w:adjustRightInd w:val="0"/>
      <w:snapToGrid w:val="0"/>
      <w:spacing w:line="0" w:lineRule="atLeast"/>
      <w:jc w:val="center"/>
    </w:pPr>
    <w:rPr>
      <w:rFonts w:ascii="Times New Roman" w:hAnsi="Times New Roman" w:cs="Times New Roman"/>
      <w:szCs w:val="20"/>
    </w:rPr>
  </w:style>
  <w:style w:type="paragraph" w:customStyle="1" w:styleId="534">
    <w:name w:val="xl23"/>
    <w:basedOn w:val="1"/>
    <w:qFormat/>
    <w:uiPriority w:val="0"/>
    <w:pPr>
      <w:widowControl/>
      <w:spacing w:before="100" w:beforeAutospacing="1" w:after="100" w:afterAutospacing="1"/>
      <w:textAlignment w:val="top"/>
    </w:pPr>
    <w:rPr>
      <w:rFonts w:ascii="Times New Roman" w:hAnsi="Times New Roman" w:cs="Times New Roman"/>
      <w:kern w:val="0"/>
      <w:szCs w:val="24"/>
    </w:rPr>
  </w:style>
  <w:style w:type="table" w:customStyle="1" w:styleId="535">
    <w:name w:val="网格型1"/>
    <w:basedOn w:val="88"/>
    <w:qFormat/>
    <w:uiPriority w:val="59"/>
    <w:pPr>
      <w:widowControl w:val="0"/>
      <w:spacing w:line="300" w:lineRule="auto"/>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6">
    <w:name w:val="网格型2"/>
    <w:basedOn w:val="88"/>
    <w:qFormat/>
    <w:uiPriority w:val="59"/>
    <w:pPr>
      <w:widowControl w:val="0"/>
      <w:spacing w:line="300" w:lineRule="auto"/>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7">
    <w:name w:val="网格型3"/>
    <w:basedOn w:val="88"/>
    <w:qFormat/>
    <w:uiPriority w:val="59"/>
    <w:pPr>
      <w:widowControl w:val="0"/>
      <w:spacing w:line="300" w:lineRule="auto"/>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38">
    <w:name w:val="表头"/>
    <w:link w:val="2072"/>
    <w:qFormat/>
    <w:uiPriority w:val="0"/>
    <w:rPr>
      <w:rFonts w:ascii="Arial" w:hAnsi="Arial" w:eastAsia="宋体" w:cs="Times New Roman"/>
      <w:kern w:val="2"/>
      <w:sz w:val="18"/>
      <w:szCs w:val="24"/>
      <w:lang w:val="en-US" w:eastAsia="zh-CN" w:bidi="ar-SA"/>
    </w:rPr>
  </w:style>
  <w:style w:type="paragraph" w:customStyle="1" w:styleId="539">
    <w:name w:val="样式 样式 小四 右侧:  0.03 厘米 行距: 1.5 倍行距 + 首行缩进:  2 字符"/>
    <w:basedOn w:val="1"/>
    <w:qFormat/>
    <w:uiPriority w:val="0"/>
    <w:pPr>
      <w:ind w:right="17" w:firstLine="420"/>
    </w:pPr>
    <w:rPr>
      <w:rFonts w:ascii="Times New Roman" w:hAnsi="Times New Roman" w:cs="宋体"/>
      <w:szCs w:val="20"/>
    </w:rPr>
  </w:style>
  <w:style w:type="character" w:customStyle="1" w:styleId="540">
    <w:name w:val="2 Char"/>
    <w:qFormat/>
    <w:uiPriority w:val="0"/>
    <w:rPr>
      <w:rFonts w:ascii="Arial" w:hAnsi="Arial" w:eastAsia="黑体"/>
      <w:b/>
      <w:bCs/>
      <w:kern w:val="2"/>
      <w:sz w:val="32"/>
      <w:szCs w:val="32"/>
      <w:lang w:val="en-US" w:eastAsia="zh-CN" w:bidi="ar-SA"/>
    </w:rPr>
  </w:style>
  <w:style w:type="character" w:customStyle="1" w:styleId="541">
    <w:name w:val="Char4"/>
    <w:qFormat/>
    <w:uiPriority w:val="0"/>
    <w:rPr>
      <w:rFonts w:eastAsia="宋体"/>
      <w:b/>
      <w:bCs/>
      <w:kern w:val="2"/>
      <w:sz w:val="32"/>
      <w:szCs w:val="32"/>
      <w:lang w:val="en-US" w:eastAsia="zh-CN" w:bidi="ar-SA"/>
    </w:rPr>
  </w:style>
  <w:style w:type="paragraph" w:customStyle="1" w:styleId="542">
    <w:name w:val="小节标题"/>
    <w:basedOn w:val="1"/>
    <w:qFormat/>
    <w:uiPriority w:val="0"/>
    <w:pPr>
      <w:autoSpaceDE w:val="0"/>
      <w:autoSpaceDN w:val="0"/>
      <w:adjustRightInd w:val="0"/>
      <w:spacing w:before="175" w:after="102" w:line="351" w:lineRule="atLeast"/>
    </w:pPr>
    <w:rPr>
      <w:rFonts w:ascii="Times New Roman" w:hAnsi="Times New Roman" w:cs="Times New Roman"/>
      <w:color w:val="000000"/>
      <w:kern w:val="0"/>
      <w:szCs w:val="21"/>
    </w:rPr>
  </w:style>
  <w:style w:type="paragraph" w:customStyle="1" w:styleId="543">
    <w:name w:val="Char Char1 Char"/>
    <w:basedOn w:val="1"/>
    <w:qFormat/>
    <w:uiPriority w:val="0"/>
    <w:rPr>
      <w:rFonts w:ascii="Tahoma" w:hAnsi="Tahoma" w:cs="Times New Roman"/>
      <w:szCs w:val="20"/>
    </w:rPr>
  </w:style>
  <w:style w:type="paragraph" w:customStyle="1" w:styleId="544">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45">
    <w:name w:val="Char Char1 Char Char Char Char Char"/>
    <w:basedOn w:val="1"/>
    <w:qFormat/>
    <w:uiPriority w:val="0"/>
    <w:rPr>
      <w:rFonts w:ascii="Tahoma" w:hAnsi="Tahoma" w:cs="Times New Roman"/>
      <w:szCs w:val="20"/>
    </w:rPr>
  </w:style>
  <w:style w:type="paragraph" w:customStyle="1" w:styleId="546">
    <w:name w:val="1"/>
    <w:basedOn w:val="1"/>
    <w:qFormat/>
    <w:uiPriority w:val="0"/>
    <w:pPr>
      <w:widowControl/>
      <w:spacing w:before="100" w:beforeAutospacing="1" w:after="100" w:afterAutospacing="1"/>
    </w:pPr>
    <w:rPr>
      <w:rFonts w:ascii="宋体" w:hAnsi="宋体" w:cs="宋体"/>
      <w:kern w:val="0"/>
      <w:szCs w:val="24"/>
    </w:rPr>
  </w:style>
  <w:style w:type="paragraph" w:customStyle="1" w:styleId="547">
    <w:name w:val="Char Char2 Char Char Char Char Char Char"/>
    <w:basedOn w:val="1"/>
    <w:qFormat/>
    <w:uiPriority w:val="0"/>
    <w:rPr>
      <w:rFonts w:ascii="Tahoma" w:hAnsi="Tahoma" w:cs="Times New Roman"/>
      <w:szCs w:val="20"/>
    </w:rPr>
  </w:style>
  <w:style w:type="paragraph" w:customStyle="1" w:styleId="548">
    <w:name w:val="Char Char Char Char Char Char Char Char Char Char Char Char Char"/>
    <w:basedOn w:val="1"/>
    <w:qFormat/>
    <w:uiPriority w:val="0"/>
    <w:pPr>
      <w:widowControl/>
      <w:spacing w:after="160" w:line="240" w:lineRule="exact"/>
    </w:pPr>
    <w:rPr>
      <w:rFonts w:ascii="Verdana" w:hAnsi="Verdana" w:cs="Times New Roman"/>
      <w:kern w:val="0"/>
      <w:sz w:val="20"/>
      <w:szCs w:val="20"/>
      <w:lang w:eastAsia="en-US"/>
    </w:rPr>
  </w:style>
  <w:style w:type="paragraph" w:customStyle="1" w:styleId="549">
    <w:name w:val="Char Char1 Char Char Char Char Char1 Char Char Char Char Char Char Char"/>
    <w:basedOn w:val="1"/>
    <w:qFormat/>
    <w:uiPriority w:val="0"/>
    <w:rPr>
      <w:rFonts w:ascii="Tahoma" w:hAnsi="Tahoma" w:cs="Times New Roman"/>
      <w:szCs w:val="20"/>
    </w:rPr>
  </w:style>
  <w:style w:type="paragraph" w:customStyle="1" w:styleId="550">
    <w:name w:val="Char Char1 Char Char Char"/>
    <w:basedOn w:val="1"/>
    <w:qFormat/>
    <w:uiPriority w:val="0"/>
    <w:rPr>
      <w:rFonts w:ascii="Tahoma" w:hAnsi="Tahoma" w:cs="Times New Roman"/>
      <w:szCs w:val="20"/>
    </w:rPr>
  </w:style>
  <w:style w:type="character" w:customStyle="1" w:styleId="551">
    <w:name w:val="图2 Char1"/>
    <w:qFormat/>
    <w:uiPriority w:val="0"/>
    <w:rPr>
      <w:rFonts w:ascii="Arial" w:hAnsi="Arial" w:eastAsia="黑体" w:cs="Arial"/>
      <w:kern w:val="2"/>
      <w:lang w:val="en-US" w:eastAsia="zh-CN" w:bidi="ar-SA"/>
    </w:rPr>
  </w:style>
  <w:style w:type="paragraph" w:customStyle="1" w:styleId="552">
    <w:name w:val="样式 标题 1 + 宋体 小四"/>
    <w:basedOn w:val="5"/>
    <w:qFormat/>
    <w:uiPriority w:val="0"/>
    <w:pPr>
      <w:numPr>
        <w:numId w:val="37"/>
      </w:numPr>
      <w:tabs>
        <w:tab w:val="left" w:pos="432"/>
      </w:tabs>
      <w:spacing w:before="340" w:after="330" w:line="578" w:lineRule="auto"/>
    </w:pPr>
    <w:rPr>
      <w:rFonts w:ascii="宋体" w:hAnsi="宋体" w:cs="Times New Roman"/>
      <w:sz w:val="24"/>
    </w:rPr>
  </w:style>
  <w:style w:type="character" w:customStyle="1" w:styleId="553">
    <w:name w:val="样式 标题 1 + 宋体 小四 Char"/>
    <w:qFormat/>
    <w:uiPriority w:val="0"/>
    <w:rPr>
      <w:rFonts w:ascii="宋体" w:hAnsi="宋体" w:eastAsia="宋体"/>
      <w:b/>
      <w:bCs/>
      <w:kern w:val="44"/>
      <w:sz w:val="24"/>
      <w:szCs w:val="44"/>
      <w:lang w:val="en-US" w:eastAsia="zh-CN" w:bidi="ar-SA"/>
    </w:rPr>
  </w:style>
  <w:style w:type="character" w:customStyle="1" w:styleId="554">
    <w:name w:val="正文1 Char"/>
    <w:qFormat/>
    <w:uiPriority w:val="0"/>
    <w:rPr>
      <w:rFonts w:ascii="宋体" w:hAnsi="宋体" w:eastAsia="宋体"/>
      <w:snapToGrid w:val="0"/>
      <w:sz w:val="24"/>
      <w:szCs w:val="28"/>
      <w:lang w:val="en-US" w:eastAsia="zh-CN" w:bidi="ar-SA"/>
    </w:rPr>
  </w:style>
  <w:style w:type="paragraph" w:customStyle="1" w:styleId="555">
    <w:name w:val="hb.1"/>
    <w:basedOn w:val="1"/>
    <w:qFormat/>
    <w:uiPriority w:val="0"/>
    <w:pPr>
      <w:numPr>
        <w:ilvl w:val="1"/>
        <w:numId w:val="38"/>
      </w:numPr>
      <w:spacing w:after="156"/>
    </w:pPr>
    <w:rPr>
      <w:rFonts w:ascii="Times New Roman" w:hAnsi="Times New Roman" w:cs="Times New Roman"/>
      <w:szCs w:val="20"/>
    </w:rPr>
  </w:style>
  <w:style w:type="paragraph" w:customStyle="1" w:styleId="556">
    <w:name w:val="招标标题2"/>
    <w:basedOn w:val="1"/>
    <w:qFormat/>
    <w:uiPriority w:val="0"/>
    <w:pPr>
      <w:keepNext/>
      <w:keepLines/>
      <w:numPr>
        <w:ilvl w:val="1"/>
        <w:numId w:val="39"/>
      </w:numPr>
      <w:spacing w:before="260" w:after="260" w:line="440" w:lineRule="exact"/>
      <w:outlineLvl w:val="1"/>
    </w:pPr>
    <w:rPr>
      <w:rFonts w:ascii="仿宋_GB2312" w:hAnsi="Arial" w:eastAsia="仿宋_GB2312" w:cs="Times New Roman"/>
      <w:b/>
      <w:bCs/>
      <w:sz w:val="30"/>
      <w:szCs w:val="32"/>
    </w:rPr>
  </w:style>
  <w:style w:type="paragraph" w:customStyle="1" w:styleId="557">
    <w:name w:val="招标标题3"/>
    <w:basedOn w:val="1"/>
    <w:qFormat/>
    <w:uiPriority w:val="0"/>
    <w:pPr>
      <w:keepNext/>
      <w:keepLines/>
      <w:widowControl/>
      <w:numPr>
        <w:ilvl w:val="2"/>
        <w:numId w:val="39"/>
      </w:numPr>
      <w:spacing w:before="100" w:beforeAutospacing="1" w:after="100" w:afterAutospacing="1" w:line="440" w:lineRule="exact"/>
      <w:ind w:right="210"/>
      <w:outlineLvl w:val="2"/>
    </w:pPr>
    <w:rPr>
      <w:rFonts w:ascii="宋体" w:hAnsi="宋体" w:cs="Times New Roman"/>
      <w:b/>
      <w:bCs/>
      <w:sz w:val="28"/>
      <w:szCs w:val="32"/>
    </w:rPr>
  </w:style>
  <w:style w:type="paragraph" w:customStyle="1" w:styleId="558">
    <w:name w:val="正文格式"/>
    <w:basedOn w:val="1"/>
    <w:link w:val="1733"/>
    <w:qFormat/>
    <w:uiPriority w:val="0"/>
    <w:pPr>
      <w:ind w:firstLine="561"/>
    </w:pPr>
    <w:rPr>
      <w:rFonts w:ascii="Times New Roman" w:hAnsi="Times New Roman" w:cs="Times New Roman"/>
      <w:sz w:val="28"/>
      <w:szCs w:val="24"/>
    </w:rPr>
  </w:style>
  <w:style w:type="character" w:customStyle="1" w:styleId="559">
    <w:name w:val="正文格式 Char1"/>
    <w:qFormat/>
    <w:uiPriority w:val="0"/>
    <w:rPr>
      <w:rFonts w:eastAsia="宋体"/>
      <w:kern w:val="2"/>
      <w:sz w:val="28"/>
      <w:szCs w:val="24"/>
      <w:lang w:val="en-US" w:eastAsia="zh-CN" w:bidi="ar-SA"/>
    </w:rPr>
  </w:style>
  <w:style w:type="paragraph" w:customStyle="1" w:styleId="560">
    <w:name w:val="Table"/>
    <w:basedOn w:val="1"/>
    <w:qFormat/>
    <w:uiPriority w:val="0"/>
    <w:pPr>
      <w:keepNext/>
      <w:widowControl/>
      <w:spacing w:before="40" w:after="40"/>
      <w:jc w:val="center"/>
    </w:pPr>
    <w:rPr>
      <w:rFonts w:ascii="Times" w:hAnsi="Times" w:eastAsia="Times New Roman" w:cs="Times New Roman"/>
      <w:kern w:val="0"/>
      <w:szCs w:val="24"/>
      <w:lang w:val="en-GB"/>
    </w:rPr>
  </w:style>
  <w:style w:type="paragraph" w:customStyle="1" w:styleId="561">
    <w:name w:val="数标题1"/>
    <w:basedOn w:val="1"/>
    <w:qFormat/>
    <w:uiPriority w:val="0"/>
    <w:pPr>
      <w:numPr>
        <w:ilvl w:val="0"/>
        <w:numId w:val="40"/>
      </w:numPr>
      <w:adjustRightInd w:val="0"/>
      <w:snapToGrid w:val="0"/>
      <w:spacing w:before="120"/>
      <w:textAlignment w:val="baseline"/>
    </w:pPr>
    <w:rPr>
      <w:rFonts w:ascii="Times New Roman" w:hAnsi="Times New Roman" w:cs="Times New Roman"/>
      <w:b/>
      <w:kern w:val="0"/>
      <w:szCs w:val="20"/>
    </w:rPr>
  </w:style>
  <w:style w:type="paragraph" w:customStyle="1" w:styleId="562">
    <w:name w:val="段标题1"/>
    <w:basedOn w:val="1"/>
    <w:qFormat/>
    <w:uiPriority w:val="0"/>
    <w:pPr>
      <w:numPr>
        <w:ilvl w:val="0"/>
        <w:numId w:val="41"/>
      </w:numPr>
      <w:adjustRightInd w:val="0"/>
      <w:snapToGrid w:val="0"/>
      <w:spacing w:line="480" w:lineRule="auto"/>
      <w:textAlignment w:val="baseline"/>
    </w:pPr>
    <w:rPr>
      <w:rFonts w:ascii="Times New Roman" w:hAnsi="Times New Roman" w:cs="Times New Roman"/>
      <w:kern w:val="0"/>
      <w:szCs w:val="20"/>
    </w:rPr>
  </w:style>
  <w:style w:type="character" w:customStyle="1" w:styleId="563">
    <w:name w:val="myp1111"/>
    <w:qFormat/>
    <w:uiPriority w:val="0"/>
    <w:rPr>
      <w:rFonts w:hint="default" w:ascii="ˎ̥" w:hAnsi="ˎ̥"/>
      <w:color w:val="000000"/>
      <w:sz w:val="20"/>
      <w:szCs w:val="20"/>
      <w:u w:val="none"/>
    </w:rPr>
  </w:style>
  <w:style w:type="paragraph" w:customStyle="1" w:styleId="564">
    <w:name w:val="CM12"/>
    <w:basedOn w:val="337"/>
    <w:next w:val="337"/>
    <w:qFormat/>
    <w:uiPriority w:val="0"/>
    <w:rPr>
      <w:rFonts w:ascii="宋体" w:eastAsia="宋体" w:cs="宋体"/>
    </w:rPr>
  </w:style>
  <w:style w:type="paragraph" w:customStyle="1" w:styleId="565">
    <w:name w:val="CM14"/>
    <w:basedOn w:val="337"/>
    <w:next w:val="337"/>
    <w:qFormat/>
    <w:uiPriority w:val="0"/>
    <w:rPr>
      <w:rFonts w:ascii="宋体" w:eastAsia="宋体" w:cs="宋体"/>
    </w:rPr>
  </w:style>
  <w:style w:type="paragraph" w:customStyle="1" w:styleId="566">
    <w:name w:val="CM15"/>
    <w:basedOn w:val="337"/>
    <w:next w:val="337"/>
    <w:qFormat/>
    <w:uiPriority w:val="0"/>
    <w:rPr>
      <w:rFonts w:ascii="宋体" w:eastAsia="宋体" w:cs="宋体"/>
    </w:rPr>
  </w:style>
  <w:style w:type="paragraph" w:customStyle="1" w:styleId="567">
    <w:name w:val="CM4"/>
    <w:basedOn w:val="337"/>
    <w:next w:val="337"/>
    <w:qFormat/>
    <w:uiPriority w:val="0"/>
    <w:rPr>
      <w:rFonts w:ascii="宋体" w:eastAsia="宋体" w:cs="宋体"/>
    </w:rPr>
  </w:style>
  <w:style w:type="paragraph" w:customStyle="1" w:styleId="568">
    <w:name w:val="CM6"/>
    <w:basedOn w:val="337"/>
    <w:next w:val="337"/>
    <w:qFormat/>
    <w:uiPriority w:val="0"/>
    <w:rPr>
      <w:rFonts w:ascii="宋体" w:eastAsia="宋体" w:cs="宋体"/>
    </w:rPr>
  </w:style>
  <w:style w:type="paragraph" w:customStyle="1" w:styleId="569">
    <w:name w:val="CM2"/>
    <w:basedOn w:val="337"/>
    <w:next w:val="337"/>
    <w:qFormat/>
    <w:uiPriority w:val="0"/>
    <w:rPr>
      <w:rFonts w:ascii="宋体" w:eastAsia="宋体" w:cs="宋体"/>
    </w:rPr>
  </w:style>
  <w:style w:type="paragraph" w:customStyle="1" w:styleId="570">
    <w:name w:val="CM7"/>
    <w:basedOn w:val="337"/>
    <w:next w:val="337"/>
    <w:qFormat/>
    <w:uiPriority w:val="0"/>
    <w:rPr>
      <w:rFonts w:ascii="宋体" w:eastAsia="宋体" w:cs="宋体"/>
    </w:rPr>
  </w:style>
  <w:style w:type="paragraph" w:customStyle="1" w:styleId="571">
    <w:name w:val="CM9"/>
    <w:basedOn w:val="337"/>
    <w:next w:val="337"/>
    <w:qFormat/>
    <w:uiPriority w:val="0"/>
    <w:rPr>
      <w:rFonts w:ascii="宋体" w:eastAsia="宋体" w:cs="宋体"/>
    </w:rPr>
  </w:style>
  <w:style w:type="paragraph" w:customStyle="1" w:styleId="572">
    <w:name w:val="CM3"/>
    <w:basedOn w:val="337"/>
    <w:next w:val="337"/>
    <w:qFormat/>
    <w:uiPriority w:val="0"/>
    <w:rPr>
      <w:rFonts w:ascii="宋体" w:eastAsia="宋体" w:cs="宋体"/>
    </w:rPr>
  </w:style>
  <w:style w:type="paragraph" w:customStyle="1" w:styleId="573">
    <w:name w:val="CM5"/>
    <w:basedOn w:val="337"/>
    <w:next w:val="337"/>
    <w:qFormat/>
    <w:uiPriority w:val="0"/>
    <w:rPr>
      <w:rFonts w:ascii="宋体" w:eastAsia="宋体" w:cs="宋体"/>
    </w:rPr>
  </w:style>
  <w:style w:type="paragraph" w:customStyle="1" w:styleId="574">
    <w:name w:val="CM13"/>
    <w:basedOn w:val="337"/>
    <w:next w:val="337"/>
    <w:qFormat/>
    <w:uiPriority w:val="0"/>
    <w:rPr>
      <w:rFonts w:ascii="宋体" w:eastAsia="宋体" w:cs="宋体"/>
    </w:rPr>
  </w:style>
  <w:style w:type="character" w:customStyle="1" w:styleId="575">
    <w:name w:val="h Char1"/>
    <w:qFormat/>
    <w:uiPriority w:val="0"/>
    <w:rPr>
      <w:kern w:val="2"/>
      <w:sz w:val="18"/>
      <w:szCs w:val="18"/>
    </w:rPr>
  </w:style>
  <w:style w:type="character" w:customStyle="1" w:styleId="576">
    <w:name w:val="页脚，DHCC公司页脚 Char1"/>
    <w:qFormat/>
    <w:uiPriority w:val="0"/>
    <w:rPr>
      <w:kern w:val="2"/>
      <w:sz w:val="18"/>
      <w:szCs w:val="18"/>
    </w:rPr>
  </w:style>
  <w:style w:type="character" w:customStyle="1" w:styleId="577">
    <w:name w:val="Char Char28"/>
    <w:qFormat/>
    <w:uiPriority w:val="0"/>
    <w:rPr>
      <w:kern w:val="2"/>
      <w:sz w:val="21"/>
      <w:szCs w:val="24"/>
    </w:rPr>
  </w:style>
  <w:style w:type="character" w:customStyle="1" w:styleId="578">
    <w:name w:val="Char Char32"/>
    <w:semiHidden/>
    <w:qFormat/>
    <w:uiPriority w:val="0"/>
    <w:rPr>
      <w:kern w:val="2"/>
      <w:sz w:val="21"/>
      <w:szCs w:val="24"/>
      <w:shd w:val="clear" w:color="auto" w:fill="000080"/>
    </w:rPr>
  </w:style>
  <w:style w:type="character" w:customStyle="1" w:styleId="579">
    <w:name w:val="Char Char31"/>
    <w:semiHidden/>
    <w:qFormat/>
    <w:uiPriority w:val="0"/>
    <w:rPr>
      <w:kern w:val="2"/>
      <w:sz w:val="21"/>
      <w:szCs w:val="24"/>
    </w:rPr>
  </w:style>
  <w:style w:type="character" w:customStyle="1" w:styleId="580">
    <w:name w:val="Char Char29"/>
    <w:qFormat/>
    <w:uiPriority w:val="0"/>
    <w:rPr>
      <w:kern w:val="2"/>
      <w:sz w:val="18"/>
      <w:szCs w:val="18"/>
    </w:rPr>
  </w:style>
  <w:style w:type="character" w:customStyle="1" w:styleId="581">
    <w:name w:val="Char Char27"/>
    <w:qFormat/>
    <w:uiPriority w:val="0"/>
    <w:rPr>
      <w:kern w:val="2"/>
      <w:sz w:val="16"/>
      <w:szCs w:val="16"/>
    </w:rPr>
  </w:style>
  <w:style w:type="character" w:customStyle="1" w:styleId="582">
    <w:name w:val="Char Char26"/>
    <w:qFormat/>
    <w:uiPriority w:val="0"/>
    <w:rPr>
      <w:kern w:val="2"/>
      <w:sz w:val="21"/>
      <w:szCs w:val="24"/>
    </w:rPr>
  </w:style>
  <w:style w:type="paragraph" w:customStyle="1" w:styleId="583">
    <w:name w:val="List Bullet 1"/>
    <w:qFormat/>
    <w:uiPriority w:val="0"/>
    <w:pPr>
      <w:tabs>
        <w:tab w:val="left" w:pos="1080"/>
        <w:tab w:val="left" w:pos="1429"/>
      </w:tabs>
      <w:ind w:left="1429" w:hanging="360"/>
    </w:pPr>
    <w:rPr>
      <w:rFonts w:ascii="宋体" w:hAnsi="宋体" w:eastAsia="宋体" w:cs="Times New Roman"/>
      <w:kern w:val="0"/>
      <w:sz w:val="20"/>
      <w:szCs w:val="20"/>
      <w:lang w:val="en-US" w:eastAsia="zh-CN" w:bidi="ar-SA"/>
    </w:rPr>
  </w:style>
  <w:style w:type="paragraph" w:customStyle="1" w:styleId="584">
    <w:name w:val="样式 样式 正文缩进正文（首行缩进两字）特点表正文正文非缩进 + 首行缩进:  2 字符 + 首行缩进:  2 字符"/>
    <w:basedOn w:val="1"/>
    <w:qFormat/>
    <w:uiPriority w:val="0"/>
    <w:pPr>
      <w:widowControl/>
      <w:numPr>
        <w:ilvl w:val="0"/>
        <w:numId w:val="42"/>
      </w:numPr>
      <w:tabs>
        <w:tab w:val="clear" w:pos="1212"/>
      </w:tabs>
      <w:overflowPunct w:val="0"/>
      <w:autoSpaceDE w:val="0"/>
      <w:autoSpaceDN w:val="0"/>
      <w:adjustRightInd w:val="0"/>
      <w:ind w:left="0" w:firstLine="200"/>
      <w:textAlignment w:val="baseline"/>
    </w:pPr>
    <w:rPr>
      <w:rFonts w:ascii="Microsoft Sans Serif" w:hAnsi="Microsoft Sans Serif" w:cs="宋体"/>
      <w:kern w:val="0"/>
      <w:szCs w:val="20"/>
      <w:lang w:val="en-GB"/>
    </w:rPr>
  </w:style>
  <w:style w:type="paragraph" w:styleId="585">
    <w:name w:val="No Spacing"/>
    <w:link w:val="626"/>
    <w:qFormat/>
    <w:uiPriority w:val="1"/>
    <w:pPr>
      <w:widowControl w:val="0"/>
      <w:jc w:val="both"/>
    </w:pPr>
    <w:rPr>
      <w:rFonts w:ascii="Calibri" w:hAnsi="Calibri" w:eastAsia="宋体" w:cs="Times New Roman"/>
      <w:kern w:val="2"/>
      <w:sz w:val="21"/>
      <w:szCs w:val="22"/>
      <w:lang w:val="en-US" w:eastAsia="zh-CN" w:bidi="ar-SA"/>
    </w:rPr>
  </w:style>
  <w:style w:type="paragraph" w:customStyle="1" w:styleId="586">
    <w:name w:val="font8"/>
    <w:basedOn w:val="1"/>
    <w:qFormat/>
    <w:uiPriority w:val="0"/>
    <w:pPr>
      <w:widowControl/>
      <w:spacing w:before="100" w:beforeAutospacing="1" w:after="100" w:afterAutospacing="1"/>
    </w:pPr>
    <w:rPr>
      <w:rFonts w:hint="eastAsia" w:ascii="宋体" w:hAnsi="宋体" w:cs="Times New Roman"/>
      <w:color w:val="000000"/>
      <w:kern w:val="0"/>
      <w:sz w:val="20"/>
      <w:szCs w:val="20"/>
    </w:rPr>
  </w:style>
  <w:style w:type="paragraph" w:customStyle="1" w:styleId="587">
    <w:name w:val="－－正文 宋四"/>
    <w:basedOn w:val="36"/>
    <w:qFormat/>
    <w:uiPriority w:val="0"/>
  </w:style>
  <w:style w:type="character" w:customStyle="1" w:styleId="588">
    <w:name w:val="－－正文 宋四 Char"/>
    <w:qFormat/>
    <w:uiPriority w:val="0"/>
    <w:rPr>
      <w:rFonts w:ascii="宋体" w:hAnsi="宋体" w:eastAsia="宋体" w:cs="宋体"/>
      <w:kern w:val="0"/>
      <w:sz w:val="21"/>
      <w:szCs w:val="20"/>
      <w:lang w:val="en-US" w:eastAsia="zh-CN" w:bidi="ar-SA"/>
    </w:rPr>
  </w:style>
  <w:style w:type="paragraph" w:customStyle="1" w:styleId="589">
    <w:name w:val="font0"/>
    <w:basedOn w:val="1"/>
    <w:qFormat/>
    <w:uiPriority w:val="0"/>
    <w:pPr>
      <w:widowControl/>
      <w:numPr>
        <w:ilvl w:val="0"/>
        <w:numId w:val="43"/>
      </w:numPr>
      <w:tabs>
        <w:tab w:val="clear" w:pos="360"/>
      </w:tabs>
      <w:spacing w:before="100" w:beforeAutospacing="1" w:after="100" w:afterAutospacing="1"/>
      <w:ind w:left="0" w:firstLine="0"/>
    </w:pPr>
    <w:rPr>
      <w:rFonts w:ascii="Geneva" w:hAnsi="Geneva" w:eastAsia="Arial Unicode MS" w:cs="Arial Unicode MS"/>
      <w:kern w:val="0"/>
      <w:sz w:val="20"/>
      <w:szCs w:val="20"/>
    </w:rPr>
  </w:style>
  <w:style w:type="paragraph" w:customStyle="1" w:styleId="590">
    <w:name w:val="font5"/>
    <w:basedOn w:val="1"/>
    <w:qFormat/>
    <w:uiPriority w:val="0"/>
    <w:pPr>
      <w:widowControl/>
      <w:spacing w:before="100" w:beforeAutospacing="1" w:after="100" w:afterAutospacing="1"/>
    </w:pPr>
    <w:rPr>
      <w:rFonts w:hint="eastAsia" w:ascii="宋体" w:hAnsi="宋体" w:cs="Arial Unicode MS"/>
      <w:kern w:val="0"/>
      <w:sz w:val="18"/>
      <w:szCs w:val="18"/>
    </w:rPr>
  </w:style>
  <w:style w:type="paragraph" w:customStyle="1" w:styleId="591">
    <w:name w:val="font6"/>
    <w:basedOn w:val="1"/>
    <w:qFormat/>
    <w:uiPriority w:val="0"/>
    <w:pPr>
      <w:widowControl/>
      <w:spacing w:before="100" w:beforeAutospacing="1" w:after="100" w:afterAutospacing="1"/>
    </w:pPr>
    <w:rPr>
      <w:rFonts w:hint="eastAsia" w:ascii="宋体" w:hAnsi="宋体" w:cs="Arial Unicode MS"/>
      <w:color w:val="000000"/>
      <w:kern w:val="0"/>
      <w:sz w:val="18"/>
      <w:szCs w:val="18"/>
    </w:rPr>
  </w:style>
  <w:style w:type="paragraph" w:customStyle="1" w:styleId="592">
    <w:name w:val="font7"/>
    <w:basedOn w:val="1"/>
    <w:qFormat/>
    <w:uiPriority w:val="0"/>
    <w:pPr>
      <w:widowControl/>
      <w:spacing w:before="100" w:beforeAutospacing="1" w:after="100" w:afterAutospacing="1"/>
    </w:pPr>
    <w:rPr>
      <w:rFonts w:hint="eastAsia" w:ascii="宋体" w:hAnsi="宋体" w:cs="Arial Unicode MS"/>
      <w:b/>
      <w:bCs/>
      <w:color w:val="000000"/>
      <w:kern w:val="0"/>
      <w:sz w:val="18"/>
      <w:szCs w:val="18"/>
    </w:rPr>
  </w:style>
  <w:style w:type="paragraph" w:customStyle="1" w:styleId="593">
    <w:name w:val="xl22"/>
    <w:basedOn w:val="1"/>
    <w:qFormat/>
    <w:uiPriority w:val="0"/>
    <w:pPr>
      <w:widowControl/>
      <w:pBdr>
        <w:top w:val="single" w:color="auto" w:sz="4" w:space="0"/>
        <w:left w:val="single" w:color="auto" w:sz="4" w:space="0"/>
        <w:bottom w:val="single" w:color="auto" w:sz="4" w:space="0"/>
        <w:right w:val="single" w:color="auto" w:sz="4" w:space="0"/>
      </w:pBdr>
      <w:shd w:val="clear" w:color="auto" w:fill="C0C0FF"/>
      <w:spacing w:before="100" w:beforeAutospacing="1" w:after="100" w:afterAutospacing="1"/>
      <w:jc w:val="center"/>
    </w:pPr>
    <w:rPr>
      <w:rFonts w:hint="eastAsia" w:ascii="宋体" w:hAnsi="宋体" w:cs="Arial Unicode MS"/>
      <w:kern w:val="0"/>
      <w:szCs w:val="24"/>
    </w:rPr>
  </w:style>
  <w:style w:type="paragraph" w:customStyle="1" w:styleId="594">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kern w:val="0"/>
      <w:szCs w:val="24"/>
    </w:rPr>
  </w:style>
  <w:style w:type="paragraph" w:customStyle="1" w:styleId="595">
    <w:name w:val="xl25"/>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pPr>
    <w:rPr>
      <w:rFonts w:ascii="Arial Unicode MS" w:hAnsi="Arial Unicode MS" w:eastAsia="Arial Unicode MS" w:cs="Arial Unicode MS"/>
      <w:kern w:val="0"/>
      <w:szCs w:val="24"/>
    </w:rPr>
  </w:style>
  <w:style w:type="paragraph" w:customStyle="1" w:styleId="596">
    <w:name w:val="xl26"/>
    <w:basedOn w:val="1"/>
    <w:qFormat/>
    <w:uiPriority w:val="0"/>
    <w:pPr>
      <w:widowControl/>
      <w:pBdr>
        <w:top w:val="single" w:color="auto" w:sz="4" w:space="0"/>
        <w:left w:val="single" w:color="auto" w:sz="4" w:space="0"/>
        <w:bottom w:val="single" w:color="auto" w:sz="4" w:space="0"/>
      </w:pBdr>
      <w:spacing w:before="100" w:beforeAutospacing="1" w:after="100" w:afterAutospacing="1"/>
    </w:pPr>
    <w:rPr>
      <w:rFonts w:ascii="Arial Unicode MS" w:hAnsi="Arial Unicode MS" w:eastAsia="Arial Unicode MS" w:cs="Arial Unicode MS"/>
      <w:kern w:val="0"/>
      <w:szCs w:val="24"/>
    </w:rPr>
  </w:style>
  <w:style w:type="paragraph" w:customStyle="1" w:styleId="597">
    <w:name w:val="xl27"/>
    <w:basedOn w:val="1"/>
    <w:qFormat/>
    <w:uiPriority w:val="0"/>
    <w:pPr>
      <w:widowControl/>
      <w:pBdr>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kern w:val="0"/>
      <w:szCs w:val="24"/>
    </w:rPr>
  </w:style>
  <w:style w:type="paragraph" w:customStyle="1" w:styleId="598">
    <w:name w:val="xl28"/>
    <w:basedOn w:val="1"/>
    <w:qFormat/>
    <w:uiPriority w:val="0"/>
    <w:pPr>
      <w:widowControl/>
      <w:shd w:val="clear" w:color="auto" w:fill="C0C0FF"/>
      <w:spacing w:before="100" w:beforeAutospacing="1" w:after="100" w:afterAutospacing="1"/>
    </w:pPr>
    <w:rPr>
      <w:rFonts w:hint="eastAsia" w:ascii="宋体" w:hAnsi="宋体" w:cs="Arial Unicode MS"/>
      <w:kern w:val="0"/>
      <w:szCs w:val="24"/>
    </w:rPr>
  </w:style>
  <w:style w:type="paragraph" w:customStyle="1" w:styleId="599">
    <w:name w:val="xl2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kern w:val="0"/>
      <w:szCs w:val="24"/>
    </w:rPr>
  </w:style>
  <w:style w:type="paragraph" w:customStyle="1" w:styleId="600">
    <w:name w:val="xl30"/>
    <w:basedOn w:val="1"/>
    <w:qFormat/>
    <w:uiPriority w:val="0"/>
    <w:pPr>
      <w:widowControl/>
      <w:pBdr>
        <w:top w:val="single" w:color="auto" w:sz="4" w:space="0"/>
        <w:bottom w:val="single" w:color="auto" w:sz="4" w:space="0"/>
      </w:pBdr>
      <w:spacing w:before="100" w:beforeAutospacing="1" w:after="100" w:afterAutospacing="1"/>
      <w:jc w:val="center"/>
    </w:pPr>
    <w:rPr>
      <w:rFonts w:ascii="Arial Unicode MS" w:hAnsi="Arial Unicode MS" w:eastAsia="Arial Unicode MS" w:cs="Arial Unicode MS"/>
      <w:kern w:val="0"/>
      <w:szCs w:val="24"/>
    </w:rPr>
  </w:style>
  <w:style w:type="paragraph" w:customStyle="1" w:styleId="601">
    <w:name w:val="xl31"/>
    <w:basedOn w:val="1"/>
    <w:qFormat/>
    <w:uiPriority w:val="0"/>
    <w:pPr>
      <w:widowControl/>
      <w:pBdr>
        <w:top w:val="single" w:color="auto" w:sz="4" w:space="0"/>
        <w:bottom w:val="single" w:color="auto" w:sz="4" w:space="0"/>
      </w:pBdr>
      <w:spacing w:before="100" w:beforeAutospacing="1" w:after="100" w:afterAutospacing="1"/>
      <w:jc w:val="center"/>
    </w:pPr>
    <w:rPr>
      <w:rFonts w:hint="eastAsia" w:ascii="宋体" w:hAnsi="宋体" w:cs="Arial Unicode MS"/>
      <w:kern w:val="0"/>
      <w:szCs w:val="24"/>
    </w:rPr>
  </w:style>
  <w:style w:type="paragraph" w:customStyle="1" w:styleId="602">
    <w:name w:val="xl32"/>
    <w:basedOn w:val="1"/>
    <w:qFormat/>
    <w:uiPriority w:val="0"/>
    <w:pPr>
      <w:widowControl/>
      <w:pBdr>
        <w:top w:val="single" w:color="auto" w:sz="4" w:space="0"/>
        <w:left w:val="single" w:color="auto" w:sz="4" w:space="0"/>
        <w:bottom w:val="single" w:color="auto" w:sz="4" w:space="0"/>
        <w:right w:val="single" w:color="auto" w:sz="4" w:space="0"/>
      </w:pBdr>
      <w:shd w:val="clear" w:color="auto" w:fill="C0C0FF"/>
      <w:spacing w:before="100" w:beforeAutospacing="1" w:after="100" w:afterAutospacing="1"/>
      <w:jc w:val="center"/>
      <w:textAlignment w:val="center"/>
    </w:pPr>
    <w:rPr>
      <w:rFonts w:hint="eastAsia" w:ascii="宋体" w:hAnsi="宋体" w:cs="Arial Unicode MS"/>
      <w:b/>
      <w:bCs/>
      <w:kern w:val="0"/>
      <w:szCs w:val="24"/>
    </w:rPr>
  </w:style>
  <w:style w:type="paragraph" w:customStyle="1" w:styleId="603">
    <w:name w:val="xl33"/>
    <w:basedOn w:val="1"/>
    <w:qFormat/>
    <w:uiPriority w:val="0"/>
    <w:pPr>
      <w:widowControl/>
      <w:pBdr>
        <w:top w:val="single" w:color="auto" w:sz="4" w:space="0"/>
        <w:left w:val="single" w:color="auto" w:sz="4" w:space="0"/>
        <w:bottom w:val="single" w:color="auto" w:sz="4" w:space="0"/>
        <w:right w:val="single" w:color="auto" w:sz="4" w:space="0"/>
      </w:pBdr>
      <w:shd w:val="clear" w:color="auto" w:fill="C0C0FF"/>
      <w:spacing w:before="100" w:beforeAutospacing="1" w:after="100" w:afterAutospacing="1"/>
      <w:jc w:val="center"/>
      <w:textAlignment w:val="center"/>
    </w:pPr>
    <w:rPr>
      <w:rFonts w:ascii="Arial Unicode MS" w:hAnsi="Arial Unicode MS" w:eastAsia="Arial Unicode MS" w:cs="Arial Unicode MS"/>
      <w:b/>
      <w:bCs/>
      <w:kern w:val="0"/>
      <w:szCs w:val="24"/>
    </w:rPr>
  </w:style>
  <w:style w:type="paragraph" w:customStyle="1" w:styleId="604">
    <w:name w:val="xl34"/>
    <w:basedOn w:val="1"/>
    <w:qFormat/>
    <w:uiPriority w:val="0"/>
    <w:pPr>
      <w:widowControl/>
      <w:pBdr>
        <w:top w:val="single" w:color="auto" w:sz="4" w:space="0"/>
        <w:bottom w:val="single" w:color="auto" w:sz="4" w:space="0"/>
      </w:pBdr>
      <w:shd w:val="clear" w:color="auto" w:fill="C0C0FF"/>
      <w:spacing w:before="100" w:beforeAutospacing="1" w:after="100" w:afterAutospacing="1"/>
      <w:jc w:val="center"/>
      <w:textAlignment w:val="center"/>
    </w:pPr>
    <w:rPr>
      <w:rFonts w:hint="eastAsia" w:ascii="宋体" w:hAnsi="宋体" w:cs="Arial Unicode MS"/>
      <w:b/>
      <w:bCs/>
      <w:kern w:val="0"/>
      <w:szCs w:val="24"/>
    </w:rPr>
  </w:style>
  <w:style w:type="paragraph" w:customStyle="1" w:styleId="605">
    <w:name w:val="xl35"/>
    <w:basedOn w:val="1"/>
    <w:qFormat/>
    <w:uiPriority w:val="0"/>
    <w:pPr>
      <w:widowControl/>
      <w:pBdr>
        <w:top w:val="single" w:color="auto" w:sz="4" w:space="0"/>
        <w:left w:val="single" w:color="auto" w:sz="4" w:space="0"/>
        <w:right w:val="single" w:color="auto" w:sz="4" w:space="0"/>
      </w:pBdr>
      <w:shd w:val="clear" w:color="auto" w:fill="C0C0FF"/>
      <w:spacing w:before="100" w:beforeAutospacing="1" w:after="100" w:afterAutospacing="1"/>
      <w:jc w:val="center"/>
      <w:textAlignment w:val="center"/>
    </w:pPr>
    <w:rPr>
      <w:rFonts w:hint="eastAsia" w:ascii="宋体" w:hAnsi="宋体" w:cs="Arial Unicode MS"/>
      <w:b/>
      <w:bCs/>
      <w:kern w:val="0"/>
      <w:szCs w:val="24"/>
    </w:rPr>
  </w:style>
  <w:style w:type="paragraph" w:customStyle="1" w:styleId="606">
    <w:name w:val="xl36"/>
    <w:basedOn w:val="1"/>
    <w:qFormat/>
    <w:uiPriority w:val="0"/>
    <w:pPr>
      <w:widowControl/>
      <w:pBdr>
        <w:left w:val="single" w:color="auto" w:sz="4" w:space="0"/>
        <w:bottom w:val="single" w:color="auto" w:sz="4" w:space="0"/>
        <w:right w:val="single" w:color="auto" w:sz="4" w:space="0"/>
      </w:pBdr>
      <w:shd w:val="clear" w:color="auto" w:fill="C0C0FF"/>
      <w:spacing w:before="100" w:beforeAutospacing="1" w:after="100" w:afterAutospacing="1"/>
      <w:jc w:val="center"/>
      <w:textAlignment w:val="center"/>
    </w:pPr>
    <w:rPr>
      <w:rFonts w:hint="eastAsia" w:ascii="宋体" w:hAnsi="宋体" w:cs="Arial Unicode MS"/>
      <w:b/>
      <w:bCs/>
      <w:kern w:val="0"/>
      <w:szCs w:val="24"/>
    </w:rPr>
  </w:style>
  <w:style w:type="paragraph" w:customStyle="1" w:styleId="607">
    <w:name w:val="xl37"/>
    <w:basedOn w:val="1"/>
    <w:qFormat/>
    <w:uiPriority w:val="0"/>
    <w:pPr>
      <w:widowControl/>
      <w:pBdr>
        <w:top w:val="single" w:color="auto" w:sz="4" w:space="0"/>
        <w:left w:val="single" w:color="auto" w:sz="4" w:space="0"/>
        <w:bottom w:val="single" w:color="auto" w:sz="4" w:space="0"/>
      </w:pBdr>
      <w:shd w:val="clear" w:color="auto" w:fill="FFFFFF"/>
      <w:spacing w:before="100" w:beforeAutospacing="1" w:after="100" w:afterAutospacing="1"/>
      <w:jc w:val="center"/>
      <w:textAlignment w:val="center"/>
    </w:pPr>
    <w:rPr>
      <w:rFonts w:hint="eastAsia" w:ascii="黑体" w:hAnsi="Arial Unicode MS" w:eastAsia="黑体" w:cs="Arial Unicode MS"/>
      <w:b/>
      <w:bCs/>
      <w:kern w:val="0"/>
      <w:sz w:val="36"/>
      <w:szCs w:val="36"/>
    </w:rPr>
  </w:style>
  <w:style w:type="paragraph" w:customStyle="1" w:styleId="608">
    <w:name w:val="xl38"/>
    <w:basedOn w:val="1"/>
    <w:qFormat/>
    <w:uiPriority w:val="0"/>
    <w:pPr>
      <w:widowControl/>
      <w:pBdr>
        <w:top w:val="single" w:color="auto" w:sz="4" w:space="0"/>
        <w:bottom w:val="single" w:color="auto" w:sz="4" w:space="0"/>
      </w:pBdr>
      <w:shd w:val="clear" w:color="auto" w:fill="FFFFFF"/>
      <w:spacing w:before="100" w:beforeAutospacing="1" w:after="100" w:afterAutospacing="1"/>
      <w:jc w:val="center"/>
      <w:textAlignment w:val="center"/>
    </w:pPr>
    <w:rPr>
      <w:rFonts w:hint="eastAsia" w:ascii="黑体" w:hAnsi="Arial Unicode MS" w:eastAsia="黑体" w:cs="Arial Unicode MS"/>
      <w:b/>
      <w:bCs/>
      <w:kern w:val="0"/>
      <w:sz w:val="36"/>
      <w:szCs w:val="36"/>
    </w:rPr>
  </w:style>
  <w:style w:type="paragraph" w:customStyle="1" w:styleId="609">
    <w:name w:val="xl39"/>
    <w:basedOn w:val="1"/>
    <w:qFormat/>
    <w:uiPriority w:val="0"/>
    <w:pPr>
      <w:widowControl/>
      <w:pBdr>
        <w:top w:val="single" w:color="auto" w:sz="4" w:space="0"/>
        <w:bottom w:val="single" w:color="auto" w:sz="4" w:space="0"/>
        <w:right w:val="single" w:color="auto" w:sz="4" w:space="0"/>
      </w:pBdr>
      <w:shd w:val="clear" w:color="auto" w:fill="FFFFFF"/>
      <w:spacing w:before="100" w:beforeAutospacing="1" w:after="100" w:afterAutospacing="1"/>
      <w:jc w:val="center"/>
      <w:textAlignment w:val="center"/>
    </w:pPr>
    <w:rPr>
      <w:rFonts w:hint="eastAsia" w:ascii="黑体" w:hAnsi="Arial Unicode MS" w:eastAsia="黑体" w:cs="Arial Unicode MS"/>
      <w:b/>
      <w:bCs/>
      <w:kern w:val="0"/>
      <w:sz w:val="36"/>
      <w:szCs w:val="36"/>
    </w:rPr>
  </w:style>
  <w:style w:type="paragraph" w:customStyle="1" w:styleId="610">
    <w:name w:val="xl40"/>
    <w:basedOn w:val="1"/>
    <w:qFormat/>
    <w:uiPriority w:val="0"/>
    <w:pPr>
      <w:widowControl/>
      <w:pBdr>
        <w:top w:val="single" w:color="auto" w:sz="4" w:space="0"/>
        <w:left w:val="single" w:color="auto" w:sz="8" w:space="0"/>
        <w:bottom w:val="single" w:color="auto" w:sz="8" w:space="0"/>
      </w:pBdr>
      <w:shd w:val="clear" w:color="auto" w:fill="C0C0C0"/>
      <w:spacing w:before="100" w:beforeAutospacing="1" w:after="100" w:afterAutospacing="1"/>
      <w:jc w:val="center"/>
      <w:textAlignment w:val="center"/>
    </w:pPr>
    <w:rPr>
      <w:rFonts w:hint="eastAsia" w:ascii="宋体" w:hAnsi="宋体" w:cs="Arial Unicode MS"/>
      <w:kern w:val="0"/>
      <w:sz w:val="28"/>
      <w:szCs w:val="28"/>
    </w:rPr>
  </w:style>
  <w:style w:type="paragraph" w:customStyle="1" w:styleId="611">
    <w:name w:val="xl41"/>
    <w:basedOn w:val="1"/>
    <w:qFormat/>
    <w:uiPriority w:val="0"/>
    <w:pPr>
      <w:widowControl/>
      <w:pBdr>
        <w:top w:val="single" w:color="auto" w:sz="4" w:space="0"/>
        <w:bottom w:val="single" w:color="auto" w:sz="8" w:space="0"/>
      </w:pBdr>
      <w:shd w:val="clear" w:color="auto" w:fill="C0C0C0"/>
      <w:spacing w:before="100" w:beforeAutospacing="1" w:after="100" w:afterAutospacing="1"/>
      <w:textAlignment w:val="center"/>
    </w:pPr>
    <w:rPr>
      <w:rFonts w:ascii="Arial Unicode MS" w:hAnsi="Arial Unicode MS" w:eastAsia="Arial Unicode MS" w:cs="Arial Unicode MS"/>
      <w:kern w:val="0"/>
      <w:szCs w:val="24"/>
    </w:rPr>
  </w:style>
  <w:style w:type="paragraph" w:customStyle="1" w:styleId="612">
    <w:name w:val="xl42"/>
    <w:basedOn w:val="1"/>
    <w:qFormat/>
    <w:uiPriority w:val="0"/>
    <w:pPr>
      <w:widowControl/>
      <w:pBdr>
        <w:top w:val="single" w:color="auto" w:sz="4" w:space="0"/>
        <w:bottom w:val="single" w:color="auto" w:sz="8" w:space="0"/>
        <w:right w:val="single" w:color="auto" w:sz="8" w:space="0"/>
      </w:pBdr>
      <w:shd w:val="clear" w:color="auto" w:fill="C0C0C0"/>
      <w:spacing w:before="100" w:beforeAutospacing="1" w:after="100" w:afterAutospacing="1"/>
      <w:textAlignment w:val="center"/>
    </w:pPr>
    <w:rPr>
      <w:rFonts w:ascii="Arial Unicode MS" w:hAnsi="Arial Unicode MS" w:eastAsia="Arial Unicode MS" w:cs="Arial Unicode MS"/>
      <w:kern w:val="0"/>
      <w:szCs w:val="24"/>
    </w:rPr>
  </w:style>
  <w:style w:type="paragraph" w:customStyle="1" w:styleId="613">
    <w:name w:val="xl43"/>
    <w:basedOn w:val="1"/>
    <w:qFormat/>
    <w:uiPriority w:val="0"/>
    <w:pPr>
      <w:widowControl/>
      <w:pBdr>
        <w:top w:val="single" w:color="auto" w:sz="4" w:space="0"/>
        <w:left w:val="single" w:color="auto" w:sz="8" w:space="0"/>
        <w:bottom w:val="single" w:color="auto" w:sz="4" w:space="0"/>
        <w:right w:val="single" w:color="auto" w:sz="4" w:space="0"/>
      </w:pBdr>
      <w:shd w:val="clear" w:color="auto" w:fill="C0C0FF"/>
      <w:spacing w:before="100" w:beforeAutospacing="1" w:after="100" w:afterAutospacing="1"/>
      <w:jc w:val="center"/>
      <w:textAlignment w:val="center"/>
    </w:pPr>
    <w:rPr>
      <w:rFonts w:hint="eastAsia" w:ascii="宋体" w:hAnsi="宋体" w:cs="Arial Unicode MS"/>
      <w:b/>
      <w:bCs/>
      <w:kern w:val="0"/>
      <w:szCs w:val="24"/>
    </w:rPr>
  </w:style>
  <w:style w:type="paragraph" w:customStyle="1" w:styleId="614">
    <w:name w:val="xl44"/>
    <w:basedOn w:val="1"/>
    <w:qFormat/>
    <w:uiPriority w:val="0"/>
    <w:pPr>
      <w:widowControl/>
      <w:pBdr>
        <w:top w:val="single" w:color="auto" w:sz="4" w:space="0"/>
        <w:left w:val="single" w:color="auto" w:sz="8" w:space="0"/>
        <w:bottom w:val="single" w:color="auto" w:sz="4" w:space="0"/>
        <w:right w:val="single" w:color="auto" w:sz="4" w:space="0"/>
      </w:pBdr>
      <w:shd w:val="clear" w:color="auto" w:fill="C0C0FF"/>
      <w:spacing w:before="100" w:beforeAutospacing="1" w:after="100" w:afterAutospacing="1"/>
      <w:jc w:val="center"/>
      <w:textAlignment w:val="center"/>
    </w:pPr>
    <w:rPr>
      <w:rFonts w:ascii="Arial Unicode MS" w:hAnsi="Arial Unicode MS" w:eastAsia="Arial Unicode MS" w:cs="Arial Unicode MS"/>
      <w:b/>
      <w:bCs/>
      <w:kern w:val="0"/>
      <w:szCs w:val="24"/>
    </w:rPr>
  </w:style>
  <w:style w:type="paragraph" w:customStyle="1" w:styleId="615">
    <w:name w:val="xl45"/>
    <w:basedOn w:val="1"/>
    <w:qFormat/>
    <w:uiPriority w:val="0"/>
    <w:pPr>
      <w:widowControl/>
      <w:pBdr>
        <w:top w:val="single" w:color="auto" w:sz="8" w:space="0"/>
        <w:left w:val="single" w:color="auto" w:sz="4" w:space="0"/>
        <w:right w:val="single" w:color="auto" w:sz="4" w:space="0"/>
      </w:pBdr>
      <w:shd w:val="clear" w:color="auto" w:fill="C0C0FF"/>
      <w:spacing w:before="100" w:beforeAutospacing="1" w:after="100" w:afterAutospacing="1"/>
      <w:jc w:val="center"/>
      <w:textAlignment w:val="center"/>
    </w:pPr>
    <w:rPr>
      <w:rFonts w:hint="eastAsia" w:ascii="宋体" w:hAnsi="宋体" w:cs="Arial Unicode MS"/>
      <w:b/>
      <w:bCs/>
      <w:kern w:val="0"/>
      <w:szCs w:val="24"/>
    </w:rPr>
  </w:style>
  <w:style w:type="paragraph" w:customStyle="1" w:styleId="616">
    <w:name w:val="xl46"/>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Cs w:val="24"/>
    </w:rPr>
  </w:style>
  <w:style w:type="paragraph" w:customStyle="1" w:styleId="617">
    <w:name w:val="xl47"/>
    <w:basedOn w:val="1"/>
    <w:qFormat/>
    <w:uiPriority w:val="0"/>
    <w:pPr>
      <w:widowControl/>
      <w:pBdr>
        <w:top w:val="single" w:color="auto" w:sz="4" w:space="0"/>
        <w:left w:val="single" w:color="auto" w:sz="4" w:space="0"/>
        <w:bottom w:val="single" w:color="auto" w:sz="4" w:space="0"/>
      </w:pBdr>
      <w:shd w:val="clear" w:color="auto" w:fill="C0C0FF"/>
      <w:spacing w:before="100" w:beforeAutospacing="1" w:after="100" w:afterAutospacing="1"/>
      <w:jc w:val="center"/>
      <w:textAlignment w:val="center"/>
    </w:pPr>
    <w:rPr>
      <w:rFonts w:hint="eastAsia" w:ascii="宋体" w:hAnsi="宋体" w:cs="Arial Unicode MS"/>
      <w:b/>
      <w:bCs/>
      <w:kern w:val="0"/>
      <w:szCs w:val="24"/>
    </w:rPr>
  </w:style>
  <w:style w:type="paragraph" w:customStyle="1" w:styleId="618">
    <w:name w:val="xl48"/>
    <w:basedOn w:val="1"/>
    <w:qFormat/>
    <w:uiPriority w:val="0"/>
    <w:pPr>
      <w:widowControl/>
      <w:pBdr>
        <w:top w:val="single" w:color="auto" w:sz="4" w:space="0"/>
        <w:bottom w:val="single" w:color="auto" w:sz="4" w:space="0"/>
        <w:right w:val="single" w:color="auto" w:sz="4" w:space="0"/>
      </w:pBdr>
      <w:shd w:val="clear" w:color="auto" w:fill="C0C0FF"/>
      <w:spacing w:before="100" w:beforeAutospacing="1" w:after="100" w:afterAutospacing="1"/>
      <w:jc w:val="center"/>
      <w:textAlignment w:val="center"/>
    </w:pPr>
    <w:rPr>
      <w:rFonts w:hint="eastAsia" w:ascii="宋体" w:hAnsi="宋体" w:cs="Arial Unicode MS"/>
      <w:b/>
      <w:bCs/>
      <w:kern w:val="0"/>
      <w:szCs w:val="24"/>
    </w:rPr>
  </w:style>
  <w:style w:type="paragraph" w:customStyle="1" w:styleId="619">
    <w:name w:val="xl49"/>
    <w:basedOn w:val="1"/>
    <w:qFormat/>
    <w:uiPriority w:val="0"/>
    <w:pPr>
      <w:widowControl/>
      <w:pBdr>
        <w:top w:val="single" w:color="auto" w:sz="4" w:space="0"/>
        <w:left w:val="single" w:color="auto" w:sz="4" w:space="0"/>
        <w:bottom w:val="single" w:color="auto" w:sz="4" w:space="0"/>
        <w:right w:val="single" w:color="auto" w:sz="8" w:space="0"/>
      </w:pBdr>
      <w:shd w:val="clear" w:color="auto" w:fill="C0C0FF"/>
      <w:spacing w:before="100" w:beforeAutospacing="1" w:after="100" w:afterAutospacing="1"/>
      <w:jc w:val="center"/>
      <w:textAlignment w:val="center"/>
    </w:pPr>
    <w:rPr>
      <w:rFonts w:hint="eastAsia" w:ascii="宋体" w:hAnsi="宋体" w:cs="Arial Unicode MS"/>
      <w:b/>
      <w:bCs/>
      <w:kern w:val="0"/>
      <w:szCs w:val="24"/>
    </w:rPr>
  </w:style>
  <w:style w:type="paragraph" w:customStyle="1" w:styleId="620">
    <w:name w:val="xl50"/>
    <w:basedOn w:val="1"/>
    <w:qFormat/>
    <w:uiPriority w:val="0"/>
    <w:pPr>
      <w:widowControl/>
      <w:pBdr>
        <w:top w:val="single" w:color="auto" w:sz="4" w:space="0"/>
        <w:left w:val="single" w:color="auto" w:sz="4" w:space="0"/>
        <w:bottom w:val="single" w:color="auto" w:sz="4" w:space="0"/>
        <w:right w:val="single" w:color="auto" w:sz="8" w:space="0"/>
      </w:pBdr>
      <w:shd w:val="clear" w:color="auto" w:fill="C0C0FF"/>
      <w:spacing w:before="100" w:beforeAutospacing="1" w:after="100" w:afterAutospacing="1"/>
      <w:jc w:val="center"/>
      <w:textAlignment w:val="center"/>
    </w:pPr>
    <w:rPr>
      <w:rFonts w:ascii="Arial Unicode MS" w:hAnsi="Arial Unicode MS" w:eastAsia="Arial Unicode MS" w:cs="Arial Unicode MS"/>
      <w:b/>
      <w:bCs/>
      <w:kern w:val="0"/>
      <w:szCs w:val="24"/>
    </w:rPr>
  </w:style>
  <w:style w:type="paragraph" w:customStyle="1" w:styleId="621">
    <w:name w:val="xl51"/>
    <w:basedOn w:val="1"/>
    <w:qFormat/>
    <w:uiPriority w:val="0"/>
    <w:pPr>
      <w:widowControl/>
      <w:pBdr>
        <w:top w:val="single" w:color="auto" w:sz="4" w:space="0"/>
        <w:left w:val="single" w:color="auto" w:sz="8" w:space="0"/>
        <w:bottom w:val="single" w:color="auto" w:sz="4" w:space="0"/>
      </w:pBdr>
      <w:shd w:val="clear" w:color="auto" w:fill="C0C0FF"/>
      <w:spacing w:before="100" w:beforeAutospacing="1" w:after="100" w:afterAutospacing="1"/>
      <w:jc w:val="center"/>
    </w:pPr>
    <w:rPr>
      <w:rFonts w:hint="eastAsia" w:ascii="宋体" w:hAnsi="宋体" w:cs="Arial Unicode MS"/>
      <w:kern w:val="0"/>
      <w:szCs w:val="24"/>
    </w:rPr>
  </w:style>
  <w:style w:type="paragraph" w:customStyle="1" w:styleId="622">
    <w:name w:val="xl52"/>
    <w:basedOn w:val="1"/>
    <w:qFormat/>
    <w:uiPriority w:val="0"/>
    <w:pPr>
      <w:widowControl/>
      <w:pBdr>
        <w:top w:val="single" w:color="auto" w:sz="4" w:space="0"/>
        <w:left w:val="single" w:color="auto" w:sz="4" w:space="0"/>
        <w:bottom w:val="single" w:color="auto" w:sz="4" w:space="0"/>
      </w:pBdr>
      <w:shd w:val="clear" w:color="auto" w:fill="C0C0FF"/>
      <w:spacing w:before="100" w:beforeAutospacing="1" w:after="100" w:afterAutospacing="1"/>
      <w:jc w:val="center"/>
    </w:pPr>
    <w:rPr>
      <w:rFonts w:hint="eastAsia" w:ascii="宋体" w:hAnsi="宋体" w:cs="Arial Unicode MS"/>
      <w:kern w:val="0"/>
      <w:szCs w:val="24"/>
    </w:rPr>
  </w:style>
  <w:style w:type="paragraph" w:customStyle="1" w:styleId="623">
    <w:name w:val="xl53"/>
    <w:basedOn w:val="1"/>
    <w:qFormat/>
    <w:uiPriority w:val="0"/>
    <w:pPr>
      <w:widowControl/>
      <w:pBdr>
        <w:top w:val="single" w:color="auto" w:sz="4" w:space="0"/>
        <w:bottom w:val="single" w:color="auto" w:sz="4" w:space="0"/>
        <w:right w:val="single" w:color="auto" w:sz="8" w:space="0"/>
      </w:pBdr>
      <w:spacing w:before="100" w:beforeAutospacing="1" w:after="100" w:afterAutospacing="1"/>
      <w:jc w:val="center"/>
    </w:pPr>
    <w:rPr>
      <w:rFonts w:ascii="Arial Unicode MS" w:hAnsi="Arial Unicode MS" w:eastAsia="Arial Unicode MS" w:cs="Arial Unicode MS"/>
      <w:kern w:val="0"/>
      <w:szCs w:val="24"/>
    </w:rPr>
  </w:style>
  <w:style w:type="paragraph" w:customStyle="1" w:styleId="624">
    <w:name w:val="正文表格"/>
    <w:basedOn w:val="1"/>
    <w:next w:val="1"/>
    <w:link w:val="2118"/>
    <w:qFormat/>
    <w:uiPriority w:val="0"/>
    <w:rPr>
      <w:rFonts w:ascii="Times New Roman" w:hAnsi="Times New Roman" w:eastAsia="楷体_GB2312" w:cs="Times New Roman"/>
      <w:szCs w:val="24"/>
    </w:rPr>
  </w:style>
  <w:style w:type="character" w:customStyle="1" w:styleId="625">
    <w:name w:val="Bold for text tables"/>
    <w:qFormat/>
    <w:uiPriority w:val="0"/>
    <w:rPr>
      <w:rFonts w:ascii="Nortel Networks Primary" w:hAnsi="Nortel Networks Primary"/>
      <w:b/>
      <w:sz w:val="12"/>
    </w:rPr>
  </w:style>
  <w:style w:type="character" w:customStyle="1" w:styleId="626">
    <w:name w:val="无间隔 字符"/>
    <w:link w:val="585"/>
    <w:qFormat/>
    <w:uiPriority w:val="0"/>
    <w:rPr>
      <w:rFonts w:ascii="Calibri" w:hAnsi="Calibri" w:eastAsia="宋体" w:cs="Times New Roman"/>
    </w:rPr>
  </w:style>
  <w:style w:type="character" w:customStyle="1" w:styleId="627">
    <w:name w:val="Char Char11"/>
    <w:qFormat/>
    <w:uiPriority w:val="0"/>
    <w:rPr>
      <w:rFonts w:ascii="Times New Roman" w:hAnsi="Times New Roman"/>
      <w:b/>
      <w:kern w:val="44"/>
      <w:sz w:val="32"/>
    </w:rPr>
  </w:style>
  <w:style w:type="character" w:customStyle="1" w:styleId="628">
    <w:name w:val="Char Char9"/>
    <w:qFormat/>
    <w:uiPriority w:val="0"/>
    <w:rPr>
      <w:rFonts w:ascii="Times New Roman" w:hAnsi="Times New Roman"/>
      <w:b/>
      <w:kern w:val="2"/>
      <w:sz w:val="28"/>
    </w:rPr>
  </w:style>
  <w:style w:type="character" w:customStyle="1" w:styleId="629">
    <w:name w:val="h Char"/>
    <w:qFormat/>
    <w:uiPriority w:val="0"/>
    <w:rPr>
      <w:sz w:val="18"/>
      <w:szCs w:val="18"/>
    </w:rPr>
  </w:style>
  <w:style w:type="character" w:customStyle="1" w:styleId="630">
    <w:name w:val="引用文档列表 Char"/>
    <w:link w:val="510"/>
    <w:qFormat/>
    <w:uiPriority w:val="0"/>
    <w:rPr>
      <w:rFonts w:ascii="Times New Roman" w:hAnsi="Times New Roman" w:eastAsia="宋体" w:cs="Times New Roman"/>
      <w:sz w:val="24"/>
      <w:szCs w:val="24"/>
    </w:rPr>
  </w:style>
  <w:style w:type="paragraph" w:customStyle="1" w:styleId="631">
    <w:name w:val="样式 正文（首行缩进） + (西文) Tahoma 首行缩进:  2 字符"/>
    <w:basedOn w:val="1"/>
    <w:qFormat/>
    <w:uiPriority w:val="0"/>
    <w:rPr>
      <w:rFonts w:ascii="Tahoma" w:hAnsi="Tahoma" w:cs="宋体"/>
      <w:szCs w:val="20"/>
    </w:rPr>
  </w:style>
  <w:style w:type="paragraph" w:customStyle="1" w:styleId="632">
    <w:name w:val="列项——（一级）"/>
    <w:qFormat/>
    <w:uiPriority w:val="0"/>
    <w:pPr>
      <w:widowControl w:val="0"/>
      <w:numPr>
        <w:ilvl w:val="0"/>
        <w:numId w:val="44"/>
      </w:numPr>
      <w:jc w:val="both"/>
    </w:pPr>
    <w:rPr>
      <w:rFonts w:ascii="宋体" w:hAnsi="Times New Roman" w:eastAsia="宋体" w:cs="Times New Roman"/>
      <w:kern w:val="0"/>
      <w:sz w:val="21"/>
      <w:szCs w:val="20"/>
      <w:lang w:val="en-US" w:eastAsia="zh-CN" w:bidi="ar-SA"/>
    </w:rPr>
  </w:style>
  <w:style w:type="paragraph" w:customStyle="1" w:styleId="633">
    <w:name w:val="可研文内表"/>
    <w:basedOn w:val="9"/>
    <w:qFormat/>
    <w:uiPriority w:val="0"/>
    <w:pPr>
      <w:keepNext w:val="0"/>
      <w:keepLines w:val="0"/>
      <w:tabs>
        <w:tab w:val="left" w:pos="360"/>
        <w:tab w:val="left" w:pos="574"/>
        <w:tab w:val="left" w:pos="1008"/>
      </w:tabs>
      <w:spacing w:before="0" w:after="0" w:line="240" w:lineRule="auto"/>
      <w:ind w:hanging="200" w:hangingChars="200"/>
      <w:jc w:val="center"/>
      <w:outlineLvl w:val="9"/>
    </w:pPr>
    <w:rPr>
      <w:rFonts w:ascii="黑体" w:hAnsi="宋体" w:eastAsia="黑体" w:cs="Times New Roman"/>
      <w:b w:val="0"/>
      <w:szCs w:val="24"/>
    </w:rPr>
  </w:style>
  <w:style w:type="character" w:customStyle="1" w:styleId="634">
    <w:name w:val="txt"/>
    <w:basedOn w:val="134"/>
    <w:qFormat/>
    <w:uiPriority w:val="0"/>
  </w:style>
  <w:style w:type="paragraph" w:customStyle="1" w:styleId="635">
    <w:name w:val="Bullets - 1st level"/>
    <w:basedOn w:val="1"/>
    <w:qFormat/>
    <w:uiPriority w:val="0"/>
    <w:pPr>
      <w:widowControl/>
      <w:numPr>
        <w:ilvl w:val="0"/>
        <w:numId w:val="45"/>
      </w:numPr>
      <w:spacing w:after="120"/>
    </w:pPr>
    <w:rPr>
      <w:rFonts w:ascii="Times" w:hAnsi="Times" w:cs="Times New Roman"/>
      <w:kern w:val="0"/>
      <w:sz w:val="22"/>
      <w:szCs w:val="20"/>
      <w:lang w:eastAsia="en-US"/>
    </w:rPr>
  </w:style>
  <w:style w:type="character" w:customStyle="1" w:styleId="636">
    <w:name w:val="Char5 Char Char"/>
    <w:qFormat/>
    <w:uiPriority w:val="0"/>
    <w:rPr>
      <w:rFonts w:ascii="Arial" w:hAnsi="Arial" w:eastAsia="宋体" w:cs="Arial"/>
      <w:b/>
      <w:bCs/>
      <w:sz w:val="32"/>
      <w:szCs w:val="32"/>
      <w:lang w:val="en-US" w:eastAsia="zh-CN" w:bidi="ar-SA"/>
    </w:rPr>
  </w:style>
  <w:style w:type="character" w:customStyle="1" w:styleId="637">
    <w:name w:val="Char Char15"/>
    <w:qFormat/>
    <w:uiPriority w:val="0"/>
    <w:rPr>
      <w:rFonts w:ascii="Arial" w:hAnsi="Arial" w:eastAsia="黑体" w:cs="Arial"/>
      <w:b/>
      <w:bCs/>
      <w:sz w:val="28"/>
      <w:szCs w:val="28"/>
      <w:lang w:val="en-US" w:eastAsia="zh-CN" w:bidi="ar-SA"/>
    </w:rPr>
  </w:style>
  <w:style w:type="paragraph" w:customStyle="1" w:styleId="638">
    <w:name w:val="Char1 Char Char Char Char Char Char"/>
    <w:basedOn w:val="1"/>
    <w:semiHidden/>
    <w:qFormat/>
    <w:uiPriority w:val="0"/>
    <w:rPr>
      <w:rFonts w:ascii="Tahoma" w:hAnsi="Tahoma" w:cs="Times New Roman"/>
      <w:szCs w:val="20"/>
    </w:rPr>
  </w:style>
  <w:style w:type="character" w:customStyle="1" w:styleId="639">
    <w:name w:val="页脚，DHCC公司页脚 Char"/>
    <w:qFormat/>
    <w:uiPriority w:val="0"/>
    <w:rPr>
      <w:rFonts w:ascii="Arial" w:hAnsi="Arial" w:eastAsia="宋体" w:cs="Arial"/>
      <w:sz w:val="18"/>
      <w:szCs w:val="18"/>
      <w:lang w:val="en-US" w:eastAsia="zh-CN" w:bidi="ar-SA"/>
    </w:rPr>
  </w:style>
  <w:style w:type="paragraph" w:customStyle="1" w:styleId="640">
    <w:name w:val="样式 DHCC 公司正文首行缩进:  2 字符"/>
    <w:basedOn w:val="1"/>
    <w:qFormat/>
    <w:uiPriority w:val="0"/>
    <w:pPr>
      <w:ind w:firstLine="420"/>
    </w:pPr>
    <w:rPr>
      <w:rFonts w:ascii="Arial" w:hAnsi="Arial" w:cs="Times New Roman"/>
      <w:kern w:val="0"/>
      <w:szCs w:val="20"/>
    </w:rPr>
  </w:style>
  <w:style w:type="paragraph" w:customStyle="1" w:styleId="641">
    <w:name w:val="分类正文"/>
    <w:basedOn w:val="1"/>
    <w:qFormat/>
    <w:uiPriority w:val="0"/>
    <w:pPr>
      <w:tabs>
        <w:tab w:val="left" w:pos="425"/>
      </w:tabs>
      <w:ind w:left="425" w:hanging="425"/>
    </w:pPr>
    <w:rPr>
      <w:rFonts w:ascii="Tahoma" w:hAnsi="Tahoma" w:cs="Arial"/>
      <w:kern w:val="0"/>
      <w:szCs w:val="20"/>
    </w:rPr>
  </w:style>
  <w:style w:type="paragraph" w:customStyle="1" w:styleId="642">
    <w:name w:val="18"/>
    <w:basedOn w:val="1"/>
    <w:next w:val="37"/>
    <w:qFormat/>
    <w:uiPriority w:val="0"/>
    <w:pPr>
      <w:spacing w:after="120"/>
      <w:ind w:left="905" w:right="240" w:firstLine="420"/>
    </w:pPr>
    <w:rPr>
      <w:rFonts w:ascii="Tahoma" w:hAnsi="Tahoma" w:cs="Arial"/>
      <w:kern w:val="0"/>
      <w:szCs w:val="20"/>
    </w:rPr>
  </w:style>
  <w:style w:type="paragraph" w:customStyle="1" w:styleId="643">
    <w:name w:val="样式 文档正文 + 小四 左 行距: 1.5 倍行距"/>
    <w:basedOn w:val="1"/>
    <w:qFormat/>
    <w:uiPriority w:val="0"/>
    <w:pPr>
      <w:adjustRightInd w:val="0"/>
      <w:ind w:firstLine="567"/>
    </w:pPr>
    <w:rPr>
      <w:rFonts w:hint="eastAsia" w:ascii="仿宋_GB2312" w:hAnsi="Arial" w:eastAsia="仿宋_GB2312" w:cs="Arial"/>
      <w:kern w:val="0"/>
      <w:szCs w:val="20"/>
    </w:rPr>
  </w:style>
  <w:style w:type="paragraph" w:customStyle="1" w:styleId="644">
    <w:name w:val="样式 文档正文 + 小四 行距: 1.5 倍行距1"/>
    <w:basedOn w:val="193"/>
    <w:qFormat/>
    <w:uiPriority w:val="0"/>
    <w:pPr>
      <w:textAlignment w:val="auto"/>
    </w:pPr>
    <w:rPr>
      <w:rFonts w:hint="eastAsia" w:ascii="仿宋_GB2312" w:hAnsi="Arial" w:eastAsia="仿宋_GB2312" w:cs="Arial"/>
      <w:szCs w:val="20"/>
    </w:rPr>
  </w:style>
  <w:style w:type="paragraph" w:customStyle="1" w:styleId="645">
    <w:name w:val="Heading 1 Spec"/>
    <w:basedOn w:val="1"/>
    <w:qFormat/>
    <w:uiPriority w:val="0"/>
    <w:pPr>
      <w:widowControl/>
      <w:tabs>
        <w:tab w:val="left" w:pos="0"/>
      </w:tabs>
      <w:spacing w:after="180"/>
      <w:ind w:hanging="360"/>
    </w:pPr>
    <w:rPr>
      <w:rFonts w:ascii="Arial" w:hAnsi="Arial" w:eastAsia="PMingLiU" w:cs="Arial"/>
      <w:b/>
      <w:kern w:val="0"/>
      <w:szCs w:val="20"/>
      <w:lang w:eastAsia="zh-TW"/>
    </w:rPr>
  </w:style>
  <w:style w:type="paragraph" w:customStyle="1" w:styleId="646">
    <w:name w:val="Heading 2 Spec"/>
    <w:basedOn w:val="1"/>
    <w:qFormat/>
    <w:uiPriority w:val="0"/>
    <w:pPr>
      <w:widowControl/>
      <w:tabs>
        <w:tab w:val="left" w:pos="540"/>
        <w:tab w:val="left" w:pos="720"/>
      </w:tabs>
      <w:spacing w:after="180"/>
      <w:ind w:left="216" w:hanging="216"/>
    </w:pPr>
    <w:rPr>
      <w:rFonts w:ascii="Arial" w:hAnsi="Arial" w:eastAsia="PMingLiU" w:cs="Arial"/>
      <w:b/>
      <w:i/>
      <w:kern w:val="0"/>
      <w:sz w:val="22"/>
      <w:szCs w:val="20"/>
      <w:lang w:eastAsia="zh-TW"/>
    </w:rPr>
  </w:style>
  <w:style w:type="paragraph" w:customStyle="1" w:styleId="647">
    <w:name w:val="Heading 3 Spec"/>
    <w:basedOn w:val="1"/>
    <w:qFormat/>
    <w:uiPriority w:val="0"/>
    <w:pPr>
      <w:widowControl/>
      <w:tabs>
        <w:tab w:val="left" w:pos="1080"/>
      </w:tabs>
      <w:spacing w:after="180"/>
      <w:ind w:left="1080" w:hanging="720"/>
    </w:pPr>
    <w:rPr>
      <w:rFonts w:ascii="Arial" w:hAnsi="Arial" w:eastAsia="PMingLiU" w:cs="Arial"/>
      <w:i/>
      <w:kern w:val="0"/>
      <w:sz w:val="20"/>
      <w:szCs w:val="20"/>
      <w:lang w:eastAsia="zh-TW"/>
    </w:rPr>
  </w:style>
  <w:style w:type="paragraph" w:customStyle="1" w:styleId="648">
    <w:name w:val="Number 3"/>
    <w:basedOn w:val="1"/>
    <w:qFormat/>
    <w:uiPriority w:val="0"/>
    <w:pPr>
      <w:widowControl/>
      <w:tabs>
        <w:tab w:val="left" w:pos="1080"/>
      </w:tabs>
      <w:spacing w:after="180"/>
      <w:ind w:left="1080" w:hanging="360"/>
    </w:pPr>
    <w:rPr>
      <w:rFonts w:ascii="Arial" w:hAnsi="Arial" w:eastAsia="PMingLiU" w:cs="Arial"/>
      <w:kern w:val="0"/>
      <w:sz w:val="20"/>
      <w:szCs w:val="20"/>
      <w:lang w:eastAsia="zh-TW"/>
    </w:rPr>
  </w:style>
  <w:style w:type="paragraph" w:customStyle="1" w:styleId="649">
    <w:name w:val="BOC正文"/>
    <w:basedOn w:val="1"/>
    <w:qFormat/>
    <w:uiPriority w:val="0"/>
    <w:pPr>
      <w:tabs>
        <w:tab w:val="left" w:pos="360"/>
      </w:tabs>
      <w:snapToGrid w:val="0"/>
      <w:spacing w:before="120" w:line="360" w:lineRule="atLeast"/>
      <w:ind w:left="245" w:hanging="245"/>
    </w:pPr>
    <w:rPr>
      <w:rFonts w:ascii="Arial" w:hAnsi="Arial" w:cs="Arial"/>
      <w:kern w:val="0"/>
      <w:szCs w:val="20"/>
    </w:rPr>
  </w:style>
  <w:style w:type="paragraph" w:customStyle="1" w:styleId="650">
    <w:name w:val="附录标题1"/>
    <w:basedOn w:val="5"/>
    <w:next w:val="37"/>
    <w:qFormat/>
    <w:uiPriority w:val="0"/>
    <w:pPr>
      <w:pageBreakBefore/>
      <w:pBdr>
        <w:bottom w:val="single" w:color="C0C0C0" w:sz="18" w:space="1"/>
      </w:pBdr>
      <w:tabs>
        <w:tab w:val="left" w:pos="360"/>
        <w:tab w:val="left" w:pos="432"/>
        <w:tab w:val="left" w:pos="720"/>
      </w:tabs>
      <w:spacing w:before="340" w:after="330" w:line="240" w:lineRule="auto"/>
      <w:ind w:left="1275" w:right="48" w:hanging="360" w:hangingChars="200"/>
    </w:pPr>
    <w:rPr>
      <w:rFonts w:hint="eastAsia" w:ascii="宋体" w:hAnsi="Garamond" w:cs="Arial"/>
      <w:bCs w:val="0"/>
      <w:color w:val="000000"/>
      <w:sz w:val="36"/>
      <w:szCs w:val="20"/>
    </w:rPr>
  </w:style>
  <w:style w:type="paragraph" w:customStyle="1" w:styleId="651">
    <w:name w:val="Bullet 3"/>
    <w:basedOn w:val="1"/>
    <w:qFormat/>
    <w:uiPriority w:val="0"/>
    <w:pPr>
      <w:widowControl/>
      <w:tabs>
        <w:tab w:val="left" w:pos="1680"/>
      </w:tabs>
      <w:spacing w:before="120" w:after="72"/>
      <w:ind w:left="1680" w:hanging="420"/>
    </w:pPr>
    <w:rPr>
      <w:rFonts w:hint="eastAsia" w:ascii="宋体" w:hAnsi="宋体" w:cs="Arial"/>
      <w:b/>
      <w:bCs/>
      <w:kern w:val="0"/>
      <w:sz w:val="22"/>
      <w:szCs w:val="20"/>
    </w:rPr>
  </w:style>
  <w:style w:type="paragraph" w:customStyle="1" w:styleId="652">
    <w:name w:val="图片"/>
    <w:basedOn w:val="37"/>
    <w:qFormat/>
    <w:uiPriority w:val="0"/>
  </w:style>
  <w:style w:type="paragraph" w:customStyle="1" w:styleId="653">
    <w:name w:val="MyBullet1"/>
    <w:basedOn w:val="26"/>
    <w:qFormat/>
    <w:uiPriority w:val="0"/>
    <w:pPr>
      <w:numPr>
        <w:ilvl w:val="0"/>
        <w:numId w:val="0"/>
      </w:numPr>
      <w:spacing w:line="240" w:lineRule="auto"/>
      <w:ind w:left="780" w:hanging="360"/>
    </w:pPr>
    <w:rPr>
      <w:rFonts w:ascii="Arial" w:hAnsi="Arial" w:cs="Arial"/>
      <w:b/>
      <w:kern w:val="0"/>
      <w:szCs w:val="20"/>
      <w:lang w:eastAsia="zh-TW"/>
    </w:rPr>
  </w:style>
  <w:style w:type="paragraph" w:customStyle="1" w:styleId="654">
    <w:name w:val="MyBullet3"/>
    <w:basedOn w:val="1"/>
    <w:qFormat/>
    <w:uiPriority w:val="0"/>
    <w:pPr>
      <w:widowControl/>
      <w:tabs>
        <w:tab w:val="left" w:pos="360"/>
      </w:tabs>
      <w:overflowPunct w:val="0"/>
      <w:autoSpaceDE w:val="0"/>
      <w:autoSpaceDN w:val="0"/>
      <w:adjustRightInd w:val="0"/>
      <w:ind w:left="360" w:hanging="360"/>
    </w:pPr>
    <w:rPr>
      <w:rFonts w:hint="eastAsia" w:ascii="宋体" w:hAnsi="Arial" w:cs="Arial"/>
      <w:kern w:val="0"/>
      <w:szCs w:val="20"/>
    </w:rPr>
  </w:style>
  <w:style w:type="paragraph" w:customStyle="1" w:styleId="655">
    <w:name w:val="Head 33"/>
    <w:basedOn w:val="7"/>
    <w:qFormat/>
    <w:uiPriority w:val="0"/>
    <w:pPr>
      <w:keepNext w:val="0"/>
      <w:keepLines w:val="0"/>
      <w:widowControl/>
      <w:tabs>
        <w:tab w:val="left" w:pos="360"/>
      </w:tabs>
      <w:kinsoku w:val="0"/>
      <w:wordWrap w:val="0"/>
      <w:overflowPunct w:val="0"/>
      <w:autoSpaceDE w:val="0"/>
      <w:autoSpaceDN w:val="0"/>
      <w:adjustRightInd w:val="0"/>
      <w:spacing w:before="360" w:after="180" w:line="240" w:lineRule="auto"/>
      <w:ind w:left="360" w:hanging="360" w:hangingChars="200"/>
    </w:pPr>
    <w:rPr>
      <w:rFonts w:ascii="Garamond" w:hAnsi="Garamond" w:eastAsia="黑体" w:cs="Arial"/>
      <w:bCs w:val="0"/>
      <w:kern w:val="0"/>
      <w:sz w:val="28"/>
      <w:szCs w:val="20"/>
    </w:rPr>
  </w:style>
  <w:style w:type="paragraph" w:customStyle="1" w:styleId="656">
    <w:name w:val="Num Continue"/>
    <w:basedOn w:val="1"/>
    <w:qFormat/>
    <w:uiPriority w:val="0"/>
    <w:pPr>
      <w:ind w:firstLine="420"/>
    </w:pPr>
    <w:rPr>
      <w:rFonts w:ascii="Arial" w:hAnsi="Arial" w:cs="Arial"/>
      <w:kern w:val="0"/>
      <w:szCs w:val="24"/>
    </w:rPr>
  </w:style>
  <w:style w:type="paragraph" w:customStyle="1" w:styleId="657">
    <w:name w:val="Standard_L1"/>
    <w:basedOn w:val="1"/>
    <w:next w:val="656"/>
    <w:qFormat/>
    <w:uiPriority w:val="0"/>
    <w:pPr>
      <w:widowControl/>
      <w:tabs>
        <w:tab w:val="left" w:pos="900"/>
      </w:tabs>
      <w:spacing w:after="240"/>
      <w:ind w:left="900" w:hanging="420"/>
      <w:outlineLvl w:val="0"/>
    </w:pPr>
    <w:rPr>
      <w:rFonts w:ascii="Arial" w:hAnsi="Arial" w:eastAsia="PMingLiU" w:cs="Arial"/>
      <w:kern w:val="0"/>
      <w:sz w:val="22"/>
      <w:szCs w:val="20"/>
      <w:lang w:eastAsia="zh-TW"/>
    </w:rPr>
  </w:style>
  <w:style w:type="paragraph" w:customStyle="1" w:styleId="658">
    <w:name w:val="Standard_L2"/>
    <w:basedOn w:val="657"/>
    <w:next w:val="656"/>
    <w:qFormat/>
    <w:uiPriority w:val="0"/>
    <w:pPr>
      <w:tabs>
        <w:tab w:val="left" w:pos="360"/>
        <w:tab w:val="left" w:pos="720"/>
        <w:tab w:val="left" w:pos="1260"/>
        <w:tab w:val="left" w:pos="1440"/>
        <w:tab w:val="clear" w:pos="900"/>
      </w:tabs>
      <w:ind w:left="720" w:hanging="720"/>
      <w:outlineLvl w:val="1"/>
    </w:pPr>
  </w:style>
  <w:style w:type="paragraph" w:customStyle="1" w:styleId="659">
    <w:name w:val="Standard_L3"/>
    <w:basedOn w:val="658"/>
    <w:next w:val="656"/>
    <w:qFormat/>
    <w:uiPriority w:val="0"/>
    <w:pPr>
      <w:tabs>
        <w:tab w:val="left" w:pos="900"/>
        <w:tab w:val="left" w:pos="1680"/>
        <w:tab w:val="left" w:pos="2160"/>
        <w:tab w:val="left" w:pos="2880"/>
        <w:tab w:val="clear" w:pos="360"/>
      </w:tabs>
      <w:outlineLvl w:val="2"/>
    </w:pPr>
  </w:style>
  <w:style w:type="paragraph" w:customStyle="1" w:styleId="660">
    <w:name w:val="Standard_L4"/>
    <w:basedOn w:val="659"/>
    <w:next w:val="656"/>
    <w:qFormat/>
    <w:uiPriority w:val="0"/>
    <w:pPr>
      <w:tabs>
        <w:tab w:val="left" w:pos="2100"/>
        <w:tab w:val="clear" w:pos="720"/>
      </w:tabs>
      <w:outlineLvl w:val="3"/>
    </w:pPr>
  </w:style>
  <w:style w:type="paragraph" w:customStyle="1" w:styleId="661">
    <w:name w:val="Standard_L5"/>
    <w:basedOn w:val="660"/>
    <w:next w:val="656"/>
    <w:qFormat/>
    <w:uiPriority w:val="0"/>
    <w:pPr>
      <w:tabs>
        <w:tab w:val="left" w:pos="2520"/>
        <w:tab w:val="left" w:pos="3600"/>
        <w:tab w:val="left" w:pos="4176"/>
        <w:tab w:val="clear" w:pos="900"/>
      </w:tabs>
      <w:ind w:left="0" w:firstLine="0"/>
      <w:outlineLvl w:val="4"/>
    </w:pPr>
  </w:style>
  <w:style w:type="paragraph" w:customStyle="1" w:styleId="662">
    <w:name w:val="Standard_L6"/>
    <w:basedOn w:val="661"/>
    <w:next w:val="656"/>
    <w:qFormat/>
    <w:uiPriority w:val="0"/>
    <w:pPr>
      <w:tabs>
        <w:tab w:val="left" w:pos="2940"/>
        <w:tab w:val="left" w:pos="4320"/>
        <w:tab w:val="left" w:pos="4560"/>
        <w:tab w:val="left" w:pos="4752"/>
        <w:tab w:val="clear" w:pos="1260"/>
        <w:tab w:val="clear" w:pos="4176"/>
      </w:tabs>
      <w:outlineLvl w:val="5"/>
    </w:pPr>
  </w:style>
  <w:style w:type="paragraph" w:customStyle="1" w:styleId="663">
    <w:name w:val="Standard_L7"/>
    <w:basedOn w:val="662"/>
    <w:next w:val="656"/>
    <w:qFormat/>
    <w:uiPriority w:val="0"/>
    <w:pPr>
      <w:tabs>
        <w:tab w:val="left" w:pos="3360"/>
        <w:tab w:val="left" w:pos="5040"/>
        <w:tab w:val="left" w:pos="5136"/>
        <w:tab w:val="left" w:pos="5400"/>
        <w:tab w:val="clear" w:pos="1440"/>
        <w:tab w:val="clear" w:pos="4752"/>
      </w:tabs>
      <w:outlineLvl w:val="6"/>
    </w:pPr>
  </w:style>
  <w:style w:type="paragraph" w:customStyle="1" w:styleId="664">
    <w:name w:val="Standard_L8"/>
    <w:basedOn w:val="663"/>
    <w:next w:val="656"/>
    <w:qFormat/>
    <w:uiPriority w:val="0"/>
    <w:pPr>
      <w:tabs>
        <w:tab w:val="left" w:pos="3780"/>
        <w:tab w:val="left" w:pos="5760"/>
        <w:tab w:val="left" w:pos="5856"/>
        <w:tab w:val="left" w:pos="5976"/>
        <w:tab w:val="clear" w:pos="1680"/>
        <w:tab w:val="clear" w:pos="5400"/>
      </w:tabs>
      <w:outlineLvl w:val="7"/>
    </w:pPr>
  </w:style>
  <w:style w:type="paragraph" w:customStyle="1" w:styleId="665">
    <w:name w:val="SSA 1"/>
    <w:basedOn w:val="1"/>
    <w:qFormat/>
    <w:uiPriority w:val="0"/>
    <w:pPr>
      <w:widowControl/>
      <w:tabs>
        <w:tab w:val="left" w:pos="6432"/>
      </w:tabs>
      <w:ind w:firstLine="420"/>
    </w:pPr>
    <w:rPr>
      <w:rFonts w:ascii="Arial" w:hAnsi="Arial" w:eastAsia="PMingLiU" w:cs="Arial"/>
      <w:b/>
      <w:kern w:val="0"/>
      <w:sz w:val="19"/>
      <w:szCs w:val="20"/>
      <w:u w:val="single"/>
      <w:lang w:eastAsia="zh-TW"/>
    </w:rPr>
  </w:style>
  <w:style w:type="paragraph" w:customStyle="1" w:styleId="666">
    <w:name w:val="Bullet1"/>
    <w:basedOn w:val="1"/>
    <w:qFormat/>
    <w:uiPriority w:val="0"/>
    <w:pPr>
      <w:widowControl/>
      <w:spacing w:after="20"/>
      <w:ind w:left="-300" w:firstLine="420"/>
    </w:pPr>
    <w:rPr>
      <w:rFonts w:ascii="Verdana" w:hAnsi="Verdana" w:cs="Arial"/>
      <w:kern w:val="0"/>
      <w:sz w:val="16"/>
      <w:szCs w:val="16"/>
    </w:rPr>
  </w:style>
  <w:style w:type="paragraph" w:customStyle="1" w:styleId="667">
    <w:name w:val="Bullet"/>
    <w:basedOn w:val="1"/>
    <w:qFormat/>
    <w:uiPriority w:val="0"/>
    <w:pPr>
      <w:widowControl/>
      <w:tabs>
        <w:tab w:val="left" w:pos="7656"/>
      </w:tabs>
      <w:ind w:firstLine="420"/>
    </w:pPr>
    <w:rPr>
      <w:rFonts w:ascii="Arial" w:hAnsi="Arial" w:cs="Arial"/>
      <w:kern w:val="0"/>
      <w:sz w:val="20"/>
      <w:szCs w:val="20"/>
      <w:lang w:val="en-GB" w:eastAsia="en-US"/>
    </w:rPr>
  </w:style>
  <w:style w:type="paragraph" w:customStyle="1" w:styleId="668">
    <w:name w:val="BOC bullet"/>
    <w:basedOn w:val="1"/>
    <w:qFormat/>
    <w:uiPriority w:val="0"/>
    <w:pPr>
      <w:tabs>
        <w:tab w:val="left" w:pos="1349"/>
      </w:tabs>
      <w:snapToGrid w:val="0"/>
      <w:spacing w:before="120" w:line="400" w:lineRule="atLeast"/>
      <w:ind w:left="1349" w:hanging="567"/>
    </w:pPr>
    <w:rPr>
      <w:rFonts w:ascii="Arial" w:hAnsi="Arial" w:cs="Arial"/>
      <w:color w:val="000000"/>
      <w:kern w:val="0"/>
      <w:sz w:val="22"/>
      <w:szCs w:val="20"/>
    </w:rPr>
  </w:style>
  <w:style w:type="paragraph" w:customStyle="1" w:styleId="669">
    <w:name w:val="Bodytext"/>
    <w:basedOn w:val="1"/>
    <w:qFormat/>
    <w:uiPriority w:val="0"/>
    <w:pPr>
      <w:widowControl/>
      <w:adjustRightInd w:val="0"/>
      <w:spacing w:before="120" w:after="120"/>
      <w:ind w:left="851"/>
    </w:pPr>
    <w:rPr>
      <w:rFonts w:ascii="Arial" w:hAnsi="Arial" w:eastAsia="PMingLiU" w:cs="Arial"/>
      <w:kern w:val="0"/>
      <w:szCs w:val="20"/>
      <w:lang w:val="en-GB" w:eastAsia="zh-TW"/>
    </w:rPr>
  </w:style>
  <w:style w:type="paragraph" w:customStyle="1" w:styleId="670">
    <w:name w:val="MyListNumber"/>
    <w:basedOn w:val="42"/>
    <w:qFormat/>
    <w:uiPriority w:val="0"/>
    <w:pPr>
      <w:widowControl/>
      <w:numPr>
        <w:numId w:val="0"/>
      </w:numPr>
      <w:tabs>
        <w:tab w:val="left" w:pos="1200"/>
      </w:tabs>
      <w:overflowPunct w:val="0"/>
      <w:autoSpaceDE w:val="0"/>
      <w:autoSpaceDN w:val="0"/>
      <w:adjustRightInd w:val="0"/>
      <w:ind w:left="1200" w:hanging="360" w:hangingChars="200"/>
    </w:pPr>
    <w:rPr>
      <w:rFonts w:ascii="Arial" w:hAnsi="Arial" w:cs="Arial"/>
      <w:kern w:val="0"/>
    </w:rPr>
  </w:style>
  <w:style w:type="paragraph" w:customStyle="1" w:styleId="671">
    <w:name w:val="Response"/>
    <w:basedOn w:val="1"/>
    <w:next w:val="1"/>
    <w:qFormat/>
    <w:uiPriority w:val="0"/>
    <w:pPr>
      <w:tabs>
        <w:tab w:val="left" w:pos="924"/>
      </w:tabs>
      <w:spacing w:before="120" w:after="120"/>
      <w:ind w:left="924" w:hanging="420"/>
    </w:pPr>
    <w:rPr>
      <w:rFonts w:hint="eastAsia" w:ascii="宋体" w:hAnsi="宋体" w:cs="Arial"/>
      <w:i/>
      <w:color w:val="0000FF"/>
      <w:spacing w:val="6"/>
      <w:kern w:val="0"/>
      <w:szCs w:val="24"/>
      <w:u w:val="single"/>
    </w:rPr>
  </w:style>
  <w:style w:type="paragraph" w:customStyle="1" w:styleId="672">
    <w:name w:val="表格项目符号"/>
    <w:basedOn w:val="26"/>
    <w:qFormat/>
    <w:uiPriority w:val="0"/>
    <w:pPr>
      <w:numPr>
        <w:numId w:val="0"/>
      </w:numPr>
      <w:tabs>
        <w:tab w:val="left" w:pos="249"/>
        <w:tab w:val="left" w:pos="1260"/>
      </w:tabs>
      <w:snapToGrid w:val="0"/>
      <w:spacing w:line="300" w:lineRule="auto"/>
      <w:ind w:left="249" w:hanging="249"/>
    </w:pPr>
    <w:rPr>
      <w:rFonts w:cs="Arial"/>
      <w:kern w:val="0"/>
    </w:rPr>
  </w:style>
  <w:style w:type="paragraph" w:customStyle="1" w:styleId="673">
    <w:name w:val="een"/>
    <w:basedOn w:val="1"/>
    <w:qFormat/>
    <w:uiPriority w:val="0"/>
    <w:pPr>
      <w:widowControl/>
      <w:tabs>
        <w:tab w:val="left" w:pos="1701"/>
      </w:tabs>
      <w:ind w:left="1701" w:hanging="567"/>
    </w:pPr>
    <w:rPr>
      <w:rFonts w:hint="eastAsia" w:ascii="宋" w:hAnsi="Arial" w:eastAsia="宋" w:cs="Arial"/>
      <w:b/>
      <w:kern w:val="0"/>
      <w:sz w:val="28"/>
      <w:szCs w:val="20"/>
    </w:rPr>
  </w:style>
  <w:style w:type="paragraph" w:customStyle="1" w:styleId="674">
    <w:name w:val="编号缩进正文文字"/>
    <w:basedOn w:val="37"/>
    <w:qFormat/>
    <w:uiPriority w:val="0"/>
  </w:style>
  <w:style w:type="paragraph" w:customStyle="1" w:styleId="675">
    <w:name w:val="分类缩进正文文字"/>
    <w:basedOn w:val="37"/>
    <w:qFormat/>
    <w:uiPriority w:val="0"/>
  </w:style>
  <w:style w:type="paragraph" w:customStyle="1" w:styleId="676">
    <w:name w:val="附录标题 2"/>
    <w:basedOn w:val="6"/>
    <w:next w:val="37"/>
    <w:qFormat/>
    <w:uiPriority w:val="0"/>
    <w:pPr>
      <w:tabs>
        <w:tab w:val="left" w:pos="510"/>
        <w:tab w:val="left" w:pos="840"/>
      </w:tabs>
      <w:spacing w:before="260" w:after="260" w:line="415" w:lineRule="auto"/>
      <w:ind w:left="510" w:right="240" w:hanging="510"/>
    </w:pPr>
    <w:rPr>
      <w:rFonts w:ascii="Arial" w:hAnsi="Arial" w:cs="Arial"/>
      <w:b w:val="0"/>
      <w:bCs w:val="0"/>
      <w:kern w:val="0"/>
      <w:sz w:val="36"/>
      <w:szCs w:val="20"/>
    </w:rPr>
  </w:style>
  <w:style w:type="paragraph" w:customStyle="1" w:styleId="677">
    <w:name w:val="项目内容"/>
    <w:basedOn w:val="37"/>
    <w:qFormat/>
    <w:uiPriority w:val="0"/>
  </w:style>
  <w:style w:type="paragraph" w:customStyle="1" w:styleId="678">
    <w:name w:val="Table Number"/>
    <w:qFormat/>
    <w:uiPriority w:val="0"/>
    <w:pPr>
      <w:tabs>
        <w:tab w:val="left" w:pos="504"/>
      </w:tabs>
      <w:ind w:left="504" w:hanging="504"/>
    </w:pPr>
    <w:rPr>
      <w:rFonts w:ascii="Arial" w:hAnsi="Arial" w:eastAsia="宋体" w:cs="Times New Roman"/>
      <w:kern w:val="0"/>
      <w:sz w:val="20"/>
      <w:szCs w:val="20"/>
      <w:lang w:val="en-US" w:eastAsia="zh-CN" w:bidi="ar-SA"/>
    </w:rPr>
  </w:style>
  <w:style w:type="paragraph" w:customStyle="1" w:styleId="679">
    <w:name w:val="_Main Bullet 2"/>
    <w:basedOn w:val="1"/>
    <w:qFormat/>
    <w:uiPriority w:val="0"/>
    <w:pPr>
      <w:widowControl/>
      <w:tabs>
        <w:tab w:val="left" w:pos="936"/>
      </w:tabs>
      <w:spacing w:after="120"/>
      <w:ind w:left="936" w:hanging="360"/>
    </w:pPr>
    <w:rPr>
      <w:rFonts w:ascii="Arial" w:hAnsi="Garamond" w:cs="Arial"/>
      <w:color w:val="000000"/>
      <w:kern w:val="0"/>
      <w:sz w:val="22"/>
      <w:szCs w:val="20"/>
    </w:rPr>
  </w:style>
  <w:style w:type="paragraph" w:customStyle="1" w:styleId="680">
    <w:name w:val="Bullet 2"/>
    <w:basedOn w:val="1"/>
    <w:qFormat/>
    <w:uiPriority w:val="0"/>
    <w:pPr>
      <w:widowControl/>
      <w:overflowPunct w:val="0"/>
      <w:autoSpaceDE w:val="0"/>
      <w:autoSpaceDN w:val="0"/>
      <w:adjustRightInd w:val="0"/>
      <w:ind w:firstLine="420"/>
    </w:pPr>
    <w:rPr>
      <w:rFonts w:ascii="Arial" w:hAnsi="Arial" w:eastAsia="Times New Roman" w:cs="Arial"/>
      <w:kern w:val="0"/>
      <w:szCs w:val="20"/>
      <w:lang w:eastAsia="en-US"/>
    </w:rPr>
  </w:style>
  <w:style w:type="paragraph" w:customStyle="1" w:styleId="681">
    <w:name w:val="Bullet 1 (10 1-1/2 .25)"/>
    <w:basedOn w:val="1"/>
    <w:qFormat/>
    <w:uiPriority w:val="0"/>
    <w:pPr>
      <w:widowControl/>
      <w:tabs>
        <w:tab w:val="left" w:pos="648"/>
      </w:tabs>
      <w:ind w:left="648" w:hanging="360"/>
    </w:pPr>
    <w:rPr>
      <w:rFonts w:ascii="Arial" w:hAnsi="Arial" w:cs="Arial"/>
      <w:kern w:val="0"/>
      <w:sz w:val="20"/>
      <w:szCs w:val="20"/>
    </w:rPr>
  </w:style>
  <w:style w:type="paragraph" w:customStyle="1" w:styleId="682">
    <w:name w:val="SOW标题4"/>
    <w:basedOn w:val="1"/>
    <w:qFormat/>
    <w:uiPriority w:val="0"/>
    <w:pPr>
      <w:widowControl/>
      <w:tabs>
        <w:tab w:val="left" w:pos="1080"/>
      </w:tabs>
      <w:snapToGrid w:val="0"/>
      <w:spacing w:before="120" w:line="400" w:lineRule="atLeast"/>
      <w:ind w:left="720" w:hanging="720"/>
      <w:outlineLvl w:val="2"/>
    </w:pPr>
    <w:rPr>
      <w:rFonts w:ascii="Arial" w:hAnsi="Arial" w:cs="Arial"/>
      <w:b/>
      <w:spacing w:val="20"/>
      <w:kern w:val="0"/>
      <w:szCs w:val="20"/>
      <w:lang w:eastAsia="en-US"/>
    </w:rPr>
  </w:style>
  <w:style w:type="paragraph" w:customStyle="1" w:styleId="683">
    <w:name w:val="表格栏头"/>
    <w:basedOn w:val="405"/>
    <w:next w:val="405"/>
    <w:qFormat/>
    <w:uiPriority w:val="0"/>
    <w:pPr>
      <w:widowControl/>
      <w:overflowPunct w:val="0"/>
      <w:autoSpaceDE w:val="0"/>
      <w:autoSpaceDN w:val="0"/>
      <w:adjustRightInd w:val="0"/>
      <w:spacing w:before="60" w:after="60"/>
      <w:ind w:firstLine="420"/>
    </w:pPr>
    <w:rPr>
      <w:rFonts w:ascii="Tahoma" w:hAnsi="Tahoma" w:cs="Arial"/>
      <w:b/>
      <w:kern w:val="0"/>
      <w:sz w:val="21"/>
      <w:szCs w:val="20"/>
    </w:rPr>
  </w:style>
  <w:style w:type="paragraph" w:customStyle="1" w:styleId="684">
    <w:name w:val="17"/>
    <w:basedOn w:val="1"/>
    <w:next w:val="23"/>
    <w:qFormat/>
    <w:uiPriority w:val="0"/>
    <w:pPr>
      <w:ind w:firstLine="420"/>
    </w:pPr>
    <w:rPr>
      <w:rFonts w:ascii="Arial" w:hAnsi="Arial" w:cs="Arial"/>
      <w:kern w:val="0"/>
      <w:szCs w:val="24"/>
    </w:rPr>
  </w:style>
  <w:style w:type="paragraph" w:customStyle="1" w:styleId="685">
    <w:name w:val="页眉（横）"/>
    <w:basedOn w:val="58"/>
    <w:qFormat/>
    <w:uiPriority w:val="0"/>
    <w:pPr>
      <w:tabs>
        <w:tab w:val="center" w:pos="6985"/>
        <w:tab w:val="right" w:pos="13969"/>
        <w:tab w:val="clear" w:pos="4153"/>
        <w:tab w:val="clear" w:pos="8306"/>
      </w:tabs>
      <w:spacing w:after="120"/>
    </w:pPr>
    <w:rPr>
      <w:rFonts w:ascii="Arial" w:hAnsi="Arial" w:cs="Arial"/>
      <w:kern w:val="0"/>
    </w:rPr>
  </w:style>
  <w:style w:type="paragraph" w:customStyle="1" w:styleId="686">
    <w:name w:val="16"/>
    <w:basedOn w:val="1"/>
    <w:next w:val="81"/>
    <w:qFormat/>
    <w:uiPriority w:val="0"/>
    <w:pPr>
      <w:widowControl/>
      <w:spacing w:before="100" w:beforeAutospacing="1" w:after="100" w:afterAutospacing="1"/>
      <w:ind w:firstLine="420"/>
    </w:pPr>
    <w:rPr>
      <w:rFonts w:ascii="Arial Unicode MS" w:hAnsi="Arial Unicode MS" w:eastAsia="Times New Roman" w:cs="Arial"/>
      <w:kern w:val="0"/>
      <w:szCs w:val="24"/>
    </w:rPr>
  </w:style>
  <w:style w:type="paragraph" w:customStyle="1" w:styleId="687">
    <w:name w:val="表格标注"/>
    <w:basedOn w:val="1"/>
    <w:qFormat/>
    <w:uiPriority w:val="0"/>
    <w:pPr>
      <w:tabs>
        <w:tab w:val="left" w:pos="420"/>
      </w:tabs>
      <w:ind w:left="420" w:hanging="420"/>
    </w:pPr>
    <w:rPr>
      <w:rFonts w:ascii="Arial" w:hAnsi="Arial" w:cs="Arial"/>
      <w:kern w:val="0"/>
      <w:szCs w:val="24"/>
    </w:rPr>
  </w:style>
  <w:style w:type="paragraph" w:customStyle="1" w:styleId="688">
    <w:name w:val="图表标题"/>
    <w:basedOn w:val="1"/>
    <w:next w:val="1"/>
    <w:qFormat/>
    <w:uiPriority w:val="0"/>
    <w:pPr>
      <w:widowControl/>
      <w:spacing w:before="120"/>
      <w:ind w:firstLine="420"/>
      <w:jc w:val="center"/>
    </w:pPr>
    <w:rPr>
      <w:rFonts w:ascii="Arial" w:hAnsi="Arial" w:eastAsia="黑体" w:cs="Arial"/>
      <w:kern w:val="0"/>
      <w:szCs w:val="20"/>
    </w:rPr>
  </w:style>
  <w:style w:type="paragraph" w:customStyle="1" w:styleId="689">
    <w:name w:val="heading3"/>
    <w:basedOn w:val="1"/>
    <w:qFormat/>
    <w:uiPriority w:val="0"/>
    <w:pPr>
      <w:widowControl/>
      <w:spacing w:before="120"/>
      <w:ind w:firstLine="420"/>
    </w:pPr>
    <w:rPr>
      <w:rFonts w:ascii="Verdana" w:hAnsi="Verdana" w:cs="Arial"/>
      <w:b/>
      <w:bCs/>
      <w:kern w:val="0"/>
      <w:sz w:val="16"/>
      <w:szCs w:val="16"/>
    </w:rPr>
  </w:style>
  <w:style w:type="paragraph" w:customStyle="1" w:styleId="690">
    <w:name w:val="heading2"/>
    <w:basedOn w:val="1"/>
    <w:qFormat/>
    <w:uiPriority w:val="0"/>
    <w:pPr>
      <w:widowControl/>
      <w:spacing w:before="160" w:after="80"/>
      <w:ind w:firstLine="420"/>
    </w:pPr>
    <w:rPr>
      <w:rFonts w:ascii="Verdana" w:hAnsi="Verdana" w:cs="Arial"/>
      <w:b/>
      <w:bCs/>
      <w:kern w:val="0"/>
      <w:sz w:val="20"/>
      <w:szCs w:val="20"/>
    </w:rPr>
  </w:style>
  <w:style w:type="paragraph" w:customStyle="1" w:styleId="691">
    <w:name w:val="1级列表"/>
    <w:basedOn w:val="1"/>
    <w:qFormat/>
    <w:uiPriority w:val="0"/>
    <w:pPr>
      <w:tabs>
        <w:tab w:val="left" w:pos="900"/>
        <w:tab w:val="left" w:pos="1383"/>
      </w:tabs>
      <w:ind w:left="900" w:hanging="420"/>
    </w:pPr>
    <w:rPr>
      <w:rFonts w:ascii="Arial" w:hAnsi="Arial" w:eastAsia="楷体_GB2312" w:cs="Arial"/>
      <w:kern w:val="0"/>
      <w:szCs w:val="24"/>
    </w:rPr>
  </w:style>
  <w:style w:type="paragraph" w:customStyle="1" w:styleId="692">
    <w:name w:val="2级列表"/>
    <w:basedOn w:val="691"/>
    <w:qFormat/>
    <w:uiPriority w:val="0"/>
    <w:pPr>
      <w:tabs>
        <w:tab w:val="left" w:pos="360"/>
        <w:tab w:val="left" w:pos="1865"/>
        <w:tab w:val="clear" w:pos="900"/>
        <w:tab w:val="clear" w:pos="1383"/>
      </w:tabs>
      <w:ind w:left="1866"/>
    </w:pPr>
  </w:style>
  <w:style w:type="paragraph" w:customStyle="1" w:styleId="693">
    <w:name w:val="正文（首行缩进两字） Char Char Char Char Char Char"/>
    <w:basedOn w:val="1"/>
    <w:next w:val="23"/>
    <w:qFormat/>
    <w:uiPriority w:val="0"/>
    <w:pPr>
      <w:snapToGrid w:val="0"/>
      <w:spacing w:line="440" w:lineRule="atLeast"/>
      <w:ind w:firstLine="505"/>
    </w:pPr>
    <w:rPr>
      <w:rFonts w:ascii="Arial Narrow" w:hAnsi="Arial Narrow" w:cs="Arial"/>
      <w:spacing w:val="4"/>
      <w:kern w:val="0"/>
      <w:szCs w:val="20"/>
    </w:rPr>
  </w:style>
  <w:style w:type="paragraph" w:customStyle="1" w:styleId="694">
    <w:name w:val="缺省文本"/>
    <w:basedOn w:val="1"/>
    <w:qFormat/>
    <w:uiPriority w:val="0"/>
    <w:pPr>
      <w:autoSpaceDE w:val="0"/>
      <w:autoSpaceDN w:val="0"/>
      <w:adjustRightInd w:val="0"/>
      <w:ind w:firstLine="420"/>
    </w:pPr>
    <w:rPr>
      <w:rFonts w:ascii="Arial" w:hAnsi="Arial" w:cs="Arial"/>
      <w:kern w:val="0"/>
      <w:szCs w:val="24"/>
    </w:rPr>
  </w:style>
  <w:style w:type="paragraph" w:customStyle="1" w:styleId="695">
    <w:name w:val="缺省文本:1"/>
    <w:basedOn w:val="1"/>
    <w:qFormat/>
    <w:uiPriority w:val="0"/>
    <w:pPr>
      <w:autoSpaceDE w:val="0"/>
      <w:autoSpaceDN w:val="0"/>
      <w:adjustRightInd w:val="0"/>
      <w:ind w:firstLine="567"/>
    </w:pPr>
    <w:rPr>
      <w:rFonts w:hint="eastAsia" w:ascii="宋体" w:hAnsi="Arial" w:cs="Arial"/>
      <w:kern w:val="0"/>
      <w:szCs w:val="24"/>
    </w:rPr>
  </w:style>
  <w:style w:type="paragraph" w:customStyle="1" w:styleId="696">
    <w:name w:val="样式 标题 3h3H3level_3PIM 3Level 3 HeadHeading 3 - oldsect1.2..."/>
    <w:basedOn w:val="7"/>
    <w:qFormat/>
    <w:uiPriority w:val="0"/>
    <w:pPr>
      <w:keepNext w:val="0"/>
      <w:keepLines w:val="0"/>
      <w:tabs>
        <w:tab w:val="left" w:pos="360"/>
        <w:tab w:val="right" w:pos="9180"/>
      </w:tabs>
      <w:adjustRightInd w:val="0"/>
      <w:snapToGrid w:val="0"/>
      <w:ind w:left="709" w:hanging="709" w:hangingChars="200"/>
    </w:pPr>
    <w:rPr>
      <w:rFonts w:ascii="Arial" w:hAnsi="Arial" w:cs="Times New Roman"/>
      <w:b w:val="0"/>
      <w:bCs w:val="0"/>
      <w:color w:val="000000"/>
      <w:kern w:val="0"/>
      <w:sz w:val="24"/>
      <w:szCs w:val="20"/>
    </w:rPr>
  </w:style>
  <w:style w:type="paragraph" w:customStyle="1" w:styleId="697">
    <w:name w:val="Normal1"/>
    <w:basedOn w:val="1"/>
    <w:qFormat/>
    <w:uiPriority w:val="0"/>
    <w:pPr>
      <w:widowControl/>
      <w:overflowPunct w:val="0"/>
      <w:autoSpaceDE w:val="0"/>
      <w:autoSpaceDN w:val="0"/>
      <w:adjustRightInd w:val="0"/>
      <w:ind w:firstLine="420"/>
    </w:pPr>
    <w:rPr>
      <w:rFonts w:hint="eastAsia" w:ascii="宋体" w:hAnsi="Arial" w:cs="Arial"/>
      <w:kern w:val="0"/>
      <w:szCs w:val="20"/>
    </w:rPr>
  </w:style>
  <w:style w:type="paragraph" w:customStyle="1" w:styleId="698">
    <w:name w:val="缺省文本:2"/>
    <w:basedOn w:val="1"/>
    <w:qFormat/>
    <w:uiPriority w:val="0"/>
    <w:pPr>
      <w:autoSpaceDE w:val="0"/>
      <w:autoSpaceDN w:val="0"/>
      <w:adjustRightInd w:val="0"/>
      <w:ind w:firstLine="420"/>
    </w:pPr>
    <w:rPr>
      <w:rFonts w:ascii="Arial" w:hAnsi="Arial" w:cs="Arial"/>
      <w:kern w:val="0"/>
      <w:szCs w:val="24"/>
    </w:rPr>
  </w:style>
  <w:style w:type="paragraph" w:customStyle="1" w:styleId="699">
    <w:name w:val="È±Ê¡ÎÄ±¾:2"/>
    <w:basedOn w:val="1"/>
    <w:qFormat/>
    <w:uiPriority w:val="0"/>
    <w:pPr>
      <w:widowControl/>
      <w:overflowPunct w:val="0"/>
      <w:autoSpaceDE w:val="0"/>
      <w:autoSpaceDN w:val="0"/>
      <w:adjustRightInd w:val="0"/>
      <w:ind w:firstLine="420"/>
    </w:pPr>
    <w:rPr>
      <w:rFonts w:hint="eastAsia" w:ascii="宋体" w:hAnsi="Arial" w:cs="Arial"/>
      <w:kern w:val="0"/>
      <w:szCs w:val="20"/>
    </w:rPr>
  </w:style>
  <w:style w:type="paragraph" w:customStyle="1" w:styleId="700">
    <w:name w:val="样式 自定义样式 + 首行缩进:  0.95 厘米 Char Char Char"/>
    <w:basedOn w:val="1"/>
    <w:qFormat/>
    <w:uiPriority w:val="0"/>
    <w:pPr>
      <w:spacing w:line="480" w:lineRule="atLeast"/>
      <w:ind w:firstLine="540"/>
    </w:pPr>
    <w:rPr>
      <w:rFonts w:ascii="Arial" w:hAnsi="Arial" w:cs="Times New Roman"/>
      <w:kern w:val="0"/>
      <w:szCs w:val="24"/>
    </w:rPr>
  </w:style>
  <w:style w:type="paragraph" w:customStyle="1" w:styleId="701">
    <w:name w:val="样式 自定义样式 + 首行缩进:  0.95 厘米"/>
    <w:basedOn w:val="1"/>
    <w:qFormat/>
    <w:uiPriority w:val="0"/>
    <w:pPr>
      <w:spacing w:line="480" w:lineRule="atLeast"/>
      <w:ind w:firstLine="540"/>
    </w:pPr>
    <w:rPr>
      <w:rFonts w:ascii="Arial" w:hAnsi="Arial" w:cs="Times New Roman"/>
      <w:kern w:val="0"/>
      <w:szCs w:val="24"/>
    </w:rPr>
  </w:style>
  <w:style w:type="paragraph" w:customStyle="1" w:styleId="702">
    <w:name w:val="自定义样式 Char Char"/>
    <w:basedOn w:val="1"/>
    <w:qFormat/>
    <w:uiPriority w:val="0"/>
    <w:pPr>
      <w:spacing w:line="480" w:lineRule="atLeast"/>
      <w:ind w:firstLine="703"/>
    </w:pPr>
    <w:rPr>
      <w:rFonts w:ascii="Arial" w:hAnsi="Arial" w:cs="Arial"/>
      <w:kern w:val="0"/>
      <w:szCs w:val="24"/>
    </w:rPr>
  </w:style>
  <w:style w:type="paragraph" w:customStyle="1" w:styleId="703">
    <w:name w:val="自定义格式"/>
    <w:basedOn w:val="1"/>
    <w:qFormat/>
    <w:uiPriority w:val="0"/>
    <w:pPr>
      <w:snapToGrid w:val="0"/>
      <w:spacing w:line="460" w:lineRule="atLeast"/>
      <w:ind w:left="420" w:firstLine="425"/>
    </w:pPr>
    <w:rPr>
      <w:rFonts w:ascii="Arial" w:hAnsi="Arial" w:cs="Arial"/>
      <w:kern w:val="0"/>
      <w:szCs w:val="20"/>
    </w:rPr>
  </w:style>
  <w:style w:type="paragraph" w:customStyle="1" w:styleId="704">
    <w:name w:val="样式 自定义样式 + 首行缩进:  0.95 厘米 Char"/>
    <w:basedOn w:val="1"/>
    <w:qFormat/>
    <w:uiPriority w:val="0"/>
    <w:pPr>
      <w:spacing w:line="480" w:lineRule="atLeast"/>
      <w:ind w:firstLine="540"/>
    </w:pPr>
    <w:rPr>
      <w:rFonts w:ascii="Arial" w:hAnsi="Arial" w:cs="Times New Roman"/>
      <w:kern w:val="0"/>
      <w:szCs w:val="24"/>
    </w:rPr>
  </w:style>
  <w:style w:type="paragraph" w:customStyle="1" w:styleId="705">
    <w:name w:val="自定义样式"/>
    <w:basedOn w:val="1"/>
    <w:qFormat/>
    <w:uiPriority w:val="0"/>
    <w:pPr>
      <w:spacing w:line="480" w:lineRule="atLeast"/>
      <w:ind w:firstLine="703"/>
    </w:pPr>
    <w:rPr>
      <w:rFonts w:ascii="Arial" w:hAnsi="Arial" w:cs="Arial"/>
      <w:kern w:val="0"/>
      <w:szCs w:val="24"/>
    </w:rPr>
  </w:style>
  <w:style w:type="paragraph" w:customStyle="1" w:styleId="706">
    <w:name w:val="a"/>
    <w:basedOn w:val="1"/>
    <w:qFormat/>
    <w:uiPriority w:val="0"/>
    <w:pPr>
      <w:widowControl/>
      <w:spacing w:before="100" w:beforeAutospacing="1" w:after="100" w:afterAutospacing="1"/>
      <w:ind w:firstLine="420"/>
    </w:pPr>
    <w:rPr>
      <w:rFonts w:hint="eastAsia" w:ascii="宋体" w:hAnsi="宋体" w:cs="Times New Roman"/>
      <w:kern w:val="0"/>
      <w:szCs w:val="24"/>
    </w:rPr>
  </w:style>
  <w:style w:type="paragraph" w:customStyle="1" w:styleId="707">
    <w:name w:val="t1"/>
    <w:basedOn w:val="1"/>
    <w:qFormat/>
    <w:uiPriority w:val="0"/>
    <w:pPr>
      <w:spacing w:after="120" w:line="400" w:lineRule="atLeast"/>
      <w:ind w:firstLine="567"/>
    </w:pPr>
    <w:rPr>
      <w:rFonts w:ascii="Arial" w:hAnsi="Times" w:cs="Arial"/>
      <w:color w:val="000000"/>
      <w:spacing w:val="20"/>
      <w:kern w:val="0"/>
      <w:szCs w:val="20"/>
    </w:rPr>
  </w:style>
  <w:style w:type="paragraph" w:customStyle="1" w:styleId="708">
    <w:name w:val="基准标题"/>
    <w:basedOn w:val="1"/>
    <w:next w:val="36"/>
    <w:qFormat/>
    <w:uiPriority w:val="0"/>
    <w:pPr>
      <w:keepNext/>
      <w:keepLines/>
      <w:widowControl/>
      <w:spacing w:line="312" w:lineRule="auto"/>
      <w:ind w:firstLine="420"/>
    </w:pPr>
    <w:rPr>
      <w:rFonts w:ascii="Arial" w:hAnsi="Arial" w:cs="Arial"/>
      <w:kern w:val="20"/>
      <w:szCs w:val="20"/>
    </w:rPr>
  </w:style>
  <w:style w:type="paragraph" w:customStyle="1" w:styleId="709">
    <w:name w:val="附图标题"/>
    <w:basedOn w:val="1"/>
    <w:link w:val="1549"/>
    <w:qFormat/>
    <w:uiPriority w:val="0"/>
    <w:pPr>
      <w:ind w:firstLine="420"/>
    </w:pPr>
    <w:rPr>
      <w:rFonts w:ascii="Arial" w:hAnsi="Arial" w:cs="Arial"/>
      <w:kern w:val="0"/>
      <w:szCs w:val="24"/>
    </w:rPr>
  </w:style>
  <w:style w:type="paragraph" w:customStyle="1" w:styleId="710">
    <w:name w:val="附图居中"/>
    <w:basedOn w:val="1"/>
    <w:next w:val="709"/>
    <w:link w:val="1550"/>
    <w:qFormat/>
    <w:uiPriority w:val="0"/>
    <w:pPr>
      <w:keepNext/>
      <w:ind w:firstLine="420"/>
      <w:jc w:val="center"/>
    </w:pPr>
    <w:rPr>
      <w:rFonts w:ascii="Arial" w:hAnsi="Arial" w:cs="Arial"/>
      <w:kern w:val="0"/>
      <w:szCs w:val="24"/>
    </w:rPr>
  </w:style>
  <w:style w:type="paragraph" w:customStyle="1" w:styleId="711">
    <w:name w:val="Sybase正文"/>
    <w:basedOn w:val="1"/>
    <w:next w:val="1"/>
    <w:qFormat/>
    <w:uiPriority w:val="0"/>
    <w:pPr>
      <w:ind w:firstLine="540"/>
    </w:pPr>
    <w:rPr>
      <w:rFonts w:hint="eastAsia" w:ascii="宋体" w:hAnsi="宋体" w:cs="Arial"/>
      <w:kern w:val="0"/>
      <w:szCs w:val="20"/>
    </w:rPr>
  </w:style>
  <w:style w:type="paragraph" w:customStyle="1" w:styleId="712">
    <w:name w:val="样式 自定义样式 + 首行缩进:  0.95 厘米 Char Char"/>
    <w:basedOn w:val="1"/>
    <w:qFormat/>
    <w:uiPriority w:val="0"/>
    <w:pPr>
      <w:spacing w:line="480" w:lineRule="atLeast"/>
      <w:ind w:firstLine="540"/>
    </w:pPr>
    <w:rPr>
      <w:rFonts w:ascii="Arial" w:hAnsi="Arial" w:cs="Times New Roman"/>
      <w:kern w:val="0"/>
      <w:szCs w:val="24"/>
    </w:rPr>
  </w:style>
  <w:style w:type="paragraph" w:customStyle="1" w:styleId="713">
    <w:name w:val="自定义样式 Char"/>
    <w:basedOn w:val="1"/>
    <w:qFormat/>
    <w:uiPriority w:val="0"/>
    <w:pPr>
      <w:spacing w:line="480" w:lineRule="atLeast"/>
      <w:ind w:firstLine="703"/>
    </w:pPr>
    <w:rPr>
      <w:rFonts w:ascii="Arial" w:hAnsi="Arial" w:cs="Arial"/>
      <w:kern w:val="0"/>
      <w:szCs w:val="24"/>
    </w:rPr>
  </w:style>
  <w:style w:type="paragraph" w:customStyle="1" w:styleId="714">
    <w:name w:val="Table Text"/>
    <w:basedOn w:val="1"/>
    <w:link w:val="949"/>
    <w:qFormat/>
    <w:uiPriority w:val="0"/>
    <w:pPr>
      <w:tabs>
        <w:tab w:val="decimal" w:pos="0"/>
      </w:tabs>
      <w:autoSpaceDE w:val="0"/>
      <w:autoSpaceDN w:val="0"/>
      <w:adjustRightInd w:val="0"/>
      <w:ind w:firstLine="420"/>
    </w:pPr>
    <w:rPr>
      <w:rFonts w:ascii="Arial" w:hAnsi="Arial" w:cs="Arial"/>
      <w:kern w:val="0"/>
      <w:szCs w:val="20"/>
    </w:rPr>
  </w:style>
  <w:style w:type="paragraph" w:customStyle="1" w:styleId="715">
    <w:name w:val="bullet box 2 (arrows)"/>
    <w:basedOn w:val="1"/>
    <w:qFormat/>
    <w:uiPriority w:val="0"/>
    <w:pPr>
      <w:tabs>
        <w:tab w:val="left" w:pos="360"/>
        <w:tab w:val="left" w:pos="1080"/>
      </w:tabs>
      <w:autoSpaceDE w:val="0"/>
      <w:autoSpaceDN w:val="0"/>
      <w:adjustRightInd w:val="0"/>
      <w:spacing w:before="100"/>
      <w:ind w:left="1080" w:hanging="360"/>
    </w:pPr>
    <w:rPr>
      <w:rFonts w:ascii="Arial" w:hAnsi="Arial" w:cs="Arial"/>
      <w:kern w:val="0"/>
      <w:sz w:val="20"/>
      <w:szCs w:val="20"/>
    </w:rPr>
  </w:style>
  <w:style w:type="paragraph" w:customStyle="1" w:styleId="716">
    <w:name w:val="其它"/>
    <w:basedOn w:val="1"/>
    <w:qFormat/>
    <w:uiPriority w:val="0"/>
    <w:pPr>
      <w:tabs>
        <w:tab w:val="right" w:pos="9180"/>
      </w:tabs>
      <w:snapToGrid w:val="0"/>
      <w:spacing w:line="440" w:lineRule="atLeast"/>
      <w:ind w:firstLine="480"/>
    </w:pPr>
    <w:rPr>
      <w:rFonts w:hint="eastAsia" w:ascii="宋体" w:hAnsi="宋体" w:cs="Arial"/>
      <w:color w:val="000000"/>
      <w:kern w:val="0"/>
      <w:szCs w:val="24"/>
    </w:rPr>
  </w:style>
  <w:style w:type="paragraph" w:customStyle="1" w:styleId="717">
    <w:name w:val="我的正文"/>
    <w:basedOn w:val="1"/>
    <w:link w:val="1079"/>
    <w:qFormat/>
    <w:uiPriority w:val="0"/>
    <w:pPr>
      <w:spacing w:before="156" w:line="360" w:lineRule="atLeast"/>
      <w:ind w:left="283" w:firstLine="422" w:firstLineChars="176"/>
    </w:pPr>
    <w:rPr>
      <w:rFonts w:ascii="宋体" w:hAnsi="宋体" w:cs="Arial"/>
      <w:kern w:val="0"/>
      <w:szCs w:val="20"/>
    </w:rPr>
  </w:style>
  <w:style w:type="paragraph" w:customStyle="1" w:styleId="718">
    <w:name w:val="设计思想"/>
    <w:basedOn w:val="23"/>
    <w:qFormat/>
    <w:uiPriority w:val="0"/>
    <w:pPr>
      <w:ind w:firstLine="420"/>
    </w:pPr>
  </w:style>
  <w:style w:type="paragraph" w:customStyle="1" w:styleId="719">
    <w:name w:val="15"/>
    <w:basedOn w:val="1"/>
    <w:next w:val="2"/>
    <w:qFormat/>
    <w:uiPriority w:val="0"/>
    <w:pPr>
      <w:spacing w:line="300" w:lineRule="auto"/>
      <w:ind w:firstLine="420"/>
    </w:pPr>
    <w:rPr>
      <w:rFonts w:hint="eastAsia" w:ascii="宋体" w:hAnsi="Courier New" w:cs="Arial"/>
      <w:kern w:val="0"/>
      <w:szCs w:val="20"/>
    </w:rPr>
  </w:style>
  <w:style w:type="paragraph" w:customStyle="1" w:styleId="720">
    <w:name w:val="ymtext"/>
    <w:basedOn w:val="1"/>
    <w:qFormat/>
    <w:uiPriority w:val="0"/>
    <w:pPr>
      <w:widowControl/>
      <w:spacing w:after="100" w:line="500" w:lineRule="atLeast"/>
      <w:ind w:firstLine="547"/>
    </w:pPr>
    <w:rPr>
      <w:rFonts w:hint="eastAsia" w:ascii="宋体" w:hAnsi="Arial" w:cs="Arial"/>
      <w:spacing w:val="40"/>
      <w:kern w:val="0"/>
      <w:szCs w:val="24"/>
    </w:rPr>
  </w:style>
  <w:style w:type="paragraph" w:customStyle="1" w:styleId="721">
    <w:name w:val="14"/>
    <w:basedOn w:val="1"/>
    <w:next w:val="23"/>
    <w:qFormat/>
    <w:uiPriority w:val="0"/>
    <w:pPr>
      <w:ind w:firstLine="420"/>
    </w:pPr>
    <w:rPr>
      <w:rFonts w:ascii="Arial" w:hAnsi="Arial" w:cs="Arial"/>
      <w:kern w:val="0"/>
      <w:szCs w:val="24"/>
    </w:rPr>
  </w:style>
  <w:style w:type="paragraph" w:customStyle="1" w:styleId="722">
    <w:name w:val="l18"/>
    <w:basedOn w:val="1"/>
    <w:qFormat/>
    <w:uiPriority w:val="0"/>
    <w:pPr>
      <w:widowControl/>
      <w:spacing w:before="30" w:after="100" w:afterAutospacing="1" w:line="270" w:lineRule="atLeast"/>
      <w:ind w:left="90" w:firstLine="420"/>
    </w:pPr>
    <w:rPr>
      <w:rFonts w:ascii="Arial" w:hAnsi="Arial" w:eastAsia="Arial Unicode MS" w:cs="Arial"/>
      <w:color w:val="000000"/>
      <w:kern w:val="0"/>
      <w:sz w:val="18"/>
      <w:szCs w:val="18"/>
    </w:rPr>
  </w:style>
  <w:style w:type="paragraph" w:customStyle="1" w:styleId="723">
    <w:name w:val="普通正文"/>
    <w:basedOn w:val="1"/>
    <w:link w:val="1627"/>
    <w:qFormat/>
    <w:uiPriority w:val="0"/>
    <w:pPr>
      <w:adjustRightInd w:val="0"/>
      <w:spacing w:after="120" w:line="300" w:lineRule="auto"/>
      <w:ind w:firstLine="425" w:firstLineChars="177"/>
    </w:pPr>
    <w:rPr>
      <w:rFonts w:hint="eastAsia" w:ascii="宋体" w:hAnsi="宋体" w:cs="Arial"/>
      <w:kern w:val="0"/>
      <w:szCs w:val="24"/>
    </w:rPr>
  </w:style>
  <w:style w:type="paragraph" w:customStyle="1" w:styleId="724">
    <w:name w:val="ul"/>
    <w:basedOn w:val="1"/>
    <w:qFormat/>
    <w:uiPriority w:val="0"/>
    <w:pPr>
      <w:widowControl/>
      <w:tabs>
        <w:tab w:val="left" w:pos="840"/>
      </w:tabs>
      <w:ind w:left="840" w:hanging="420"/>
    </w:pPr>
    <w:rPr>
      <w:rFonts w:ascii="Arial" w:hAnsi="Arial" w:cs="Arial"/>
      <w:kern w:val="0"/>
      <w:szCs w:val="24"/>
    </w:rPr>
  </w:style>
  <w:style w:type="paragraph" w:customStyle="1" w:styleId="725">
    <w:name w:val="12"/>
    <w:basedOn w:val="1"/>
    <w:next w:val="37"/>
    <w:qFormat/>
    <w:uiPriority w:val="34"/>
    <w:pPr>
      <w:spacing w:after="120"/>
      <w:ind w:left="905" w:right="240" w:firstLine="420"/>
    </w:pPr>
    <w:rPr>
      <w:rFonts w:ascii="Tahoma" w:hAnsi="Tahoma" w:cs="Arial"/>
      <w:kern w:val="0"/>
      <w:szCs w:val="20"/>
    </w:rPr>
  </w:style>
  <w:style w:type="paragraph" w:customStyle="1" w:styleId="726">
    <w:name w:val="11"/>
    <w:basedOn w:val="1"/>
    <w:next w:val="23"/>
    <w:qFormat/>
    <w:uiPriority w:val="34"/>
    <w:pPr>
      <w:ind w:firstLine="420"/>
    </w:pPr>
    <w:rPr>
      <w:rFonts w:ascii="Arial" w:hAnsi="Arial" w:cs="Arial"/>
      <w:kern w:val="0"/>
      <w:szCs w:val="24"/>
    </w:rPr>
  </w:style>
  <w:style w:type="paragraph" w:customStyle="1" w:styleId="727">
    <w:name w:val="10"/>
    <w:basedOn w:val="1"/>
    <w:next w:val="81"/>
    <w:qFormat/>
    <w:uiPriority w:val="34"/>
    <w:pPr>
      <w:widowControl/>
      <w:spacing w:before="100" w:beforeAutospacing="1" w:after="100" w:afterAutospacing="1"/>
      <w:ind w:firstLine="420"/>
    </w:pPr>
    <w:rPr>
      <w:rFonts w:ascii="Arial Unicode MS" w:hAnsi="Arial Unicode MS" w:eastAsia="Times New Roman" w:cs="Arial"/>
      <w:kern w:val="0"/>
      <w:szCs w:val="24"/>
    </w:rPr>
  </w:style>
  <w:style w:type="paragraph" w:customStyle="1" w:styleId="728">
    <w:name w:val="8"/>
    <w:basedOn w:val="1"/>
    <w:next w:val="23"/>
    <w:qFormat/>
    <w:uiPriority w:val="1"/>
    <w:pPr>
      <w:ind w:firstLine="420"/>
    </w:pPr>
    <w:rPr>
      <w:rFonts w:ascii="Arial" w:hAnsi="Arial" w:cs="Arial"/>
      <w:kern w:val="0"/>
      <w:szCs w:val="24"/>
    </w:rPr>
  </w:style>
  <w:style w:type="paragraph" w:customStyle="1" w:styleId="729">
    <w:name w:val="cnfont"/>
    <w:basedOn w:val="1"/>
    <w:qFormat/>
    <w:uiPriority w:val="0"/>
    <w:pPr>
      <w:widowControl/>
      <w:spacing w:before="100" w:beforeAutospacing="1" w:after="100" w:afterAutospacing="1" w:line="420" w:lineRule="atLeast"/>
      <w:ind w:firstLine="420"/>
    </w:pPr>
    <w:rPr>
      <w:rFonts w:ascii="Arial" w:hAnsi="Arial" w:cs="Arial"/>
      <w:color w:val="000000"/>
      <w:kern w:val="0"/>
      <w:szCs w:val="24"/>
    </w:rPr>
  </w:style>
  <w:style w:type="paragraph" w:customStyle="1" w:styleId="730">
    <w:name w:val="规范正文"/>
    <w:basedOn w:val="1"/>
    <w:link w:val="1669"/>
    <w:qFormat/>
    <w:uiPriority w:val="0"/>
    <w:pPr>
      <w:adjustRightInd w:val="0"/>
      <w:ind w:left="480" w:firstLine="420"/>
    </w:pPr>
    <w:rPr>
      <w:rFonts w:ascii="Arial" w:hAnsi="Arial" w:cs="Arial"/>
      <w:kern w:val="0"/>
      <w:szCs w:val="20"/>
    </w:rPr>
  </w:style>
  <w:style w:type="paragraph" w:customStyle="1" w:styleId="731">
    <w:name w:val="样式 宋体 黑色 首行缩进:  2 字符"/>
    <w:basedOn w:val="1"/>
    <w:qFormat/>
    <w:uiPriority w:val="0"/>
    <w:pPr>
      <w:ind w:firstLine="480"/>
    </w:pPr>
    <w:rPr>
      <w:rFonts w:hint="eastAsia" w:ascii="宋体" w:hAnsi="宋体" w:cs="Times New Roman"/>
      <w:color w:val="000000"/>
      <w:kern w:val="0"/>
      <w:szCs w:val="20"/>
    </w:rPr>
  </w:style>
  <w:style w:type="paragraph" w:customStyle="1" w:styleId="732">
    <w:name w:val="样式 样式 首行缩进:  2 字符 Char + 首行缩进:  2 字符 Char Char"/>
    <w:basedOn w:val="1"/>
    <w:qFormat/>
    <w:uiPriority w:val="0"/>
    <w:pPr>
      <w:numPr>
        <w:ilvl w:val="0"/>
        <w:numId w:val="46"/>
      </w:numPr>
      <w:tabs>
        <w:tab w:val="clear" w:pos="720"/>
      </w:tabs>
      <w:ind w:left="0" w:firstLine="480"/>
    </w:pPr>
    <w:rPr>
      <w:rFonts w:ascii="Arial" w:hAnsi="Arial" w:cs="Times New Roman"/>
      <w:kern w:val="0"/>
      <w:szCs w:val="24"/>
    </w:rPr>
  </w:style>
  <w:style w:type="paragraph" w:customStyle="1" w:styleId="733">
    <w:name w:val="样式 正文缩进表正文正文非缩进段1Body Text(ch)缩进ALT+Z特点四号正文不缩进 + 小四 行距... Char"/>
    <w:basedOn w:val="23"/>
    <w:qFormat/>
    <w:uiPriority w:val="0"/>
    <w:pPr>
      <w:ind w:firstLine="420"/>
    </w:pPr>
  </w:style>
  <w:style w:type="paragraph" w:customStyle="1" w:styleId="734">
    <w:name w:val="样式 样式 首行缩进:  2 字符 Char + 首行缩进:  2 字符 Char"/>
    <w:basedOn w:val="1"/>
    <w:qFormat/>
    <w:uiPriority w:val="0"/>
    <w:pPr>
      <w:ind w:firstLine="480"/>
    </w:pPr>
    <w:rPr>
      <w:rFonts w:ascii="Arial" w:hAnsi="Arial" w:cs="Times New Roman"/>
      <w:kern w:val="0"/>
      <w:szCs w:val="20"/>
    </w:rPr>
  </w:style>
  <w:style w:type="paragraph" w:customStyle="1" w:styleId="735">
    <w:name w:val="样式 样式 样式 首行缩进:  2 字符 Char + 首行缩进:  2 字符 + 四号 首行缩进:  2 字符"/>
    <w:basedOn w:val="734"/>
    <w:qFormat/>
    <w:uiPriority w:val="0"/>
    <w:pPr>
      <w:ind w:firstLine="560"/>
    </w:pPr>
  </w:style>
  <w:style w:type="paragraph" w:customStyle="1" w:styleId="736">
    <w:name w:val="样式 样式 首行缩进:  2 字符 Char + 首行缩进:  2 字符"/>
    <w:basedOn w:val="1"/>
    <w:qFormat/>
    <w:uiPriority w:val="0"/>
    <w:pPr>
      <w:ind w:firstLine="480"/>
    </w:pPr>
    <w:rPr>
      <w:rFonts w:ascii="Arial" w:hAnsi="Arial" w:cs="Times New Roman"/>
      <w:kern w:val="0"/>
      <w:szCs w:val="20"/>
    </w:rPr>
  </w:style>
  <w:style w:type="paragraph" w:customStyle="1" w:styleId="737">
    <w:name w:val="样式 样式 样式 首行缩进:  2 字符 Char + 首行缩进:  2 字符 Char Char + 宋体 Char"/>
    <w:basedOn w:val="1"/>
    <w:qFormat/>
    <w:uiPriority w:val="0"/>
    <w:pPr>
      <w:ind w:firstLine="480"/>
    </w:pPr>
    <w:rPr>
      <w:rFonts w:hint="eastAsia" w:ascii="宋体" w:hAnsi="宋体" w:cs="Times New Roman"/>
      <w:kern w:val="0"/>
      <w:szCs w:val="24"/>
    </w:rPr>
  </w:style>
  <w:style w:type="paragraph" w:customStyle="1" w:styleId="738">
    <w:name w:val="样式 样式 样式 样式 首行缩进:  2 字符 Char + 首行缩进:  2 字符 + 四号 首行缩进:  2 字符 + 首行..."/>
    <w:basedOn w:val="1"/>
    <w:qFormat/>
    <w:uiPriority w:val="0"/>
    <w:pPr>
      <w:ind w:firstLine="480"/>
    </w:pPr>
    <w:rPr>
      <w:rFonts w:ascii="Arial" w:hAnsi="Arial" w:cs="Times New Roman"/>
      <w:kern w:val="0"/>
      <w:szCs w:val="24"/>
    </w:rPr>
  </w:style>
  <w:style w:type="paragraph" w:customStyle="1" w:styleId="739">
    <w:name w:val="样式 首行缩进:  2 字符2"/>
    <w:basedOn w:val="1"/>
    <w:qFormat/>
    <w:uiPriority w:val="0"/>
    <w:pPr>
      <w:ind w:firstLine="480"/>
    </w:pPr>
    <w:rPr>
      <w:rFonts w:ascii="Arial" w:hAnsi="Arial" w:cs="Times New Roman"/>
      <w:kern w:val="0"/>
      <w:szCs w:val="20"/>
    </w:rPr>
  </w:style>
  <w:style w:type="paragraph" w:customStyle="1" w:styleId="740">
    <w:name w:val="样式 首行缩进:  2 字符 Char Char"/>
    <w:basedOn w:val="1"/>
    <w:qFormat/>
    <w:uiPriority w:val="0"/>
    <w:pPr>
      <w:numPr>
        <w:ilvl w:val="0"/>
        <w:numId w:val="47"/>
      </w:numPr>
      <w:tabs>
        <w:tab w:val="clear" w:pos="840"/>
      </w:tabs>
      <w:ind w:left="0" w:firstLine="200"/>
    </w:pPr>
    <w:rPr>
      <w:rFonts w:ascii="Arial" w:hAnsi="Arial" w:cs="Times New Roman"/>
      <w:kern w:val="0"/>
      <w:szCs w:val="24"/>
    </w:rPr>
  </w:style>
  <w:style w:type="paragraph" w:customStyle="1" w:styleId="741">
    <w:name w:val="px12none"/>
    <w:basedOn w:val="1"/>
    <w:qFormat/>
    <w:uiPriority w:val="0"/>
    <w:pPr>
      <w:widowControl/>
      <w:spacing w:before="100" w:beforeAutospacing="1" w:after="100" w:afterAutospacing="1" w:line="384" w:lineRule="auto"/>
    </w:pPr>
    <w:rPr>
      <w:rFonts w:ascii="ˎ̥" w:hAnsi="ˎ̥" w:cs="Times New Roman"/>
      <w:color w:val="000000"/>
      <w:kern w:val="0"/>
      <w:szCs w:val="24"/>
    </w:rPr>
  </w:style>
  <w:style w:type="paragraph" w:customStyle="1" w:styleId="742">
    <w:name w:val="样式 首行缩进:  2 字符 段前: 0.5 行 段后: 0.5 行"/>
    <w:basedOn w:val="1"/>
    <w:qFormat/>
    <w:uiPriority w:val="0"/>
    <w:pPr>
      <w:spacing w:before="156" w:after="156"/>
      <w:ind w:firstLine="420"/>
    </w:pPr>
    <w:rPr>
      <w:rFonts w:ascii="Times New Roman" w:hAnsi="Times New Roman" w:cs="Times New Roman"/>
      <w:szCs w:val="24"/>
    </w:rPr>
  </w:style>
  <w:style w:type="paragraph" w:customStyle="1" w:styleId="743">
    <w:name w:val="样式 标题 3 + 段前: 0.5 行 段后: 0.5 行"/>
    <w:basedOn w:val="7"/>
    <w:qFormat/>
    <w:uiPriority w:val="0"/>
    <w:pPr>
      <w:tabs>
        <w:tab w:val="left" w:pos="360"/>
      </w:tabs>
      <w:spacing w:before="156" w:after="156" w:line="415" w:lineRule="auto"/>
      <w:ind w:left="360" w:hanging="360" w:hangingChars="200"/>
    </w:pPr>
    <w:rPr>
      <w:rFonts w:ascii="Times New Roman" w:hAnsi="Times New Roman" w:cs="Times New Roman"/>
      <w:sz w:val="36"/>
      <w:szCs w:val="20"/>
    </w:rPr>
  </w:style>
  <w:style w:type="paragraph" w:customStyle="1" w:styleId="744">
    <w:name w:val="样式 标题 2 + 段前: 0.5 行 段后: 0.5 行"/>
    <w:basedOn w:val="6"/>
    <w:qFormat/>
    <w:uiPriority w:val="0"/>
    <w:pPr>
      <w:tabs>
        <w:tab w:val="left" w:pos="840"/>
      </w:tabs>
      <w:spacing w:before="156" w:after="156" w:line="415" w:lineRule="auto"/>
      <w:ind w:left="840" w:hanging="420"/>
    </w:pPr>
    <w:rPr>
      <w:rFonts w:ascii="Arial" w:hAnsi="Arial" w:cs="Times New Roman"/>
      <w:sz w:val="44"/>
      <w:szCs w:val="20"/>
    </w:rPr>
  </w:style>
  <w:style w:type="paragraph" w:customStyle="1" w:styleId="745">
    <w:name w:val="括号列表"/>
    <w:basedOn w:val="1"/>
    <w:qFormat/>
    <w:uiPriority w:val="0"/>
    <w:pPr>
      <w:numPr>
        <w:ilvl w:val="0"/>
        <w:numId w:val="48"/>
      </w:numPr>
      <w:tabs>
        <w:tab w:val="left" w:pos="720"/>
        <w:tab w:val="clear" w:pos="792"/>
      </w:tabs>
      <w:adjustRightInd w:val="0"/>
      <w:snapToGrid w:val="0"/>
      <w:spacing w:after="40"/>
      <w:ind w:left="425" w:hanging="425"/>
      <w:jc w:val="center"/>
    </w:pPr>
    <w:rPr>
      <w:rFonts w:ascii="Times New Roman" w:hAnsi="Times New Roman" w:cs="Times New Roman"/>
      <w:szCs w:val="20"/>
    </w:rPr>
  </w:style>
  <w:style w:type="paragraph" w:customStyle="1" w:styleId="746">
    <w:name w:val="图表说明"/>
    <w:basedOn w:val="1"/>
    <w:next w:val="23"/>
    <w:qFormat/>
    <w:uiPriority w:val="0"/>
    <w:pPr>
      <w:widowControl/>
      <w:spacing w:before="200" w:after="200" w:line="288" w:lineRule="auto"/>
      <w:jc w:val="center"/>
    </w:pPr>
    <w:rPr>
      <w:rFonts w:ascii="Arial" w:hAnsi="Arial" w:cs="Times New Roman"/>
      <w:b/>
      <w:bCs/>
      <w:kern w:val="0"/>
      <w:szCs w:val="24"/>
      <w:u w:val="single"/>
    </w:rPr>
  </w:style>
  <w:style w:type="paragraph" w:customStyle="1" w:styleId="747">
    <w:name w:val="一级项目符号"/>
    <w:basedOn w:val="1"/>
    <w:qFormat/>
    <w:uiPriority w:val="0"/>
    <w:pPr>
      <w:widowControl/>
      <w:numPr>
        <w:ilvl w:val="0"/>
        <w:numId w:val="49"/>
      </w:numPr>
      <w:tabs>
        <w:tab w:val="left" w:pos="482"/>
        <w:tab w:val="clear" w:pos="1620"/>
      </w:tabs>
      <w:ind w:left="482" w:hanging="482"/>
      <w:jc w:val="center"/>
    </w:pPr>
    <w:rPr>
      <w:rFonts w:ascii="Times New Roman" w:hAnsi="Times New Roman" w:cs="Times New Roman"/>
      <w:kern w:val="0"/>
      <w:szCs w:val="20"/>
    </w:rPr>
  </w:style>
  <w:style w:type="paragraph" w:customStyle="1" w:styleId="748">
    <w:name w:val="样式 标题 1 + 段前: 0.5 行 段后: 0.5 行"/>
    <w:basedOn w:val="5"/>
    <w:qFormat/>
    <w:uiPriority w:val="0"/>
    <w:pPr>
      <w:tabs>
        <w:tab w:val="left" w:pos="360"/>
        <w:tab w:val="left" w:pos="432"/>
        <w:tab w:val="left" w:pos="1260"/>
      </w:tabs>
      <w:spacing w:before="156" w:after="156" w:line="576" w:lineRule="auto"/>
      <w:ind w:left="1260" w:hanging="1260" w:hangingChars="200"/>
    </w:pPr>
    <w:rPr>
      <w:rFonts w:ascii="Times New Roman" w:hAnsi="Times New Roman" w:cs="Times New Roman"/>
      <w:sz w:val="48"/>
      <w:szCs w:val="20"/>
    </w:rPr>
  </w:style>
  <w:style w:type="paragraph" w:customStyle="1" w:styleId="749">
    <w:name w:val="方案正文样式"/>
    <w:basedOn w:val="23"/>
    <w:qFormat/>
    <w:uiPriority w:val="0"/>
    <w:pPr>
      <w:ind w:firstLine="420"/>
    </w:pPr>
  </w:style>
  <w:style w:type="paragraph" w:customStyle="1" w:styleId="750">
    <w:name w:val="方案正文编号"/>
    <w:basedOn w:val="749"/>
    <w:next w:val="749"/>
    <w:qFormat/>
    <w:uiPriority w:val="0"/>
    <w:pPr>
      <w:tabs>
        <w:tab w:val="left" w:pos="360"/>
      </w:tabs>
      <w:adjustRightInd w:val="0"/>
      <w:spacing w:before="120" w:after="120" w:line="240" w:lineRule="auto"/>
      <w:ind w:left="1025" w:firstLine="200" w:firstLineChars="0"/>
    </w:pPr>
    <w:rPr>
      <w:rFonts w:hint="eastAsia" w:ascii="宋体" w:hAnsi="宋体"/>
      <w:color w:val="000000"/>
      <w:spacing w:val="4"/>
      <w:kern w:val="0"/>
      <w:szCs w:val="20"/>
    </w:rPr>
  </w:style>
  <w:style w:type="paragraph" w:customStyle="1" w:styleId="751">
    <w:name w:val="项目符号"/>
    <w:basedOn w:val="1"/>
    <w:qFormat/>
    <w:uiPriority w:val="0"/>
    <w:pPr>
      <w:tabs>
        <w:tab w:val="left" w:pos="360"/>
      </w:tabs>
      <w:adjustRightInd w:val="0"/>
      <w:snapToGrid w:val="0"/>
      <w:spacing w:after="120" w:line="500" w:lineRule="atLeast"/>
      <w:ind w:left="245" w:hanging="245"/>
    </w:pPr>
    <w:rPr>
      <w:rFonts w:ascii="Times New Roman" w:hAnsi="Times New Roman" w:eastAsia="楷体" w:cs="Times New Roman"/>
      <w:szCs w:val="20"/>
    </w:rPr>
  </w:style>
  <w:style w:type="paragraph" w:customStyle="1" w:styleId="752">
    <w:name w:val="样式 样式 样式 首行缩进:  2 字符 Char + 首行缩进:  2 字符 Char Char + 宋体 Char Char Char"/>
    <w:basedOn w:val="1"/>
    <w:qFormat/>
    <w:uiPriority w:val="0"/>
    <w:pPr>
      <w:ind w:firstLine="480"/>
    </w:pPr>
    <w:rPr>
      <w:rFonts w:hint="eastAsia" w:ascii="宋体" w:hAnsi="宋体" w:cs="Times New Roman"/>
      <w:szCs w:val="24"/>
    </w:rPr>
  </w:style>
  <w:style w:type="paragraph" w:customStyle="1" w:styleId="753">
    <w:name w:val="样式 标题 21.1Heading 21.1 Heading 2第一章 标题 2Heading 2 HiddenHea..."/>
    <w:basedOn w:val="6"/>
    <w:next w:val="696"/>
    <w:qFormat/>
    <w:uiPriority w:val="0"/>
    <w:pPr>
      <w:spacing w:before="260" w:after="260" w:line="240" w:lineRule="auto"/>
    </w:pPr>
    <w:rPr>
      <w:rFonts w:ascii="Arial" w:hAnsi="Arial" w:cs="Times New Roman"/>
      <w:szCs w:val="20"/>
    </w:rPr>
  </w:style>
  <w:style w:type="paragraph" w:customStyle="1" w:styleId="754">
    <w:name w:val="样式 标题 3h3H3level_3PIM 3Level 3 HeadHeading 3 - oldsect1.2...1"/>
    <w:basedOn w:val="7"/>
    <w:qFormat/>
    <w:uiPriority w:val="0"/>
    <w:pPr>
      <w:spacing w:before="260" w:after="260" w:line="415" w:lineRule="auto"/>
    </w:pPr>
    <w:rPr>
      <w:rFonts w:ascii="Times New Roman" w:hAnsi="Times New Roman" w:cs="Times New Roman"/>
      <w:kern w:val="0"/>
    </w:rPr>
  </w:style>
  <w:style w:type="paragraph" w:customStyle="1" w:styleId="755">
    <w:name w:val="表文"/>
    <w:basedOn w:val="1"/>
    <w:qFormat/>
    <w:uiPriority w:val="0"/>
    <w:pPr>
      <w:adjustRightInd w:val="0"/>
      <w:snapToGrid w:val="0"/>
      <w:spacing w:line="280" w:lineRule="atLeast"/>
      <w:ind w:left="335"/>
    </w:pPr>
    <w:rPr>
      <w:rFonts w:ascii="Times New Roman" w:hAnsi="Times New Roman" w:cs="Times New Roman"/>
      <w:kern w:val="0"/>
      <w:sz w:val="18"/>
      <w:szCs w:val="18"/>
    </w:rPr>
  </w:style>
  <w:style w:type="paragraph" w:customStyle="1" w:styleId="756">
    <w:name w:val="表栏名"/>
    <w:basedOn w:val="1"/>
    <w:qFormat/>
    <w:uiPriority w:val="0"/>
    <w:pPr>
      <w:widowControl/>
      <w:adjustRightInd w:val="0"/>
      <w:spacing w:line="280" w:lineRule="atLeast"/>
      <w:ind w:left="335"/>
      <w:jc w:val="center"/>
    </w:pPr>
    <w:rPr>
      <w:rFonts w:ascii="Times New Roman" w:hAnsi="Times New Roman" w:eastAsia="黑体" w:cs="Times New Roman"/>
      <w:kern w:val="0"/>
      <w:sz w:val="18"/>
      <w:szCs w:val="18"/>
    </w:rPr>
  </w:style>
  <w:style w:type="paragraph" w:customStyle="1" w:styleId="757">
    <w:name w:val="zTableCellBody"/>
    <w:basedOn w:val="1"/>
    <w:qFormat/>
    <w:uiPriority w:val="0"/>
    <w:pPr>
      <w:keepNext/>
      <w:keepLines/>
      <w:widowControl/>
      <w:spacing w:line="320" w:lineRule="atLeast"/>
    </w:pPr>
    <w:rPr>
      <w:rFonts w:ascii="Arial" w:hAnsi="Arial" w:cs="Times New Roman"/>
      <w:kern w:val="0"/>
      <w:szCs w:val="24"/>
      <w:lang w:eastAsia="en-US"/>
    </w:rPr>
  </w:style>
  <w:style w:type="paragraph" w:customStyle="1" w:styleId="758">
    <w:name w:val="正文标号"/>
    <w:basedOn w:val="1"/>
    <w:qFormat/>
    <w:uiPriority w:val="0"/>
    <w:pPr>
      <w:tabs>
        <w:tab w:val="left" w:pos="840"/>
      </w:tabs>
      <w:spacing w:after="180"/>
      <w:ind w:left="840" w:hanging="420"/>
    </w:pPr>
    <w:rPr>
      <w:rFonts w:ascii="Times New Roman" w:hAnsi="Times New Roman" w:cs="Times New Roman"/>
      <w:szCs w:val="20"/>
    </w:rPr>
  </w:style>
  <w:style w:type="paragraph" w:customStyle="1" w:styleId="759">
    <w:name w:val="Fig"/>
    <w:basedOn w:val="1"/>
    <w:qFormat/>
    <w:uiPriority w:val="0"/>
    <w:pPr>
      <w:keepLines/>
      <w:widowControl/>
      <w:tabs>
        <w:tab w:val="left" w:pos="567"/>
        <w:tab w:val="left" w:pos="1140"/>
        <w:tab w:val="left" w:pos="1440"/>
      </w:tabs>
      <w:spacing w:before="120" w:after="120"/>
      <w:ind w:left="737" w:hanging="317"/>
      <w:jc w:val="center"/>
    </w:pPr>
    <w:rPr>
      <w:rFonts w:ascii="Arial" w:hAnsi="Arial" w:cs="Arial"/>
      <w:b/>
      <w:bCs/>
      <w:i/>
      <w:iCs/>
      <w:kern w:val="0"/>
      <w:sz w:val="22"/>
      <w:lang w:val="en-GB"/>
    </w:rPr>
  </w:style>
  <w:style w:type="paragraph" w:customStyle="1" w:styleId="760">
    <w:name w:val="Style Heading 3Heading 3 - oldH3H31H32H33H34H35H36H37H38..."/>
    <w:basedOn w:val="7"/>
    <w:qFormat/>
    <w:uiPriority w:val="0"/>
    <w:pPr>
      <w:tabs>
        <w:tab w:val="left" w:pos="360"/>
        <w:tab w:val="left" w:pos="1740"/>
      </w:tabs>
      <w:spacing w:before="260" w:after="260"/>
      <w:ind w:left="1740" w:hanging="360" w:hangingChars="200"/>
    </w:pPr>
    <w:rPr>
      <w:rFonts w:ascii="Arial" w:hAnsi="Arial" w:eastAsia="黑体" w:cs="Times New Roman"/>
      <w:sz w:val="28"/>
      <w:szCs w:val="28"/>
    </w:rPr>
  </w:style>
  <w:style w:type="paragraph" w:customStyle="1" w:styleId="761">
    <w:name w:val="Style Style Heading 1 + 二号 +1"/>
    <w:basedOn w:val="1"/>
    <w:qFormat/>
    <w:uiPriority w:val="0"/>
    <w:pPr>
      <w:keepNext/>
      <w:keepLines/>
      <w:tabs>
        <w:tab w:val="left" w:pos="900"/>
      </w:tabs>
      <w:spacing w:before="340" w:after="330"/>
      <w:ind w:left="900" w:hanging="420"/>
      <w:outlineLvl w:val="0"/>
    </w:pPr>
    <w:rPr>
      <w:rFonts w:ascii="Times New Roman" w:hAnsi="Times New Roman" w:eastAsia="黑体" w:cs="Times New Roman"/>
      <w:b/>
      <w:bCs/>
      <w:sz w:val="44"/>
      <w:szCs w:val="20"/>
    </w:rPr>
  </w:style>
  <w:style w:type="paragraph" w:customStyle="1" w:styleId="762">
    <w:name w:val="样式 标题 2 + 行距: 1.5 倍行距"/>
    <w:basedOn w:val="6"/>
    <w:next w:val="6"/>
    <w:qFormat/>
    <w:uiPriority w:val="0"/>
    <w:pPr>
      <w:tabs>
        <w:tab w:val="left" w:pos="936"/>
      </w:tabs>
      <w:spacing w:before="260" w:after="260"/>
      <w:ind w:left="936"/>
    </w:pPr>
    <w:rPr>
      <w:rFonts w:ascii="Arial" w:hAnsi="Arial" w:cs="Times New Roman"/>
      <w:szCs w:val="20"/>
    </w:rPr>
  </w:style>
  <w:style w:type="character" w:customStyle="1" w:styleId="763">
    <w:name w:val="正文缩进 Char1 Char Char Char Char Char Char Char Char Char Char Char Char Char"/>
    <w:qFormat/>
    <w:uiPriority w:val="0"/>
    <w:rPr>
      <w:rFonts w:hint="default" w:ascii="Arial" w:hAnsi="Arial" w:eastAsia="宋体" w:cs="Arial"/>
      <w:sz w:val="24"/>
      <w:szCs w:val="24"/>
      <w:lang w:val="en-US" w:eastAsia="zh-CN" w:bidi="ar-SA"/>
    </w:rPr>
  </w:style>
  <w:style w:type="character" w:customStyle="1" w:styleId="764">
    <w:name w:val="bodycopy1"/>
    <w:qFormat/>
    <w:uiPriority w:val="0"/>
    <w:rPr>
      <w:rFonts w:hint="default" w:ascii="Arial" w:hAnsi="Arial" w:cs="Arial"/>
      <w:color w:val="000000"/>
      <w:sz w:val="24"/>
      <w:szCs w:val="24"/>
      <w:u w:val="none"/>
    </w:rPr>
  </w:style>
  <w:style w:type="character" w:customStyle="1" w:styleId="765">
    <w:name w:val="boldbodycopy1"/>
    <w:qFormat/>
    <w:uiPriority w:val="0"/>
    <w:rPr>
      <w:rFonts w:hint="default" w:ascii="Arial" w:hAnsi="Arial" w:cs="Arial"/>
      <w:b/>
      <w:bCs/>
      <w:color w:val="000000"/>
      <w:sz w:val="18"/>
      <w:szCs w:val="18"/>
      <w:u w:val="none"/>
    </w:rPr>
  </w:style>
  <w:style w:type="character" w:customStyle="1" w:styleId="766">
    <w:name w:val="ppp1"/>
    <w:qFormat/>
    <w:uiPriority w:val="0"/>
    <w:rPr>
      <w:sz w:val="28"/>
      <w:szCs w:val="28"/>
    </w:rPr>
  </w:style>
  <w:style w:type="character" w:customStyle="1" w:styleId="767">
    <w:name w:val="parahead21"/>
    <w:qFormat/>
    <w:uiPriority w:val="0"/>
    <w:rPr>
      <w:rFonts w:hint="default" w:ascii="Arial" w:hAnsi="Arial" w:cs="Arial"/>
      <w:b/>
      <w:bCs/>
      <w:color w:val="336699"/>
      <w:sz w:val="28"/>
      <w:szCs w:val="28"/>
      <w:u w:val="none"/>
    </w:rPr>
  </w:style>
  <w:style w:type="character" w:customStyle="1" w:styleId="768">
    <w:name w:val="detl"/>
    <w:basedOn w:val="134"/>
    <w:qFormat/>
    <w:uiPriority w:val="0"/>
  </w:style>
  <w:style w:type="character" w:customStyle="1" w:styleId="769">
    <w:name w:val="subtitle1"/>
    <w:qFormat/>
    <w:uiPriority w:val="0"/>
    <w:rPr>
      <w:rFonts w:hint="default" w:ascii="Arial" w:hAnsi="Arial" w:cs="Arial"/>
      <w:sz w:val="30"/>
      <w:szCs w:val="30"/>
    </w:rPr>
  </w:style>
  <w:style w:type="character" w:customStyle="1" w:styleId="770">
    <w:name w:val="样式 自定义样式 + 首行缩进:  0.95 厘米 Char Char Char Char"/>
    <w:qFormat/>
    <w:uiPriority w:val="0"/>
    <w:rPr>
      <w:rFonts w:hint="eastAsia" w:ascii="宋体" w:hAnsi="宋体" w:eastAsia="宋体" w:cs="宋体"/>
      <w:kern w:val="2"/>
      <w:sz w:val="21"/>
      <w:szCs w:val="24"/>
      <w:lang w:val="en-US" w:eastAsia="zh-CN" w:bidi="ar-SA"/>
    </w:rPr>
  </w:style>
  <w:style w:type="character" w:customStyle="1" w:styleId="771">
    <w:name w:val="自定义样式 Char Char Char"/>
    <w:qFormat/>
    <w:uiPriority w:val="0"/>
    <w:rPr>
      <w:rFonts w:hint="eastAsia" w:ascii="宋体" w:hAnsi="宋体" w:eastAsia="宋体"/>
      <w:kern w:val="2"/>
      <w:sz w:val="24"/>
      <w:szCs w:val="24"/>
      <w:lang w:val="en-US" w:eastAsia="zh-CN" w:bidi="ar-SA"/>
    </w:rPr>
  </w:style>
  <w:style w:type="character" w:customStyle="1" w:styleId="772">
    <w:name w:val="tiantian1"/>
    <w:basedOn w:val="134"/>
    <w:qFormat/>
    <w:uiPriority w:val="0"/>
  </w:style>
  <w:style w:type="character" w:customStyle="1" w:styleId="773">
    <w:name w:val="Sybase页眉 Char"/>
    <w:qFormat/>
    <w:uiPriority w:val="0"/>
    <w:rPr>
      <w:rFonts w:hint="eastAsia" w:ascii="宋体" w:hAnsi="宋体" w:eastAsia="宋体"/>
      <w:kern w:val="2"/>
      <w:sz w:val="18"/>
      <w:szCs w:val="18"/>
      <w:lang w:val="en-US" w:eastAsia="zh-CN" w:bidi="ar-SA"/>
    </w:rPr>
  </w:style>
  <w:style w:type="character" w:customStyle="1" w:styleId="774">
    <w:name w:val="px_10"/>
    <w:basedOn w:val="134"/>
    <w:qFormat/>
    <w:uiPriority w:val="0"/>
  </w:style>
  <w:style w:type="character" w:customStyle="1" w:styleId="775">
    <w:name w:val="样式 样式 首行缩进:  2 字符 Char + 首行缩进:  2 字符 Char Char Char"/>
    <w:qFormat/>
    <w:uiPriority w:val="0"/>
    <w:rPr>
      <w:rFonts w:hint="eastAsia" w:ascii="宋体" w:hAnsi="宋体" w:eastAsia="宋体" w:cs="宋体"/>
      <w:kern w:val="2"/>
      <w:sz w:val="24"/>
      <w:szCs w:val="24"/>
      <w:lang w:val="en-US" w:eastAsia="zh-CN" w:bidi="ar-SA"/>
    </w:rPr>
  </w:style>
  <w:style w:type="character" w:customStyle="1" w:styleId="776">
    <w:name w:val="样式 正文缩进表正文正文非缩进段1Body Text(ch)缩进ALT+Z特点四号正文不缩进 + 小四 行距... Char Char"/>
    <w:qFormat/>
    <w:uiPriority w:val="0"/>
    <w:rPr>
      <w:rFonts w:hint="eastAsia" w:ascii="宋体" w:hAnsi="宋体" w:eastAsia="宋体"/>
      <w:spacing w:val="10"/>
      <w:kern w:val="2"/>
      <w:sz w:val="24"/>
      <w:szCs w:val="24"/>
      <w:lang w:val="en-US" w:eastAsia="zh-CN" w:bidi="ar-SA"/>
    </w:rPr>
  </w:style>
  <w:style w:type="character" w:customStyle="1" w:styleId="777">
    <w:name w:val="样式 样式 样式 首行缩进:  2 字符 Char + 首行缩进:  2 字符 Char Char + 宋体 Char Char"/>
    <w:qFormat/>
    <w:uiPriority w:val="0"/>
    <w:rPr>
      <w:rFonts w:hint="eastAsia" w:ascii="宋体" w:hAnsi="宋体" w:eastAsia="宋体" w:cs="宋体"/>
      <w:kern w:val="2"/>
      <w:sz w:val="24"/>
      <w:szCs w:val="24"/>
      <w:lang w:val="en-US" w:eastAsia="zh-CN" w:bidi="ar-SA"/>
    </w:rPr>
  </w:style>
  <w:style w:type="character" w:customStyle="1" w:styleId="778">
    <w:name w:val="样式 首行缩进:  2 字符1 Char"/>
    <w:qFormat/>
    <w:uiPriority w:val="0"/>
    <w:rPr>
      <w:rFonts w:hint="eastAsia" w:ascii="宋体" w:hAnsi="宋体" w:eastAsia="宋体" w:cs="宋体"/>
      <w:kern w:val="2"/>
      <w:sz w:val="24"/>
      <w:lang w:val="en-US" w:eastAsia="zh-CN" w:bidi="ar-SA"/>
    </w:rPr>
  </w:style>
  <w:style w:type="character" w:customStyle="1" w:styleId="779">
    <w:name w:val="样式 首行缩进:  2 字符 Char Char Char"/>
    <w:qFormat/>
    <w:uiPriority w:val="0"/>
    <w:rPr>
      <w:rFonts w:hint="eastAsia" w:ascii="宋体" w:hAnsi="宋体" w:eastAsia="宋体" w:cs="宋体"/>
      <w:kern w:val="2"/>
      <w:sz w:val="24"/>
      <w:szCs w:val="24"/>
      <w:lang w:val="en-US" w:eastAsia="zh-CN" w:bidi="ar-SA"/>
    </w:rPr>
  </w:style>
  <w:style w:type="character" w:customStyle="1" w:styleId="780">
    <w:name w:val="px12none1"/>
    <w:qFormat/>
    <w:uiPriority w:val="0"/>
    <w:rPr>
      <w:rFonts w:hint="default" w:ascii="ˎ̥" w:hAnsi="ˎ̥"/>
      <w:sz w:val="24"/>
      <w:szCs w:val="24"/>
      <w:u w:val="none"/>
    </w:rPr>
  </w:style>
  <w:style w:type="character" w:customStyle="1" w:styleId="781">
    <w:name w:val="正文缩进 Char4"/>
    <w:qFormat/>
    <w:uiPriority w:val="0"/>
    <w:rPr>
      <w:rFonts w:hint="eastAsia" w:ascii="宋体" w:hAnsi="宋体" w:eastAsia="宋体"/>
      <w:kern w:val="2"/>
      <w:sz w:val="21"/>
      <w:lang w:val="en-US" w:eastAsia="zh-CN" w:bidi="ar-SA"/>
    </w:rPr>
  </w:style>
  <w:style w:type="character" w:customStyle="1" w:styleId="782">
    <w:name w:val="c9_18"/>
    <w:basedOn w:val="134"/>
    <w:qFormat/>
    <w:uiPriority w:val="0"/>
  </w:style>
  <w:style w:type="character" w:customStyle="1" w:styleId="783">
    <w:name w:val="content1"/>
    <w:qFormat/>
    <w:uiPriority w:val="0"/>
    <w:rPr>
      <w:rFonts w:hint="eastAsia" w:ascii="宋体" w:hAnsi="宋体" w:eastAsia="宋体"/>
      <w:spacing w:val="260"/>
      <w:sz w:val="18"/>
      <w:szCs w:val="18"/>
    </w:rPr>
  </w:style>
  <w:style w:type="character" w:customStyle="1" w:styleId="784">
    <w:name w:val="body1"/>
    <w:qFormat/>
    <w:uiPriority w:val="0"/>
    <w:rPr>
      <w:rFonts w:hint="eastAsia" w:ascii="宋体" w:hAnsi="宋体" w:eastAsia="宋体"/>
      <w:spacing w:val="320"/>
      <w:sz w:val="18"/>
      <w:szCs w:val="18"/>
    </w:rPr>
  </w:style>
  <w:style w:type="character" w:customStyle="1" w:styleId="785">
    <w:name w:val="样式 样式 样式 首行缩进:  2 字符 Char + 首行缩进:  2 字符 Char Char + 宋体 Char Char Char Char"/>
    <w:qFormat/>
    <w:uiPriority w:val="0"/>
    <w:rPr>
      <w:rFonts w:hint="eastAsia" w:ascii="宋体" w:hAnsi="宋体" w:eastAsia="宋体" w:cs="宋体"/>
      <w:kern w:val="2"/>
      <w:sz w:val="24"/>
      <w:szCs w:val="24"/>
      <w:lang w:val="en-US" w:eastAsia="zh-CN" w:bidi="ar-SA"/>
    </w:rPr>
  </w:style>
  <w:style w:type="character" w:customStyle="1" w:styleId="786">
    <w:name w:val="tw4winMark"/>
    <w:qFormat/>
    <w:uiPriority w:val="0"/>
    <w:rPr>
      <w:rFonts w:hint="default" w:ascii="Courier New" w:hAnsi="Courier New" w:cs="Courier New"/>
      <w:vanish/>
      <w:color w:val="800080"/>
      <w:sz w:val="24"/>
      <w:szCs w:val="24"/>
      <w:vertAlign w:val="subscript"/>
    </w:rPr>
  </w:style>
  <w:style w:type="character" w:customStyle="1" w:styleId="787">
    <w:name w:val="样式 样式 样式 首行缩进:  2 字符 Char + 首行缩进:  2 字符 Char Char + 宋体 Char Char Char Char Char"/>
    <w:qFormat/>
    <w:uiPriority w:val="0"/>
    <w:rPr>
      <w:rFonts w:hint="eastAsia" w:ascii="宋体" w:hAnsi="宋体" w:eastAsia="宋体" w:cs="宋体"/>
      <w:kern w:val="2"/>
      <w:sz w:val="24"/>
      <w:szCs w:val="24"/>
      <w:lang w:val="en-US" w:eastAsia="zh-CN" w:bidi="ar-SA"/>
    </w:rPr>
  </w:style>
  <w:style w:type="character" w:customStyle="1" w:styleId="788">
    <w:name w:val="atitle2"/>
    <w:basedOn w:val="134"/>
    <w:qFormat/>
    <w:uiPriority w:val="0"/>
  </w:style>
  <w:style w:type="character" w:customStyle="1" w:styleId="789">
    <w:name w:val="正文缩进 Char1 Char Char Char Char Char Char Char Char Char Char Char Char"/>
    <w:qFormat/>
    <w:uiPriority w:val="0"/>
    <w:rPr>
      <w:rFonts w:hint="eastAsia" w:ascii="宋体" w:hAnsi="宋体" w:eastAsia="宋体"/>
      <w:kern w:val="2"/>
      <w:sz w:val="21"/>
      <w:szCs w:val="24"/>
      <w:lang w:val="en-US" w:eastAsia="zh-CN" w:bidi="ar-SA"/>
    </w:rPr>
  </w:style>
  <w:style w:type="paragraph" w:customStyle="1" w:styleId="790">
    <w:name w:val="Achievement"/>
    <w:basedOn w:val="36"/>
    <w:qFormat/>
    <w:uiPriority w:val="0"/>
  </w:style>
  <w:style w:type="paragraph" w:customStyle="1" w:styleId="791">
    <w:name w:val="Bullet Small"/>
    <w:basedOn w:val="680"/>
    <w:qFormat/>
    <w:uiPriority w:val="0"/>
    <w:pPr>
      <w:tabs>
        <w:tab w:val="left" w:pos="425"/>
        <w:tab w:val="left" w:pos="3744"/>
      </w:tabs>
      <w:overflowPunct/>
      <w:autoSpaceDE/>
      <w:autoSpaceDN/>
      <w:adjustRightInd/>
      <w:ind w:left="425" w:hanging="425"/>
    </w:pPr>
    <w:rPr>
      <w:rFonts w:eastAsia="宋体"/>
      <w:sz w:val="18"/>
      <w:lang w:eastAsia="zh-CN"/>
    </w:rPr>
  </w:style>
  <w:style w:type="paragraph" w:customStyle="1" w:styleId="792">
    <w:name w:val="规范标题1"/>
    <w:basedOn w:val="5"/>
    <w:next w:val="1"/>
    <w:qFormat/>
    <w:uiPriority w:val="0"/>
    <w:pPr>
      <w:tabs>
        <w:tab w:val="left" w:pos="0"/>
        <w:tab w:val="left" w:pos="432"/>
      </w:tabs>
      <w:adjustRightInd w:val="0"/>
      <w:spacing w:before="600" w:after="600" w:line="314" w:lineRule="atLeast"/>
      <w:ind w:left="432"/>
      <w:jc w:val="center"/>
      <w:textAlignment w:val="baseline"/>
      <w:outlineLvl w:val="9"/>
    </w:pPr>
    <w:rPr>
      <w:rFonts w:ascii="Times New Roman" w:hAnsi="Times New Roman" w:eastAsia="隶书" w:cs="Times New Roman"/>
      <w:bCs w:val="0"/>
      <w:sz w:val="52"/>
      <w:szCs w:val="20"/>
    </w:rPr>
  </w:style>
  <w:style w:type="paragraph" w:customStyle="1" w:styleId="793">
    <w:name w:val="规范标题2"/>
    <w:basedOn w:val="6"/>
    <w:next w:val="1"/>
    <w:qFormat/>
    <w:uiPriority w:val="0"/>
    <w:pPr>
      <w:numPr>
        <w:numId w:val="50"/>
      </w:numPr>
      <w:tabs>
        <w:tab w:val="left" w:pos="0"/>
        <w:tab w:val="left" w:pos="432"/>
      </w:tabs>
      <w:adjustRightInd w:val="0"/>
      <w:spacing w:before="480" w:after="480" w:line="314" w:lineRule="atLeast"/>
      <w:ind w:left="432" w:hanging="432"/>
      <w:jc w:val="center"/>
      <w:textAlignment w:val="baseline"/>
      <w:outlineLvl w:val="9"/>
    </w:pPr>
    <w:rPr>
      <w:rFonts w:ascii="Times New Roman" w:hAnsi="Times New Roman" w:eastAsia="幼圆" w:cs="Times New Roman"/>
      <w:bCs w:val="0"/>
      <w:kern w:val="0"/>
      <w:sz w:val="36"/>
      <w:szCs w:val="20"/>
    </w:rPr>
  </w:style>
  <w:style w:type="paragraph" w:customStyle="1" w:styleId="794">
    <w:name w:val="规范标题3"/>
    <w:basedOn w:val="7"/>
    <w:next w:val="1"/>
    <w:qFormat/>
    <w:uiPriority w:val="0"/>
    <w:pPr>
      <w:numPr>
        <w:numId w:val="50"/>
      </w:numPr>
      <w:tabs>
        <w:tab w:val="left" w:pos="0"/>
        <w:tab w:val="left" w:pos="432"/>
      </w:tabs>
      <w:adjustRightInd w:val="0"/>
      <w:spacing w:before="240" w:after="240" w:line="314" w:lineRule="atLeast"/>
      <w:ind w:left="432" w:hanging="432"/>
      <w:textAlignment w:val="baseline"/>
      <w:outlineLvl w:val="9"/>
    </w:pPr>
    <w:rPr>
      <w:rFonts w:ascii="Times New Roman" w:hAnsi="Times New Roman" w:cs="Times New Roman"/>
      <w:b w:val="0"/>
      <w:bCs w:val="0"/>
      <w:kern w:val="0"/>
      <w:sz w:val="30"/>
      <w:szCs w:val="20"/>
    </w:rPr>
  </w:style>
  <w:style w:type="paragraph" w:customStyle="1" w:styleId="795">
    <w:name w:val="_"/>
    <w:basedOn w:val="1"/>
    <w:qFormat/>
    <w:uiPriority w:val="0"/>
    <w:pPr>
      <w:adjustRightInd w:val="0"/>
      <w:ind w:left="480" w:firstLine="425"/>
      <w:textAlignment w:val="baseline"/>
    </w:pPr>
    <w:rPr>
      <w:rFonts w:ascii="Times New Roman" w:hAnsi="Times New Roman" w:cs="Times New Roman"/>
      <w:kern w:val="0"/>
      <w:szCs w:val="20"/>
    </w:rPr>
  </w:style>
  <w:style w:type="paragraph" w:customStyle="1" w:styleId="796">
    <w:name w:val="日期1"/>
    <w:basedOn w:val="1"/>
    <w:next w:val="1"/>
    <w:qFormat/>
    <w:uiPriority w:val="0"/>
    <w:pPr>
      <w:adjustRightInd w:val="0"/>
      <w:spacing w:line="312" w:lineRule="atLeast"/>
      <w:ind w:firstLine="425"/>
      <w:textAlignment w:val="baseline"/>
    </w:pPr>
    <w:rPr>
      <w:rFonts w:ascii="Times New Roman" w:hAnsi="Times New Roman" w:cs="Times New Roman"/>
      <w:kern w:val="0"/>
      <w:szCs w:val="20"/>
    </w:rPr>
  </w:style>
  <w:style w:type="paragraph" w:customStyle="1" w:styleId="797">
    <w:name w:val="层"/>
    <w:basedOn w:val="1"/>
    <w:qFormat/>
    <w:uiPriority w:val="0"/>
    <w:pPr>
      <w:adjustRightInd w:val="0"/>
      <w:spacing w:line="314" w:lineRule="atLeast"/>
      <w:ind w:firstLine="425"/>
      <w:textAlignment w:val="baseline"/>
      <w:outlineLvl w:val="5"/>
    </w:pPr>
    <w:rPr>
      <w:rFonts w:ascii="Times New Roman" w:hAnsi="Times New Roman" w:eastAsia="黑体" w:cs="Times New Roman"/>
      <w:kern w:val="0"/>
      <w:szCs w:val="20"/>
    </w:rPr>
  </w:style>
  <w:style w:type="paragraph" w:customStyle="1" w:styleId="798">
    <w:name w:val="程序"/>
    <w:basedOn w:val="1"/>
    <w:qFormat/>
    <w:uiPriority w:val="0"/>
    <w:pPr>
      <w:adjustRightInd w:val="0"/>
      <w:snapToGrid w:val="0"/>
      <w:spacing w:line="280" w:lineRule="atLeast"/>
      <w:ind w:left="652"/>
      <w:textAlignment w:val="baseline"/>
    </w:pPr>
    <w:rPr>
      <w:rFonts w:ascii="Courier New" w:hAnsi="Courier New" w:cs="Times New Roman"/>
      <w:kern w:val="0"/>
      <w:sz w:val="18"/>
      <w:szCs w:val="20"/>
    </w:rPr>
  </w:style>
  <w:style w:type="paragraph" w:customStyle="1" w:styleId="799">
    <w:name w:val="图标"/>
    <w:basedOn w:val="1"/>
    <w:qFormat/>
    <w:uiPriority w:val="0"/>
    <w:pPr>
      <w:adjustRightInd w:val="0"/>
      <w:spacing w:line="314" w:lineRule="atLeast"/>
      <w:textAlignment w:val="baseline"/>
    </w:pPr>
    <w:rPr>
      <w:rFonts w:ascii="楷体_GB2312" w:hAnsi="Times New Roman" w:eastAsia="楷体_GB2312" w:cs="Times New Roman"/>
      <w:kern w:val="0"/>
      <w:szCs w:val="20"/>
    </w:rPr>
  </w:style>
  <w:style w:type="paragraph" w:customStyle="1" w:styleId="800">
    <w:name w:val="表题1"/>
    <w:basedOn w:val="1"/>
    <w:qFormat/>
    <w:uiPriority w:val="0"/>
    <w:pPr>
      <w:adjustRightInd w:val="0"/>
      <w:spacing w:before="120" w:line="314" w:lineRule="atLeast"/>
      <w:ind w:left="340"/>
      <w:textAlignment w:val="baseline"/>
    </w:pPr>
    <w:rPr>
      <w:rFonts w:ascii="Times New Roman" w:hAnsi="Times New Roman" w:eastAsia="黑体" w:cs="Times New Roman"/>
      <w:kern w:val="0"/>
      <w:sz w:val="18"/>
      <w:szCs w:val="20"/>
    </w:rPr>
  </w:style>
  <w:style w:type="paragraph" w:customStyle="1" w:styleId="801">
    <w:name w:val="图题"/>
    <w:basedOn w:val="797"/>
    <w:qFormat/>
    <w:uiPriority w:val="0"/>
    <w:pPr>
      <w:spacing w:after="120"/>
      <w:ind w:firstLine="0"/>
      <w:jc w:val="center"/>
    </w:pPr>
    <w:rPr>
      <w:rFonts w:ascii="宋体" w:eastAsia="宋体"/>
      <w:sz w:val="18"/>
    </w:rPr>
  </w:style>
  <w:style w:type="paragraph" w:customStyle="1" w:styleId="802">
    <w:name w:val="表题"/>
    <w:basedOn w:val="1"/>
    <w:qFormat/>
    <w:uiPriority w:val="0"/>
    <w:pPr>
      <w:keepNext/>
      <w:keepLines/>
      <w:adjustRightInd w:val="0"/>
      <w:spacing w:before="120" w:line="314" w:lineRule="atLeast"/>
      <w:jc w:val="center"/>
      <w:textAlignment w:val="baseline"/>
      <w:outlineLvl w:val="6"/>
    </w:pPr>
    <w:rPr>
      <w:rFonts w:ascii="Times New Roman" w:hAnsi="Times New Roman" w:eastAsia="黑体" w:cs="Times New Roman"/>
      <w:kern w:val="44"/>
      <w:sz w:val="18"/>
      <w:szCs w:val="20"/>
    </w:rPr>
  </w:style>
  <w:style w:type="paragraph" w:customStyle="1" w:styleId="803">
    <w:name w:val="表注文"/>
    <w:basedOn w:val="1"/>
    <w:qFormat/>
    <w:uiPriority w:val="0"/>
    <w:pPr>
      <w:adjustRightInd w:val="0"/>
      <w:snapToGrid w:val="0"/>
      <w:spacing w:line="280" w:lineRule="atLeast"/>
      <w:ind w:firstLine="397"/>
      <w:textAlignment w:val="baseline"/>
    </w:pPr>
    <w:rPr>
      <w:rFonts w:ascii="Times New Roman" w:hAnsi="Times New Roman" w:cs="Times New Roman"/>
      <w:kern w:val="0"/>
      <w:sz w:val="18"/>
      <w:szCs w:val="20"/>
    </w:rPr>
  </w:style>
  <w:style w:type="paragraph" w:customStyle="1" w:styleId="804">
    <w:name w:val="次层"/>
    <w:basedOn w:val="1"/>
    <w:qFormat/>
    <w:uiPriority w:val="0"/>
    <w:pPr>
      <w:adjustRightInd w:val="0"/>
      <w:spacing w:line="314" w:lineRule="atLeast"/>
      <w:ind w:firstLine="425"/>
      <w:textAlignment w:val="baseline"/>
      <w:outlineLvl w:val="6"/>
    </w:pPr>
    <w:rPr>
      <w:rFonts w:ascii="Times New Roman" w:hAnsi="Times New Roman" w:cs="Times New Roman"/>
      <w:kern w:val="0"/>
      <w:szCs w:val="20"/>
    </w:rPr>
  </w:style>
  <w:style w:type="paragraph" w:customStyle="1" w:styleId="805">
    <w:name w:val="两招"/>
    <w:basedOn w:val="1"/>
    <w:qFormat/>
    <w:uiPriority w:val="0"/>
    <w:pPr>
      <w:adjustRightInd w:val="0"/>
      <w:spacing w:line="314" w:lineRule="atLeast"/>
      <w:ind w:left="644" w:hanging="644"/>
      <w:textAlignment w:val="baseline"/>
    </w:pPr>
    <w:rPr>
      <w:rFonts w:ascii="楷体_GB2312" w:hAnsi="Times New Roman" w:eastAsia="楷体_GB2312" w:cs="Times New Roman"/>
      <w:kern w:val="0"/>
      <w:szCs w:val="20"/>
    </w:rPr>
  </w:style>
  <w:style w:type="paragraph" w:customStyle="1" w:styleId="806">
    <w:name w:val="图标1"/>
    <w:basedOn w:val="1"/>
    <w:qFormat/>
    <w:uiPriority w:val="0"/>
    <w:pPr>
      <w:adjustRightInd w:val="0"/>
      <w:spacing w:line="314" w:lineRule="atLeast"/>
      <w:ind w:left="851" w:firstLine="425"/>
      <w:textAlignment w:val="baseline"/>
    </w:pPr>
    <w:rPr>
      <w:rFonts w:ascii="Times New Roman" w:hAnsi="Times New Roman" w:eastAsia="楷体_GB2312" w:cs="Times New Roman"/>
      <w:kern w:val="0"/>
      <w:szCs w:val="20"/>
    </w:rPr>
  </w:style>
  <w:style w:type="paragraph" w:customStyle="1" w:styleId="807">
    <w:name w:val="ST20_1"/>
    <w:basedOn w:val="1"/>
    <w:qFormat/>
    <w:uiPriority w:val="0"/>
    <w:pPr>
      <w:widowControl/>
      <w:autoSpaceDE w:val="0"/>
      <w:autoSpaceDN w:val="0"/>
      <w:adjustRightInd w:val="0"/>
      <w:snapToGrid w:val="0"/>
    </w:pPr>
    <w:rPr>
      <w:rFonts w:ascii="宋体" w:hAnsi="Tms Rmn" w:cs="Times New Roman"/>
      <w:bCs/>
      <w:kern w:val="0"/>
      <w:szCs w:val="20"/>
    </w:rPr>
  </w:style>
  <w:style w:type="paragraph" w:customStyle="1" w:styleId="808">
    <w:name w:val="文件"/>
    <w:basedOn w:val="1"/>
    <w:qFormat/>
    <w:uiPriority w:val="0"/>
    <w:pPr>
      <w:widowControl/>
      <w:adjustRightInd w:val="0"/>
      <w:snapToGrid w:val="0"/>
      <w:spacing w:before="120" w:after="360"/>
      <w:jc w:val="center"/>
    </w:pPr>
    <w:rPr>
      <w:rFonts w:ascii="宋体" w:hAnsi="宋体" w:eastAsia="黑体" w:cs="Times New Roman"/>
      <w:b/>
      <w:bCs/>
      <w:sz w:val="32"/>
      <w:szCs w:val="20"/>
    </w:rPr>
  </w:style>
  <w:style w:type="paragraph" w:customStyle="1" w:styleId="809">
    <w:name w:val="文档正文 Char Char Char Char Char Char"/>
    <w:basedOn w:val="1"/>
    <w:qFormat/>
    <w:uiPriority w:val="0"/>
    <w:pPr>
      <w:adjustRightInd w:val="0"/>
      <w:spacing w:line="480" w:lineRule="atLeast"/>
      <w:ind w:firstLine="567"/>
      <w:textAlignment w:val="baseline"/>
    </w:pPr>
    <w:rPr>
      <w:rFonts w:ascii="宋体" w:hAnsi="Times New Roman" w:cs="Times New Roman"/>
      <w:sz w:val="28"/>
      <w:szCs w:val="24"/>
    </w:rPr>
  </w:style>
  <w:style w:type="character" w:customStyle="1" w:styleId="810">
    <w:name w:val="文档正文 Char Char Char Char Char Char Char"/>
    <w:qFormat/>
    <w:uiPriority w:val="0"/>
    <w:rPr>
      <w:rFonts w:ascii="宋体" w:eastAsia="宋体"/>
      <w:kern w:val="2"/>
      <w:sz w:val="28"/>
      <w:szCs w:val="24"/>
      <w:lang w:val="en-US" w:eastAsia="zh-CN" w:bidi="ar-SA"/>
    </w:rPr>
  </w:style>
  <w:style w:type="paragraph" w:customStyle="1" w:styleId="811">
    <w:name w:val="正文 2"/>
    <w:basedOn w:val="1"/>
    <w:qFormat/>
    <w:uiPriority w:val="0"/>
    <w:rPr>
      <w:rFonts w:ascii="Times New Roman" w:hAnsi="Times New Roman" w:cs="Times New Roman"/>
      <w:szCs w:val="20"/>
    </w:rPr>
  </w:style>
  <w:style w:type="paragraph" w:customStyle="1" w:styleId="812">
    <w:name w:val="TAC"/>
    <w:basedOn w:val="1"/>
    <w:qFormat/>
    <w:uiPriority w:val="0"/>
    <w:pPr>
      <w:keepNext/>
      <w:keepLines/>
      <w:widowControl/>
      <w:jc w:val="center"/>
    </w:pPr>
    <w:rPr>
      <w:rFonts w:ascii="Arial" w:hAnsi="Arial" w:cs="Times New Roman"/>
      <w:kern w:val="0"/>
      <w:sz w:val="18"/>
      <w:szCs w:val="20"/>
      <w:lang w:val="en-GB"/>
    </w:rPr>
  </w:style>
  <w:style w:type="paragraph" w:customStyle="1" w:styleId="813">
    <w:name w:val="正文首行缩进1"/>
    <w:basedOn w:val="1"/>
    <w:qFormat/>
    <w:uiPriority w:val="0"/>
    <w:pPr>
      <w:adjustRightInd w:val="0"/>
      <w:snapToGrid w:val="0"/>
      <w:spacing w:after="120"/>
      <w:ind w:firstLine="425"/>
      <w:textAlignment w:val="baseline"/>
    </w:pPr>
    <w:rPr>
      <w:rFonts w:ascii="宋体" w:hAnsi="Times New Roman" w:cs="Times New Roman"/>
      <w:szCs w:val="20"/>
    </w:rPr>
  </w:style>
  <w:style w:type="paragraph" w:customStyle="1" w:styleId="814">
    <w:name w:val="IBM 正文"/>
    <w:basedOn w:val="1"/>
    <w:qFormat/>
    <w:uiPriority w:val="0"/>
    <w:pPr>
      <w:spacing w:line="400" w:lineRule="exact"/>
    </w:pPr>
    <w:rPr>
      <w:rFonts w:ascii="Times New Roman" w:hAnsi="Times New Roman" w:cs="Times New Roman"/>
      <w:spacing w:val="20"/>
      <w:szCs w:val="20"/>
    </w:rPr>
  </w:style>
  <w:style w:type="paragraph" w:customStyle="1" w:styleId="815">
    <w:name w:val="Char Char1 Char Char1 Char Char1"/>
    <w:basedOn w:val="1"/>
    <w:qFormat/>
    <w:uiPriority w:val="0"/>
    <w:rPr>
      <w:rFonts w:ascii="Tahoma" w:hAnsi="Tahoma" w:cs="Times New Roman"/>
      <w:szCs w:val="24"/>
    </w:rPr>
  </w:style>
  <w:style w:type="paragraph" w:customStyle="1" w:styleId="816">
    <w:name w:val="WBS 2"/>
    <w:basedOn w:val="1"/>
    <w:semiHidden/>
    <w:qFormat/>
    <w:uiPriority w:val="0"/>
    <w:pPr>
      <w:tabs>
        <w:tab w:val="left" w:pos="840"/>
      </w:tabs>
      <w:spacing w:before="120" w:after="120"/>
      <w:ind w:left="840"/>
    </w:pPr>
    <w:rPr>
      <w:rFonts w:ascii="Times New Roman" w:hAnsi="Times New Roman" w:cs="Times New Roman"/>
      <w:szCs w:val="20"/>
    </w:rPr>
  </w:style>
  <w:style w:type="character" w:customStyle="1" w:styleId="817">
    <w:name w:val="definition"/>
    <w:qFormat/>
    <w:uiPriority w:val="0"/>
    <w:rPr>
      <w:rFonts w:hint="default" w:ascii="Arial" w:hAnsi="Arial" w:cs="Arial"/>
    </w:rPr>
  </w:style>
  <w:style w:type="paragraph" w:customStyle="1" w:styleId="818">
    <w:name w:val="Char11 Char Char Char"/>
    <w:basedOn w:val="1"/>
    <w:qFormat/>
    <w:uiPriority w:val="0"/>
    <w:pPr>
      <w:widowControl/>
      <w:spacing w:after="160" w:line="240" w:lineRule="exact"/>
    </w:pPr>
    <w:rPr>
      <w:rFonts w:ascii="Verdana" w:hAnsi="Verdana" w:eastAsia="仿宋_GB2312" w:cs="Times New Roman"/>
      <w:kern w:val="0"/>
      <w:szCs w:val="20"/>
      <w:lang w:eastAsia="en-US"/>
    </w:rPr>
  </w:style>
  <w:style w:type="character" w:customStyle="1" w:styleId="819">
    <w:name w:val="trans"/>
    <w:basedOn w:val="134"/>
    <w:qFormat/>
    <w:uiPriority w:val="0"/>
  </w:style>
  <w:style w:type="paragraph" w:customStyle="1" w:styleId="820">
    <w:name w:val="正文 + 宋体"/>
    <w:basedOn w:val="1"/>
    <w:qFormat/>
    <w:uiPriority w:val="0"/>
    <w:pPr>
      <w:ind w:firstLine="420"/>
    </w:pPr>
    <w:rPr>
      <w:rFonts w:ascii="Times New Roman" w:hAnsi="Times New Roman" w:cs="Times New Roman"/>
      <w:szCs w:val="24"/>
    </w:rPr>
  </w:style>
  <w:style w:type="paragraph" w:customStyle="1" w:styleId="821">
    <w:name w:val="图 X-X XXX示意图"/>
    <w:basedOn w:val="1"/>
    <w:qFormat/>
    <w:uiPriority w:val="0"/>
    <w:pPr>
      <w:adjustRightInd w:val="0"/>
      <w:jc w:val="center"/>
    </w:pPr>
    <w:rPr>
      <w:rFonts w:ascii="Times New Roman" w:hAnsi="Times New Roman" w:cs="Times New Roman"/>
      <w:kern w:val="0"/>
      <w:szCs w:val="24"/>
    </w:rPr>
  </w:style>
  <w:style w:type="paragraph" w:customStyle="1" w:styleId="822">
    <w:name w:val="样式 标题 2第一层条第二层Heading 2 HiddenHeading 2 CCBSheading 2h2l2...2"/>
    <w:basedOn w:val="6"/>
    <w:qFormat/>
    <w:uiPriority w:val="0"/>
    <w:pPr>
      <w:numPr>
        <w:numId w:val="51"/>
      </w:numPr>
      <w:spacing w:beforeLines="100"/>
    </w:pPr>
    <w:rPr>
      <w:rFonts w:ascii="宋体" w:hAnsi="宋体" w:cs="宋体"/>
      <w:sz w:val="24"/>
      <w:szCs w:val="20"/>
    </w:rPr>
  </w:style>
  <w:style w:type="character" w:customStyle="1" w:styleId="823">
    <w:name w:val="white1"/>
    <w:semiHidden/>
    <w:qFormat/>
    <w:uiPriority w:val="0"/>
    <w:rPr>
      <w:rFonts w:eastAsia="宋体"/>
      <w:color w:val="FFFFFF"/>
      <w:sz w:val="24"/>
      <w:szCs w:val="24"/>
      <w:u w:val="none"/>
      <w:lang w:val="en-US" w:eastAsia="zh-CN" w:bidi="ar-SA"/>
    </w:rPr>
  </w:style>
  <w:style w:type="paragraph" w:customStyle="1" w:styleId="824">
    <w:name w:val="Texte 1"/>
    <w:basedOn w:val="1"/>
    <w:semiHidden/>
    <w:qFormat/>
    <w:uiPriority w:val="0"/>
    <w:pPr>
      <w:widowControl/>
    </w:pPr>
    <w:rPr>
      <w:rFonts w:ascii="Helvetica" w:hAnsi="Helvetica" w:eastAsia="Times New Roman" w:cs="Times New Roman"/>
      <w:snapToGrid w:val="0"/>
      <w:kern w:val="0"/>
      <w:sz w:val="20"/>
      <w:szCs w:val="24"/>
      <w:lang w:eastAsia="fr-FR"/>
    </w:rPr>
  </w:style>
  <w:style w:type="paragraph" w:customStyle="1" w:styleId="825">
    <w:name w:val="页眉正文"/>
    <w:basedOn w:val="58"/>
    <w:link w:val="826"/>
    <w:semiHidden/>
    <w:qFormat/>
    <w:uiPriority w:val="0"/>
    <w:pPr>
      <w:tabs>
        <w:tab w:val="right" w:pos="9600"/>
        <w:tab w:val="clear" w:pos="8306"/>
      </w:tabs>
      <w:jc w:val="both"/>
    </w:pPr>
    <w:rPr>
      <w:rFonts w:ascii="Times New Roman" w:hAnsi="Times New Roman" w:cs="Times New Roman"/>
    </w:rPr>
  </w:style>
  <w:style w:type="character" w:customStyle="1" w:styleId="826">
    <w:name w:val="页眉正文 Char"/>
    <w:link w:val="825"/>
    <w:semiHidden/>
    <w:qFormat/>
    <w:uiPriority w:val="0"/>
    <w:rPr>
      <w:rFonts w:ascii="Times New Roman" w:hAnsi="Times New Roman" w:eastAsia="宋体" w:cs="Times New Roman"/>
      <w:sz w:val="18"/>
      <w:szCs w:val="18"/>
    </w:rPr>
  </w:style>
  <w:style w:type="paragraph" w:customStyle="1" w:styleId="827">
    <w:name w:val="页脚正文"/>
    <w:basedOn w:val="56"/>
    <w:link w:val="828"/>
    <w:semiHidden/>
    <w:qFormat/>
    <w:uiPriority w:val="0"/>
    <w:pPr>
      <w:tabs>
        <w:tab w:val="left" w:pos="7005"/>
        <w:tab w:val="right" w:pos="9000"/>
        <w:tab w:val="clear" w:pos="8306"/>
      </w:tabs>
      <w:jc w:val="both"/>
    </w:pPr>
    <w:rPr>
      <w:rFonts w:ascii="宋体" w:hAnsi="宋体" w:eastAsia="Arial" w:cs="Times New Roman"/>
      <w:smallCaps/>
      <w:kern w:val="0"/>
    </w:rPr>
  </w:style>
  <w:style w:type="character" w:customStyle="1" w:styleId="828">
    <w:name w:val="页脚正文 Char"/>
    <w:link w:val="827"/>
    <w:semiHidden/>
    <w:qFormat/>
    <w:uiPriority w:val="0"/>
    <w:rPr>
      <w:rFonts w:ascii="宋体" w:hAnsi="宋体" w:eastAsia="Arial" w:cs="Times New Roman"/>
      <w:smallCaps/>
      <w:kern w:val="0"/>
      <w:sz w:val="18"/>
      <w:szCs w:val="18"/>
    </w:rPr>
  </w:style>
  <w:style w:type="paragraph" w:customStyle="1" w:styleId="829">
    <w:name w:val="封面标题"/>
    <w:basedOn w:val="1"/>
    <w:link w:val="830"/>
    <w:semiHidden/>
    <w:qFormat/>
    <w:uiPriority w:val="0"/>
    <w:pPr>
      <w:spacing w:beforeLines="1200" w:afterLines="1800"/>
      <w:jc w:val="center"/>
    </w:pPr>
    <w:rPr>
      <w:rFonts w:ascii="Arial" w:hAnsi="Arial" w:eastAsia="黑体" w:cs="Times New Roman"/>
      <w:sz w:val="52"/>
      <w:szCs w:val="52"/>
    </w:rPr>
  </w:style>
  <w:style w:type="character" w:customStyle="1" w:styleId="830">
    <w:name w:val="封面标题 Char"/>
    <w:link w:val="829"/>
    <w:semiHidden/>
    <w:qFormat/>
    <w:uiPriority w:val="0"/>
    <w:rPr>
      <w:rFonts w:ascii="Arial" w:hAnsi="Arial" w:eastAsia="黑体" w:cs="Times New Roman"/>
      <w:sz w:val="52"/>
      <w:szCs w:val="52"/>
    </w:rPr>
  </w:style>
  <w:style w:type="paragraph" w:customStyle="1" w:styleId="831">
    <w:name w:val="封面副题"/>
    <w:basedOn w:val="1"/>
    <w:link w:val="832"/>
    <w:semiHidden/>
    <w:qFormat/>
    <w:uiPriority w:val="0"/>
    <w:pPr>
      <w:jc w:val="center"/>
    </w:pPr>
    <w:rPr>
      <w:rFonts w:ascii="黑体" w:hAnsi="Times New Roman" w:eastAsia="黑体" w:cs="Times New Roman"/>
      <w:sz w:val="44"/>
      <w:szCs w:val="44"/>
    </w:rPr>
  </w:style>
  <w:style w:type="character" w:customStyle="1" w:styleId="832">
    <w:name w:val="封面副题 Char"/>
    <w:link w:val="831"/>
    <w:semiHidden/>
    <w:qFormat/>
    <w:uiPriority w:val="0"/>
    <w:rPr>
      <w:rFonts w:ascii="黑体" w:hAnsi="Times New Roman" w:eastAsia="黑体" w:cs="Times New Roman"/>
      <w:sz w:val="44"/>
      <w:szCs w:val="44"/>
    </w:rPr>
  </w:style>
  <w:style w:type="character" w:customStyle="1" w:styleId="833">
    <w:name w:val="目录标题 Char"/>
    <w:link w:val="215"/>
    <w:qFormat/>
    <w:uiPriority w:val="0"/>
    <w:rPr>
      <w:rFonts w:ascii="Times New Roman" w:hAnsi="Times New Roman" w:eastAsia="宋体" w:cs="Times New Roman"/>
      <w:b/>
      <w:kern w:val="0"/>
      <w:sz w:val="36"/>
      <w:szCs w:val="20"/>
    </w:rPr>
  </w:style>
  <w:style w:type="paragraph" w:customStyle="1" w:styleId="834">
    <w:name w:val="目录正文"/>
    <w:basedOn w:val="1"/>
    <w:link w:val="835"/>
    <w:semiHidden/>
    <w:qFormat/>
    <w:uiPriority w:val="0"/>
    <w:rPr>
      <w:rFonts w:ascii="Times New Roman" w:hAnsi="Times New Roman" w:cs="Times New Roman"/>
      <w:szCs w:val="24"/>
    </w:rPr>
  </w:style>
  <w:style w:type="character" w:customStyle="1" w:styleId="835">
    <w:name w:val="目录正文 Char"/>
    <w:link w:val="834"/>
    <w:semiHidden/>
    <w:qFormat/>
    <w:uiPriority w:val="0"/>
    <w:rPr>
      <w:rFonts w:ascii="Times New Roman" w:hAnsi="Times New Roman" w:eastAsia="宋体" w:cs="Times New Roman"/>
      <w:sz w:val="24"/>
      <w:szCs w:val="24"/>
    </w:rPr>
  </w:style>
  <w:style w:type="character" w:customStyle="1" w:styleId="836">
    <w:name w:val="表格 Char"/>
    <w:link w:val="374"/>
    <w:qFormat/>
    <w:uiPriority w:val="0"/>
    <w:rPr>
      <w:rFonts w:ascii="Times New Roman" w:hAnsi="Times New Roman" w:eastAsia="宋体" w:cs="Times New Roman"/>
      <w:sz w:val="24"/>
      <w:szCs w:val="20"/>
    </w:rPr>
  </w:style>
  <w:style w:type="paragraph" w:customStyle="1" w:styleId="837">
    <w:name w:val="封面页脚正文"/>
    <w:basedOn w:val="827"/>
    <w:link w:val="838"/>
    <w:semiHidden/>
    <w:qFormat/>
    <w:uiPriority w:val="0"/>
  </w:style>
  <w:style w:type="character" w:customStyle="1" w:styleId="838">
    <w:name w:val="封面页脚正文 Char"/>
    <w:basedOn w:val="828"/>
    <w:link w:val="837"/>
    <w:semiHidden/>
    <w:qFormat/>
    <w:uiPriority w:val="0"/>
    <w:rPr>
      <w:rFonts w:ascii="宋体" w:hAnsi="宋体" w:eastAsia="Arial" w:cs="Times New Roman"/>
      <w:kern w:val="0"/>
      <w:sz w:val="18"/>
      <w:szCs w:val="18"/>
    </w:rPr>
  </w:style>
  <w:style w:type="paragraph" w:customStyle="1" w:styleId="839">
    <w:name w:val="样式 行距: 1.5 倍行距1"/>
    <w:basedOn w:val="1"/>
    <w:link w:val="840"/>
    <w:semiHidden/>
    <w:qFormat/>
    <w:uiPriority w:val="0"/>
    <w:pPr>
      <w:ind w:left="980"/>
    </w:pPr>
    <w:rPr>
      <w:rFonts w:ascii="Times New Roman" w:hAnsi="Times New Roman" w:cs="Times New Roman"/>
      <w:color w:val="000000"/>
      <w:sz w:val="28"/>
      <w:szCs w:val="20"/>
    </w:rPr>
  </w:style>
  <w:style w:type="character" w:customStyle="1" w:styleId="840">
    <w:name w:val="样式 行距: 1.5 倍行距1 Char"/>
    <w:link w:val="839"/>
    <w:semiHidden/>
    <w:qFormat/>
    <w:uiPriority w:val="0"/>
    <w:rPr>
      <w:rFonts w:ascii="Times New Roman" w:hAnsi="Times New Roman" w:eastAsia="宋体" w:cs="Times New Roman"/>
      <w:color w:val="000000"/>
      <w:sz w:val="28"/>
      <w:szCs w:val="20"/>
    </w:rPr>
  </w:style>
  <w:style w:type="paragraph" w:customStyle="1" w:styleId="841">
    <w:name w:val="附录"/>
    <w:basedOn w:val="1"/>
    <w:next w:val="1"/>
    <w:qFormat/>
    <w:uiPriority w:val="0"/>
    <w:pPr>
      <w:tabs>
        <w:tab w:val="left" w:pos="1134"/>
      </w:tabs>
      <w:ind w:left="1" w:hanging="1"/>
      <w:jc w:val="center"/>
    </w:pPr>
    <w:rPr>
      <w:rFonts w:ascii="Times New Roman" w:hAnsi="Times New Roman" w:cs="Times New Roman"/>
      <w:b/>
      <w:sz w:val="32"/>
      <w:szCs w:val="24"/>
    </w:rPr>
  </w:style>
  <w:style w:type="paragraph" w:customStyle="1" w:styleId="842">
    <w:name w:val="样式 标题 3 + 段前: 0.5 行"/>
    <w:basedOn w:val="7"/>
    <w:semiHidden/>
    <w:qFormat/>
    <w:uiPriority w:val="0"/>
    <w:pPr>
      <w:keepLines w:val="0"/>
      <w:tabs>
        <w:tab w:val="left" w:pos="360"/>
      </w:tabs>
      <w:spacing w:line="240" w:lineRule="auto"/>
      <w:ind w:hanging="200" w:hangingChars="200"/>
    </w:pPr>
    <w:rPr>
      <w:rFonts w:ascii="Times New Roman" w:hAnsi="Times New Roman" w:cs="宋体"/>
      <w:sz w:val="30"/>
      <w:szCs w:val="30"/>
    </w:rPr>
  </w:style>
  <w:style w:type="paragraph" w:customStyle="1" w:styleId="843">
    <w:name w:val="图表名"/>
    <w:basedOn w:val="1"/>
    <w:next w:val="1"/>
    <w:qFormat/>
    <w:uiPriority w:val="0"/>
    <w:pPr>
      <w:widowControl/>
      <w:adjustRightInd w:val="0"/>
      <w:snapToGrid w:val="0"/>
      <w:jc w:val="center"/>
      <w:textAlignment w:val="baseline"/>
    </w:pPr>
    <w:rPr>
      <w:rFonts w:ascii="Times New Roman" w:hAnsi="Times New Roman" w:cs="Times New Roman"/>
      <w:kern w:val="0"/>
      <w:sz w:val="20"/>
      <w:szCs w:val="24"/>
    </w:rPr>
  </w:style>
  <w:style w:type="character" w:customStyle="1" w:styleId="844">
    <w:name w:val="正文首行缩进 tmp"/>
    <w:qFormat/>
    <w:uiPriority w:val="0"/>
    <w:rPr>
      <w:rFonts w:eastAsia="宋体"/>
      <w:sz w:val="21"/>
      <w:szCs w:val="24"/>
      <w:lang w:val="en-US" w:eastAsia="zh-CN" w:bidi="ar-SA"/>
    </w:rPr>
  </w:style>
  <w:style w:type="paragraph" w:customStyle="1" w:styleId="845">
    <w:name w:val="Text"/>
    <w:link w:val="1458"/>
    <w:qFormat/>
    <w:uiPriority w:val="0"/>
    <w:pPr>
      <w:spacing w:before="200" w:after="200"/>
      <w:ind w:left="720"/>
      <w:jc w:val="both"/>
    </w:pPr>
    <w:rPr>
      <w:rFonts w:ascii="Courier New" w:hAnsi="Courier New" w:eastAsia="Batang" w:cs="Times New Roman"/>
      <w:color w:val="000000"/>
      <w:kern w:val="0"/>
      <w:sz w:val="20"/>
      <w:szCs w:val="20"/>
      <w:lang w:val="en-US" w:eastAsia="en-US" w:bidi="ar-SA"/>
    </w:rPr>
  </w:style>
  <w:style w:type="paragraph" w:customStyle="1" w:styleId="846">
    <w:name w:val="样式 标题 1tzy1tzy11tzy12tzy111tzy13tzy112章节第一层h1H1708标题 ..."/>
    <w:basedOn w:val="5"/>
    <w:qFormat/>
    <w:uiPriority w:val="0"/>
    <w:pPr>
      <w:tabs>
        <w:tab w:val="left" w:pos="360"/>
        <w:tab w:val="left" w:pos="432"/>
      </w:tabs>
      <w:spacing w:beforeLines="100"/>
      <w:ind w:left="432" w:hanging="200" w:hangingChars="200"/>
    </w:pPr>
    <w:rPr>
      <w:rFonts w:ascii="宋体" w:hAnsi="宋体" w:cs="宋体"/>
      <w:sz w:val="28"/>
      <w:szCs w:val="20"/>
    </w:rPr>
  </w:style>
  <w:style w:type="paragraph" w:customStyle="1" w:styleId="847">
    <w:name w:val="样式 标题 2第一层条第二层Heading 2 HiddenHeading 2 CCBSheading 2h2l2..."/>
    <w:basedOn w:val="6"/>
    <w:qFormat/>
    <w:uiPriority w:val="0"/>
    <w:pPr>
      <w:tabs>
        <w:tab w:val="left" w:pos="840"/>
      </w:tabs>
      <w:spacing w:beforeLines="100"/>
    </w:pPr>
    <w:rPr>
      <w:rFonts w:ascii="黑体" w:hAnsi="Cambria" w:cs="宋体"/>
      <w:sz w:val="28"/>
      <w:szCs w:val="20"/>
    </w:rPr>
  </w:style>
  <w:style w:type="paragraph" w:customStyle="1" w:styleId="848">
    <w:name w:val="样式 标题 5第四层条第五层h5标题 5(图题)表dashdsddRoman listH5PIM 5he..."/>
    <w:basedOn w:val="9"/>
    <w:qFormat/>
    <w:uiPriority w:val="0"/>
    <w:pPr>
      <w:tabs>
        <w:tab w:val="left" w:pos="574"/>
        <w:tab w:val="left" w:pos="1008"/>
        <w:tab w:val="left" w:pos="2100"/>
      </w:tabs>
      <w:spacing w:before="50" w:after="50" w:line="360" w:lineRule="auto"/>
    </w:pPr>
    <w:rPr>
      <w:rFonts w:ascii="Times New Roman" w:hAnsi="Times New Roman" w:cs="Times New Roman"/>
    </w:rPr>
  </w:style>
  <w:style w:type="character" w:customStyle="1" w:styleId="849">
    <w:name w:val="第一层条 Char1"/>
    <w:qFormat/>
    <w:uiPriority w:val="9"/>
    <w:rPr>
      <w:rFonts w:ascii="黑体" w:hAnsi="Cambria" w:eastAsia="黑体"/>
      <w:b/>
      <w:bCs/>
      <w:kern w:val="2"/>
      <w:sz w:val="28"/>
      <w:szCs w:val="32"/>
      <w:lang w:val="en-US" w:eastAsia="zh-CN" w:bidi="ar-SA"/>
    </w:rPr>
  </w:style>
  <w:style w:type="character" w:customStyle="1" w:styleId="850">
    <w:name w:val="Char5 Char1"/>
    <w:qFormat/>
    <w:uiPriority w:val="0"/>
    <w:rPr>
      <w:rFonts w:eastAsia="宋体"/>
      <w:b/>
      <w:bCs/>
      <w:kern w:val="2"/>
      <w:sz w:val="24"/>
      <w:szCs w:val="24"/>
      <w:lang w:val="en-US" w:eastAsia="zh-CN" w:bidi="ar-SA"/>
    </w:rPr>
  </w:style>
  <w:style w:type="character" w:customStyle="1" w:styleId="851">
    <w:name w:val="---a. Char2"/>
    <w:qFormat/>
    <w:uiPriority w:val="0"/>
    <w:rPr>
      <w:rFonts w:eastAsia="宋体"/>
      <w:bCs/>
      <w:kern w:val="2"/>
      <w:sz w:val="21"/>
      <w:szCs w:val="24"/>
      <w:lang w:val="en-US" w:eastAsia="zh-CN" w:bidi="ar-SA"/>
    </w:rPr>
  </w:style>
  <w:style w:type="character" w:customStyle="1" w:styleId="852">
    <w:name w:val="---1) Char1"/>
    <w:qFormat/>
    <w:uiPriority w:val="0"/>
    <w:rPr>
      <w:rFonts w:eastAsia="宋体"/>
      <w:bCs/>
      <w:kern w:val="2"/>
      <w:sz w:val="21"/>
      <w:szCs w:val="24"/>
      <w:lang w:val="en-US" w:eastAsia="zh-CN" w:bidi="ar-SA"/>
    </w:rPr>
  </w:style>
  <w:style w:type="paragraph" w:customStyle="1" w:styleId="853">
    <w:name w:val="说明项"/>
    <w:basedOn w:val="1"/>
    <w:qFormat/>
    <w:uiPriority w:val="0"/>
    <w:pPr>
      <w:numPr>
        <w:ilvl w:val="1"/>
        <w:numId w:val="52"/>
      </w:numPr>
      <w:adjustRightInd w:val="0"/>
      <w:ind w:right="70" w:rightChars="29"/>
    </w:pPr>
    <w:rPr>
      <w:rFonts w:ascii="Times New Roman" w:hAnsi="Times New Roman" w:cs="Times New Roman"/>
      <w:bCs/>
      <w:kern w:val="0"/>
      <w:szCs w:val="20"/>
    </w:rPr>
  </w:style>
  <w:style w:type="character" w:customStyle="1" w:styleId="854">
    <w:name w:val="Char Char7"/>
    <w:qFormat/>
    <w:uiPriority w:val="0"/>
    <w:rPr>
      <w:rFonts w:ascii="宋体" w:eastAsia="宋体"/>
      <w:sz w:val="18"/>
      <w:szCs w:val="18"/>
    </w:rPr>
  </w:style>
  <w:style w:type="character" w:customStyle="1" w:styleId="855">
    <w:name w:val="Char Char6"/>
    <w:qFormat/>
    <w:uiPriority w:val="0"/>
    <w:rPr>
      <w:sz w:val="18"/>
      <w:szCs w:val="18"/>
    </w:rPr>
  </w:style>
  <w:style w:type="character" w:customStyle="1" w:styleId="856">
    <w:name w:val="Char Char5"/>
    <w:qFormat/>
    <w:uiPriority w:val="0"/>
    <w:rPr>
      <w:kern w:val="2"/>
      <w:sz w:val="21"/>
      <w:szCs w:val="22"/>
    </w:rPr>
  </w:style>
  <w:style w:type="character" w:customStyle="1" w:styleId="857">
    <w:name w:val="Char Char3"/>
    <w:qFormat/>
    <w:uiPriority w:val="0"/>
    <w:rPr>
      <w:kern w:val="2"/>
      <w:sz w:val="18"/>
      <w:szCs w:val="18"/>
    </w:rPr>
  </w:style>
  <w:style w:type="character" w:customStyle="1" w:styleId="858">
    <w:name w:val="Char Char2"/>
    <w:qFormat/>
    <w:uiPriority w:val="0"/>
    <w:rPr>
      <w:rFonts w:ascii="Arial" w:hAnsi="Arial"/>
      <w:b/>
      <w:kern w:val="2"/>
      <w:sz w:val="48"/>
    </w:rPr>
  </w:style>
  <w:style w:type="character" w:customStyle="1" w:styleId="859">
    <w:name w:val="Char Char1"/>
    <w:qFormat/>
    <w:uiPriority w:val="0"/>
    <w:rPr>
      <w:rFonts w:ascii="宋体" w:hAnsi="宋体" w:cs="宋体"/>
      <w:color w:val="000000"/>
      <w:sz w:val="24"/>
      <w:szCs w:val="24"/>
    </w:rPr>
  </w:style>
  <w:style w:type="character" w:customStyle="1" w:styleId="860">
    <w:name w:val="Char Char"/>
    <w:qFormat/>
    <w:uiPriority w:val="0"/>
    <w:rPr>
      <w:rFonts w:ascii="Times New Roman" w:hAnsi="Times New Roman"/>
      <w:kern w:val="2"/>
      <w:sz w:val="24"/>
      <w:szCs w:val="24"/>
    </w:rPr>
  </w:style>
  <w:style w:type="character" w:customStyle="1" w:styleId="861">
    <w:name w:val="A正文 Char"/>
    <w:link w:val="862"/>
    <w:qFormat/>
    <w:uiPriority w:val="0"/>
    <w:rPr>
      <w:sz w:val="24"/>
      <w:szCs w:val="24"/>
    </w:rPr>
  </w:style>
  <w:style w:type="paragraph" w:customStyle="1" w:styleId="862">
    <w:name w:val="A正文"/>
    <w:basedOn w:val="1"/>
    <w:link w:val="861"/>
    <w:qFormat/>
    <w:uiPriority w:val="0"/>
    <w:pPr>
      <w:ind w:firstLine="480"/>
    </w:pPr>
    <w:rPr>
      <w:rFonts w:eastAsiaTheme="minorEastAsia"/>
      <w:szCs w:val="24"/>
    </w:rPr>
  </w:style>
  <w:style w:type="paragraph" w:customStyle="1" w:styleId="863">
    <w:name w:val="东华图1"/>
    <w:basedOn w:val="1"/>
    <w:qFormat/>
    <w:uiPriority w:val="0"/>
    <w:pPr>
      <w:numPr>
        <w:ilvl w:val="0"/>
        <w:numId w:val="53"/>
      </w:numPr>
      <w:spacing w:beforeLines="100" w:afterLines="100"/>
      <w:jc w:val="center"/>
    </w:pPr>
    <w:rPr>
      <w:rFonts w:ascii="Times New Roman" w:hAnsi="Times New Roman" w:cs="宋体"/>
      <w:b/>
      <w:bCs/>
      <w:szCs w:val="20"/>
    </w:rPr>
  </w:style>
  <w:style w:type="paragraph" w:customStyle="1" w:styleId="864">
    <w:name w:val="东华图2"/>
    <w:basedOn w:val="863"/>
    <w:qFormat/>
    <w:uiPriority w:val="0"/>
    <w:pPr>
      <w:spacing w:before="312" w:after="312"/>
    </w:pPr>
  </w:style>
  <w:style w:type="paragraph" w:customStyle="1" w:styleId="865">
    <w:name w:val="xl5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b/>
      <w:bCs/>
      <w:color w:val="FF0000"/>
      <w:kern w:val="0"/>
      <w:szCs w:val="21"/>
    </w:rPr>
  </w:style>
  <w:style w:type="paragraph" w:customStyle="1" w:styleId="866">
    <w:name w:val="xl5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b/>
      <w:bCs/>
      <w:color w:val="FF0000"/>
      <w:kern w:val="0"/>
      <w:szCs w:val="21"/>
    </w:rPr>
  </w:style>
  <w:style w:type="paragraph" w:customStyle="1" w:styleId="867">
    <w:name w:val="xl5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b/>
      <w:bCs/>
      <w:color w:val="FF0000"/>
      <w:kern w:val="0"/>
      <w:szCs w:val="21"/>
    </w:rPr>
  </w:style>
  <w:style w:type="paragraph" w:customStyle="1" w:styleId="868">
    <w:name w:val="xl5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
      <w:bCs/>
      <w:color w:val="FF0000"/>
      <w:kern w:val="0"/>
      <w:szCs w:val="21"/>
    </w:rPr>
  </w:style>
  <w:style w:type="paragraph" w:customStyle="1" w:styleId="869">
    <w:name w:val="xl5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b/>
      <w:bCs/>
      <w:color w:val="FF0000"/>
      <w:kern w:val="0"/>
      <w:szCs w:val="21"/>
    </w:rPr>
  </w:style>
  <w:style w:type="paragraph" w:customStyle="1" w:styleId="870">
    <w:name w:val="xl59"/>
    <w:basedOn w:val="1"/>
    <w:qFormat/>
    <w:uiPriority w:val="0"/>
    <w:pPr>
      <w:widowControl/>
      <w:pBdr>
        <w:top w:val="single" w:color="auto" w:sz="4" w:space="0"/>
        <w:left w:val="single" w:color="auto" w:sz="4" w:space="0"/>
        <w:bottom w:val="single" w:color="auto" w:sz="4" w:space="0"/>
      </w:pBdr>
      <w:spacing w:before="100" w:beforeAutospacing="1" w:after="100" w:afterAutospacing="1"/>
      <w:textAlignment w:val="bottom"/>
    </w:pPr>
    <w:rPr>
      <w:rFonts w:ascii="宋体" w:hAnsi="宋体" w:cs="宋体"/>
      <w:kern w:val="0"/>
      <w:sz w:val="20"/>
      <w:szCs w:val="20"/>
    </w:rPr>
  </w:style>
  <w:style w:type="paragraph" w:customStyle="1" w:styleId="871">
    <w:name w:val="xl6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b/>
      <w:bCs/>
      <w:color w:val="FF0000"/>
      <w:kern w:val="0"/>
      <w:szCs w:val="21"/>
    </w:rPr>
  </w:style>
  <w:style w:type="paragraph" w:customStyle="1" w:styleId="872">
    <w:name w:val="xl6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b/>
      <w:bCs/>
      <w:kern w:val="0"/>
      <w:szCs w:val="21"/>
    </w:rPr>
  </w:style>
  <w:style w:type="paragraph" w:customStyle="1" w:styleId="873">
    <w:name w:val="xl6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b/>
      <w:bCs/>
      <w:color w:val="FF0000"/>
      <w:kern w:val="0"/>
      <w:sz w:val="20"/>
      <w:szCs w:val="20"/>
    </w:rPr>
  </w:style>
  <w:style w:type="paragraph" w:customStyle="1" w:styleId="874">
    <w:name w:val="xl63"/>
    <w:basedOn w:val="1"/>
    <w:qFormat/>
    <w:uiPriority w:val="0"/>
    <w:pPr>
      <w:widowControl/>
      <w:pBdr>
        <w:top w:val="single" w:color="auto" w:sz="4" w:space="0"/>
        <w:left w:val="single" w:color="auto" w:sz="4" w:space="0"/>
        <w:bottom w:val="single" w:color="auto" w:sz="4" w:space="0"/>
      </w:pBdr>
      <w:spacing w:before="100" w:beforeAutospacing="1" w:after="100" w:afterAutospacing="1"/>
      <w:textAlignment w:val="bottom"/>
    </w:pPr>
    <w:rPr>
      <w:rFonts w:ascii="宋体" w:hAnsi="宋体" w:cs="宋体"/>
      <w:kern w:val="0"/>
      <w:sz w:val="20"/>
      <w:szCs w:val="20"/>
    </w:rPr>
  </w:style>
  <w:style w:type="paragraph" w:customStyle="1" w:styleId="875">
    <w:name w:val="xl64"/>
    <w:basedOn w:val="1"/>
    <w:qFormat/>
    <w:uiPriority w:val="0"/>
    <w:pPr>
      <w:widowControl/>
      <w:pBdr>
        <w:top w:val="single" w:color="auto" w:sz="4" w:space="0"/>
        <w:left w:val="single" w:color="auto" w:sz="4" w:space="0"/>
        <w:right w:val="single" w:color="auto" w:sz="4" w:space="0"/>
      </w:pBdr>
      <w:spacing w:before="100" w:beforeAutospacing="1" w:after="100" w:afterAutospacing="1"/>
    </w:pPr>
    <w:rPr>
      <w:rFonts w:ascii="宋体" w:hAnsi="宋体" w:cs="宋体"/>
      <w:kern w:val="0"/>
      <w:sz w:val="20"/>
      <w:szCs w:val="20"/>
    </w:rPr>
  </w:style>
  <w:style w:type="paragraph" w:customStyle="1" w:styleId="876">
    <w:name w:val="xl65"/>
    <w:basedOn w:val="1"/>
    <w:qFormat/>
    <w:uiPriority w:val="0"/>
    <w:pPr>
      <w:widowControl/>
      <w:pBdr>
        <w:left w:val="single" w:color="auto" w:sz="4" w:space="0"/>
        <w:right w:val="single" w:color="auto" w:sz="4" w:space="0"/>
      </w:pBdr>
      <w:spacing w:before="100" w:beforeAutospacing="1" w:after="100" w:afterAutospacing="1"/>
    </w:pPr>
    <w:rPr>
      <w:rFonts w:ascii="宋体" w:hAnsi="宋体" w:cs="宋体"/>
      <w:kern w:val="0"/>
      <w:sz w:val="20"/>
      <w:szCs w:val="20"/>
    </w:rPr>
  </w:style>
  <w:style w:type="paragraph" w:customStyle="1" w:styleId="877">
    <w:name w:val="xl66"/>
    <w:basedOn w:val="1"/>
    <w:qFormat/>
    <w:uiPriority w:val="0"/>
    <w:pPr>
      <w:widowControl/>
      <w:pBdr>
        <w:left w:val="single" w:color="auto" w:sz="4" w:space="0"/>
        <w:bottom w:val="single" w:color="auto" w:sz="4" w:space="0"/>
        <w:right w:val="single" w:color="auto" w:sz="4" w:space="0"/>
      </w:pBdr>
      <w:spacing w:before="100" w:beforeAutospacing="1" w:after="100" w:afterAutospacing="1"/>
    </w:pPr>
    <w:rPr>
      <w:rFonts w:ascii="宋体" w:hAnsi="宋体" w:cs="宋体"/>
      <w:kern w:val="0"/>
      <w:sz w:val="20"/>
      <w:szCs w:val="20"/>
    </w:rPr>
  </w:style>
  <w:style w:type="paragraph" w:customStyle="1" w:styleId="878">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color w:val="FF0000"/>
      <w:kern w:val="0"/>
      <w:sz w:val="20"/>
      <w:szCs w:val="20"/>
    </w:rPr>
  </w:style>
  <w:style w:type="paragraph" w:customStyle="1" w:styleId="879">
    <w:name w:val="xl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color w:val="FF0000"/>
      <w:kern w:val="0"/>
      <w:sz w:val="20"/>
      <w:szCs w:val="20"/>
    </w:rPr>
  </w:style>
  <w:style w:type="paragraph" w:customStyle="1" w:styleId="880">
    <w:name w:val="xl69"/>
    <w:basedOn w:val="1"/>
    <w:qFormat/>
    <w:uiPriority w:val="0"/>
    <w:pPr>
      <w:widowControl/>
      <w:pBdr>
        <w:top w:val="single" w:color="auto" w:sz="4" w:space="0"/>
        <w:left w:val="single" w:color="auto" w:sz="4" w:space="0"/>
        <w:bottom w:val="single" w:color="auto" w:sz="4" w:space="0"/>
      </w:pBdr>
      <w:spacing w:before="100" w:beforeAutospacing="1" w:after="100" w:afterAutospacing="1"/>
      <w:textAlignment w:val="bottom"/>
    </w:pPr>
    <w:rPr>
      <w:rFonts w:ascii="宋体" w:hAnsi="宋体" w:cs="宋体"/>
      <w:color w:val="FF0000"/>
      <w:kern w:val="0"/>
      <w:sz w:val="20"/>
      <w:szCs w:val="20"/>
    </w:rPr>
  </w:style>
  <w:style w:type="paragraph" w:customStyle="1" w:styleId="881">
    <w:name w:val="xl70"/>
    <w:basedOn w:val="1"/>
    <w:qFormat/>
    <w:uiPriority w:val="0"/>
    <w:pPr>
      <w:widowControl/>
      <w:pBdr>
        <w:top w:val="single" w:color="auto" w:sz="4" w:space="0"/>
        <w:bottom w:val="single" w:color="auto" w:sz="4" w:space="0"/>
        <w:right w:val="single" w:color="auto" w:sz="4" w:space="0"/>
      </w:pBdr>
      <w:spacing w:before="100" w:beforeAutospacing="1" w:after="100" w:afterAutospacing="1"/>
      <w:textAlignment w:val="bottom"/>
    </w:pPr>
    <w:rPr>
      <w:rFonts w:ascii="宋体" w:hAnsi="宋体" w:cs="宋体"/>
      <w:color w:val="FF0000"/>
      <w:kern w:val="0"/>
      <w:sz w:val="20"/>
      <w:szCs w:val="20"/>
    </w:rPr>
  </w:style>
  <w:style w:type="paragraph" w:customStyle="1" w:styleId="882">
    <w:name w:val="xl7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color w:val="FF0000"/>
      <w:kern w:val="0"/>
      <w:sz w:val="20"/>
      <w:szCs w:val="20"/>
    </w:rPr>
  </w:style>
  <w:style w:type="paragraph" w:customStyle="1" w:styleId="883">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rFonts w:ascii="宋体" w:hAnsi="宋体" w:cs="宋体"/>
      <w:color w:val="FF0000"/>
      <w:kern w:val="0"/>
      <w:sz w:val="20"/>
      <w:szCs w:val="20"/>
    </w:rPr>
  </w:style>
  <w:style w:type="paragraph" w:customStyle="1" w:styleId="884">
    <w:name w:val="数字标题"/>
    <w:basedOn w:val="1"/>
    <w:qFormat/>
    <w:uiPriority w:val="0"/>
    <w:pPr>
      <w:tabs>
        <w:tab w:val="left" w:pos="1191"/>
      </w:tabs>
      <w:autoSpaceDE w:val="0"/>
      <w:autoSpaceDN w:val="0"/>
      <w:adjustRightInd w:val="0"/>
      <w:ind w:left="1191" w:hanging="511"/>
      <w:textAlignment w:val="baseline"/>
    </w:pPr>
    <w:rPr>
      <w:rFonts w:ascii="宋体" w:hAnsi="Times New Roman" w:cs="Times New Roman"/>
      <w:sz w:val="28"/>
      <w:szCs w:val="20"/>
    </w:rPr>
  </w:style>
  <w:style w:type="character" w:customStyle="1" w:styleId="885">
    <w:name w:val="标题 Char3"/>
    <w:qFormat/>
    <w:uiPriority w:val="0"/>
    <w:rPr>
      <w:rFonts w:ascii="Cambria" w:hAnsi="Cambria" w:cs="Times New Roman"/>
      <w:b/>
      <w:bCs/>
      <w:kern w:val="2"/>
      <w:sz w:val="32"/>
      <w:szCs w:val="32"/>
    </w:rPr>
  </w:style>
  <w:style w:type="paragraph" w:customStyle="1" w:styleId="886">
    <w:name w:val="hi"/>
    <w:basedOn w:val="1"/>
    <w:qFormat/>
    <w:uiPriority w:val="0"/>
    <w:pPr>
      <w:widowControl/>
      <w:spacing w:before="100" w:beforeAutospacing="1" w:after="100" w:afterAutospacing="1" w:line="330" w:lineRule="atLeast"/>
    </w:pPr>
    <w:rPr>
      <w:rFonts w:ascii="Verdana" w:hAnsi="Verdana" w:cs="宋体"/>
      <w:color w:val="000000"/>
      <w:kern w:val="0"/>
      <w:sz w:val="18"/>
      <w:szCs w:val="18"/>
    </w:rPr>
  </w:style>
  <w:style w:type="paragraph" w:customStyle="1" w:styleId="887">
    <w:name w:val="样式 宋体 行距: 1.5 倍行距"/>
    <w:basedOn w:val="1"/>
    <w:qFormat/>
    <w:uiPriority w:val="0"/>
    <w:pPr>
      <w:widowControl/>
      <w:ind w:firstLine="480"/>
    </w:pPr>
    <w:rPr>
      <w:rFonts w:ascii="宋体" w:hAnsi="宋体" w:cs="宋体"/>
      <w:szCs w:val="20"/>
    </w:rPr>
  </w:style>
  <w:style w:type="paragraph" w:customStyle="1" w:styleId="888">
    <w:name w:val="样式 宋体 行距: 1.5 倍行距1"/>
    <w:basedOn w:val="1"/>
    <w:qFormat/>
    <w:uiPriority w:val="0"/>
    <w:pPr>
      <w:widowControl/>
      <w:ind w:firstLine="540" w:firstLineChars="225"/>
    </w:pPr>
    <w:rPr>
      <w:rFonts w:ascii="宋体" w:hAnsi="宋体" w:cs="宋体"/>
      <w:szCs w:val="20"/>
    </w:rPr>
  </w:style>
  <w:style w:type="paragraph" w:customStyle="1" w:styleId="889">
    <w:name w:val="样式 宋体 行距: 1.5 倍行距2"/>
    <w:basedOn w:val="1"/>
    <w:qFormat/>
    <w:uiPriority w:val="0"/>
    <w:pPr>
      <w:widowControl/>
      <w:ind w:firstLine="540" w:firstLineChars="225"/>
    </w:pPr>
    <w:rPr>
      <w:rFonts w:ascii="宋体" w:hAnsi="宋体" w:cs="宋体"/>
      <w:kern w:val="0"/>
      <w:szCs w:val="20"/>
    </w:rPr>
  </w:style>
  <w:style w:type="paragraph" w:customStyle="1" w:styleId="890">
    <w:name w:val="样式 行距: 1.5 倍行距"/>
    <w:basedOn w:val="1"/>
    <w:qFormat/>
    <w:uiPriority w:val="0"/>
    <w:pPr>
      <w:widowControl/>
      <w:ind w:firstLine="540" w:firstLineChars="225"/>
    </w:pPr>
    <w:rPr>
      <w:rFonts w:ascii="Times New Roman" w:hAnsi="Times New Roman" w:cs="宋体"/>
      <w:szCs w:val="20"/>
    </w:rPr>
  </w:style>
  <w:style w:type="paragraph" w:customStyle="1" w:styleId="891">
    <w:name w:val="pic-info"/>
    <w:basedOn w:val="1"/>
    <w:qFormat/>
    <w:uiPriority w:val="0"/>
    <w:pPr>
      <w:widowControl/>
      <w:spacing w:before="100" w:beforeAutospacing="1" w:after="100" w:afterAutospacing="1"/>
    </w:pPr>
    <w:rPr>
      <w:rFonts w:ascii="宋体" w:hAnsi="宋体" w:cs="宋体"/>
      <w:kern w:val="0"/>
      <w:szCs w:val="24"/>
    </w:rPr>
  </w:style>
  <w:style w:type="character" w:customStyle="1" w:styleId="892">
    <w:name w:val="headline-content2"/>
    <w:basedOn w:val="134"/>
    <w:qFormat/>
    <w:uiPriority w:val="0"/>
  </w:style>
  <w:style w:type="paragraph" w:customStyle="1" w:styleId="893">
    <w:name w:val="Char Char1 Char Char Char Char Char Char Char Char"/>
    <w:basedOn w:val="1"/>
    <w:qFormat/>
    <w:uiPriority w:val="0"/>
    <w:pPr>
      <w:widowControl/>
      <w:spacing w:after="160" w:line="240" w:lineRule="exact"/>
    </w:pPr>
    <w:rPr>
      <w:rFonts w:ascii="Verdana" w:hAnsi="Verdana" w:cs="Times New Roman"/>
      <w:kern w:val="0"/>
      <w:sz w:val="20"/>
      <w:szCs w:val="20"/>
      <w:lang w:eastAsia="en-US"/>
    </w:rPr>
  </w:style>
  <w:style w:type="paragraph" w:customStyle="1" w:styleId="894">
    <w:name w:val="日期2"/>
    <w:basedOn w:val="1"/>
    <w:next w:val="1"/>
    <w:qFormat/>
    <w:uiPriority w:val="0"/>
    <w:pPr>
      <w:adjustRightInd w:val="0"/>
      <w:spacing w:line="312" w:lineRule="atLeast"/>
      <w:ind w:firstLine="425"/>
      <w:textAlignment w:val="baseline"/>
    </w:pPr>
    <w:rPr>
      <w:rFonts w:ascii="Times New Roman" w:hAnsi="Times New Roman" w:cs="Times New Roman"/>
      <w:kern w:val="0"/>
      <w:szCs w:val="20"/>
    </w:rPr>
  </w:style>
  <w:style w:type="paragraph" w:customStyle="1" w:styleId="895">
    <w:name w:val="正文首行缩进2"/>
    <w:basedOn w:val="1"/>
    <w:qFormat/>
    <w:uiPriority w:val="0"/>
    <w:pPr>
      <w:adjustRightInd w:val="0"/>
      <w:snapToGrid w:val="0"/>
      <w:spacing w:after="120"/>
      <w:ind w:firstLine="425"/>
      <w:textAlignment w:val="baseline"/>
    </w:pPr>
    <w:rPr>
      <w:rFonts w:ascii="宋体" w:hAnsi="Times New Roman" w:cs="Times New Roman"/>
      <w:szCs w:val="20"/>
    </w:rPr>
  </w:style>
  <w:style w:type="paragraph" w:customStyle="1" w:styleId="896">
    <w:name w:val="标题文本"/>
    <w:basedOn w:val="23"/>
    <w:next w:val="23"/>
    <w:qFormat/>
    <w:uiPriority w:val="0"/>
    <w:pPr>
      <w:widowControl/>
      <w:numPr>
        <w:ilvl w:val="0"/>
        <w:numId w:val="54"/>
      </w:numPr>
      <w:tabs>
        <w:tab w:val="left" w:pos="360"/>
        <w:tab w:val="left" w:pos="980"/>
        <w:tab w:val="left" w:pos="1134"/>
        <w:tab w:val="clear" w:pos="0"/>
      </w:tabs>
      <w:spacing w:line="300" w:lineRule="auto"/>
      <w:ind w:left="980" w:hanging="420" w:firstLineChars="0"/>
    </w:pPr>
    <w:rPr>
      <w:kern w:val="0"/>
      <w:szCs w:val="20"/>
    </w:rPr>
  </w:style>
  <w:style w:type="paragraph" w:customStyle="1" w:styleId="897">
    <w:name w:val="样式 小四号 行距: 1.5陪 + 首行缩进:  2 字符 + 首行缩进:  2 字符"/>
    <w:basedOn w:val="1"/>
    <w:qFormat/>
    <w:uiPriority w:val="0"/>
    <w:pPr>
      <w:ind w:firstLine="480"/>
    </w:pPr>
    <w:rPr>
      <w:rFonts w:ascii="Times New Roman" w:hAnsi="Times New Roman" w:cs="宋体"/>
      <w:szCs w:val="20"/>
    </w:rPr>
  </w:style>
  <w:style w:type="paragraph" w:customStyle="1" w:styleId="898">
    <w:name w:val="样式 首行缩进:  2 字符3"/>
    <w:basedOn w:val="1"/>
    <w:qFormat/>
    <w:uiPriority w:val="0"/>
    <w:rPr>
      <w:rFonts w:ascii="Times New Roman" w:hAnsi="Times New Roman" w:cs="宋体"/>
      <w:szCs w:val="20"/>
    </w:rPr>
  </w:style>
  <w:style w:type="paragraph" w:customStyle="1" w:styleId="899">
    <w:name w:val="样式 首行缩进:  0.85 厘米"/>
    <w:basedOn w:val="1"/>
    <w:qFormat/>
    <w:uiPriority w:val="0"/>
    <w:rPr>
      <w:rFonts w:ascii="Times New Roman" w:hAnsi="Times New Roman" w:cs="宋体"/>
      <w:szCs w:val="20"/>
    </w:rPr>
  </w:style>
  <w:style w:type="paragraph" w:customStyle="1" w:styleId="900">
    <w:name w:val="样式 首行缩进:  0.85 厘米1"/>
    <w:basedOn w:val="1"/>
    <w:qFormat/>
    <w:uiPriority w:val="0"/>
    <w:rPr>
      <w:rFonts w:ascii="Times New Roman" w:hAnsi="Times New Roman" w:cs="宋体"/>
      <w:szCs w:val="20"/>
    </w:rPr>
  </w:style>
  <w:style w:type="paragraph" w:customStyle="1" w:styleId="901">
    <w:name w:val="样式 首行缩进:  0.74 厘米"/>
    <w:basedOn w:val="1"/>
    <w:qFormat/>
    <w:uiPriority w:val="0"/>
    <w:rPr>
      <w:rFonts w:ascii="Times New Roman" w:hAnsi="Times New Roman" w:cs="宋体"/>
      <w:szCs w:val="20"/>
    </w:rPr>
  </w:style>
  <w:style w:type="paragraph" w:customStyle="1" w:styleId="902">
    <w:name w:val="样式 段前: 0.5 行 段后: 0.5 行"/>
    <w:basedOn w:val="1"/>
    <w:qFormat/>
    <w:uiPriority w:val="0"/>
    <w:rPr>
      <w:rFonts w:ascii="Times New Roman" w:hAnsi="Times New Roman" w:cs="宋体"/>
      <w:szCs w:val="20"/>
    </w:rPr>
  </w:style>
  <w:style w:type="paragraph" w:customStyle="1" w:styleId="903">
    <w:name w:val="样式 纯文本普通文字普通文字1普通文字2普通文字3普通文字4普通文字5普通文字6普通文字11普通文字21普通..."/>
    <w:basedOn w:val="2"/>
    <w:qFormat/>
    <w:uiPriority w:val="0"/>
    <w:rPr>
      <w:rFonts w:cs="宋体"/>
      <w:b/>
      <w:bCs/>
      <w:szCs w:val="20"/>
    </w:rPr>
  </w:style>
  <w:style w:type="paragraph" w:customStyle="1" w:styleId="904">
    <w:name w:val="Style Right:  0.42 cm Before:  6 pt After:  6 pt1"/>
    <w:basedOn w:val="1"/>
    <w:qFormat/>
    <w:uiPriority w:val="0"/>
    <w:pPr>
      <w:numPr>
        <w:ilvl w:val="0"/>
        <w:numId w:val="55"/>
      </w:numPr>
      <w:spacing w:before="240" w:after="120"/>
      <w:ind w:right="238"/>
    </w:pPr>
    <w:rPr>
      <w:rFonts w:ascii="Times New Roman" w:hAnsi="Times New Roman" w:cs="Times New Roman"/>
      <w:b/>
      <w:szCs w:val="20"/>
    </w:rPr>
  </w:style>
  <w:style w:type="paragraph" w:customStyle="1" w:styleId="905">
    <w:name w:val="无缩进正文"/>
    <w:link w:val="906"/>
    <w:qFormat/>
    <w:uiPriority w:val="0"/>
    <w:pPr>
      <w:spacing w:line="360" w:lineRule="auto"/>
    </w:pPr>
    <w:rPr>
      <w:rFonts w:ascii="Times New Roman" w:hAnsi="Times New Roman" w:eastAsia="宋体" w:cs="Times New Roman"/>
      <w:kern w:val="2"/>
      <w:sz w:val="24"/>
      <w:szCs w:val="24"/>
      <w:lang w:val="en-US" w:eastAsia="zh-CN" w:bidi="ar-SA"/>
    </w:rPr>
  </w:style>
  <w:style w:type="character" w:customStyle="1" w:styleId="906">
    <w:name w:val="无缩进正文 Char"/>
    <w:link w:val="905"/>
    <w:qFormat/>
    <w:uiPriority w:val="0"/>
    <w:rPr>
      <w:rFonts w:ascii="Times New Roman" w:hAnsi="Times New Roman" w:eastAsia="宋体" w:cs="Times New Roman"/>
      <w:sz w:val="24"/>
      <w:szCs w:val="24"/>
    </w:rPr>
  </w:style>
  <w:style w:type="character" w:customStyle="1" w:styleId="907">
    <w:name w:val="页脚，DHCC公司页脚 Char3"/>
    <w:qFormat/>
    <w:uiPriority w:val="0"/>
    <w:rPr>
      <w:rFonts w:eastAsia="宋体"/>
      <w:kern w:val="2"/>
      <w:sz w:val="18"/>
      <w:lang w:val="en-US" w:eastAsia="zh-CN" w:bidi="ar-SA"/>
    </w:rPr>
  </w:style>
  <w:style w:type="character" w:customStyle="1" w:styleId="908">
    <w:name w:val="Char Char Char1"/>
    <w:qFormat/>
    <w:uiPriority w:val="0"/>
    <w:rPr>
      <w:rFonts w:eastAsia="仿宋_GB2312"/>
      <w:b/>
      <w:sz w:val="28"/>
      <w:lang w:val="en-US" w:eastAsia="zh-CN" w:bidi="ar-SA"/>
    </w:rPr>
  </w:style>
  <w:style w:type="character" w:customStyle="1" w:styleId="909">
    <w:name w:val="headline-content"/>
    <w:qFormat/>
    <w:uiPriority w:val="0"/>
  </w:style>
  <w:style w:type="character" w:customStyle="1" w:styleId="910">
    <w:name w:val="正文文字首行缩进 Char1"/>
    <w:semiHidden/>
    <w:qFormat/>
    <w:uiPriority w:val="0"/>
    <w:rPr>
      <w:kern w:val="2"/>
      <w:sz w:val="24"/>
      <w:szCs w:val="24"/>
    </w:rPr>
  </w:style>
  <w:style w:type="paragraph" w:customStyle="1" w:styleId="911">
    <w:name w:val="3 Char"/>
    <w:basedOn w:val="1"/>
    <w:qFormat/>
    <w:uiPriority w:val="0"/>
    <w:pPr>
      <w:widowControl/>
      <w:spacing w:after="160" w:line="240" w:lineRule="exact"/>
    </w:pPr>
    <w:rPr>
      <w:rFonts w:ascii="Verdana" w:hAnsi="Verdana" w:eastAsia="仿宋_GB2312" w:cs="Times New Roman"/>
      <w:kern w:val="0"/>
      <w:sz w:val="28"/>
      <w:szCs w:val="20"/>
      <w:lang w:val="en-GB" w:eastAsia="en-US"/>
    </w:rPr>
  </w:style>
  <w:style w:type="character" w:customStyle="1" w:styleId="912">
    <w:name w:val="H TIMES1 Char"/>
    <w:qFormat/>
    <w:uiPriority w:val="0"/>
    <w:rPr>
      <w:rFonts w:ascii="Arial" w:hAnsi="Arial" w:eastAsia="宋体" w:cs="Arial"/>
      <w:b/>
      <w:bCs/>
      <w:sz w:val="21"/>
      <w:szCs w:val="24"/>
      <w:lang w:val="en-US" w:eastAsia="zh-CN" w:bidi="ar-SA"/>
    </w:rPr>
  </w:style>
  <w:style w:type="character" w:customStyle="1" w:styleId="913">
    <w:name w:val="Alt+J Char"/>
    <w:qFormat/>
    <w:locked/>
    <w:uiPriority w:val="0"/>
    <w:rPr>
      <w:rFonts w:eastAsia="宋体"/>
      <w:kern w:val="2"/>
      <w:sz w:val="18"/>
      <w:szCs w:val="18"/>
      <w:lang w:val="en-US" w:eastAsia="zh-CN" w:bidi="ar-SA"/>
    </w:rPr>
  </w:style>
  <w:style w:type="paragraph" w:customStyle="1" w:styleId="914">
    <w:name w:val="Char Char Char Char Char Char Char Char Char Char Char Char1 Char Char Char Char Char Char Char Char Char Char Char Char"/>
    <w:basedOn w:val="28"/>
    <w:qFormat/>
    <w:uiPriority w:val="0"/>
    <w:pPr>
      <w:spacing w:line="240" w:lineRule="auto"/>
    </w:pPr>
    <w:rPr>
      <w:rFonts w:ascii="Tahoma" w:hAnsi="Tahoma"/>
    </w:rPr>
  </w:style>
  <w:style w:type="paragraph" w:customStyle="1" w:styleId="915">
    <w:name w:val="样式 首行缩进:  2.25 字符"/>
    <w:basedOn w:val="1"/>
    <w:link w:val="916"/>
    <w:qFormat/>
    <w:uiPriority w:val="0"/>
    <w:pPr>
      <w:ind w:firstLine="225" w:firstLineChars="225"/>
    </w:pPr>
    <w:rPr>
      <w:rFonts w:ascii="Times New Roman" w:hAnsi="Times New Roman" w:cs="Times New Roman"/>
      <w:szCs w:val="20"/>
    </w:rPr>
  </w:style>
  <w:style w:type="character" w:customStyle="1" w:styleId="916">
    <w:name w:val="样式 首行缩进:  2.25 字符 Char"/>
    <w:link w:val="915"/>
    <w:qFormat/>
    <w:uiPriority w:val="0"/>
    <w:rPr>
      <w:rFonts w:ascii="Times New Roman" w:hAnsi="Times New Roman" w:eastAsia="宋体" w:cs="Times New Roman"/>
      <w:sz w:val="24"/>
      <w:szCs w:val="20"/>
    </w:rPr>
  </w:style>
  <w:style w:type="character" w:customStyle="1" w:styleId="917">
    <w:name w:val="正文文字不缩进 Char"/>
    <w:qFormat/>
    <w:uiPriority w:val="0"/>
    <w:rPr>
      <w:rFonts w:hAnsi="Courier New"/>
      <w:kern w:val="44"/>
      <w:sz w:val="24"/>
    </w:rPr>
  </w:style>
  <w:style w:type="paragraph" w:customStyle="1" w:styleId="918">
    <w:name w:val="正文 首行缩进:2字符"/>
    <w:basedOn w:val="1"/>
    <w:qFormat/>
    <w:uiPriority w:val="0"/>
    <w:pPr>
      <w:ind w:firstLine="480"/>
    </w:pPr>
    <w:rPr>
      <w:rFonts w:ascii="宋体" w:hAnsi="Times New Roman" w:cs="Times New Roman"/>
      <w:szCs w:val="24"/>
    </w:rPr>
  </w:style>
  <w:style w:type="character" w:customStyle="1" w:styleId="919">
    <w:name w:val="正文 首行缩进:2字符 Char"/>
    <w:qFormat/>
    <w:uiPriority w:val="0"/>
    <w:rPr>
      <w:rFonts w:ascii="宋体" w:hAnsi="Verdana" w:eastAsia="宋体"/>
      <w:kern w:val="2"/>
      <w:sz w:val="24"/>
      <w:szCs w:val="24"/>
      <w:lang w:val="en-US" w:eastAsia="zh-CN" w:bidi="ar-SA"/>
    </w:rPr>
  </w:style>
  <w:style w:type="character" w:customStyle="1" w:styleId="920">
    <w:name w:val="页眉 Char1"/>
    <w:qFormat/>
    <w:uiPriority w:val="99"/>
    <w:rPr>
      <w:kern w:val="2"/>
      <w:sz w:val="18"/>
      <w:szCs w:val="18"/>
    </w:rPr>
  </w:style>
  <w:style w:type="paragraph" w:customStyle="1" w:styleId="921">
    <w:name w:val="表内文字(WJH)"/>
    <w:basedOn w:val="1"/>
    <w:qFormat/>
    <w:uiPriority w:val="0"/>
    <w:rPr>
      <w:rFonts w:ascii="Times New Roman" w:hAnsi="Times New Roman" w:cs="Times New Roman"/>
      <w:szCs w:val="20"/>
    </w:rPr>
  </w:style>
  <w:style w:type="character" w:customStyle="1" w:styleId="922">
    <w:name w:val="正文文字 Char Char"/>
    <w:qFormat/>
    <w:uiPriority w:val="0"/>
    <w:rPr>
      <w:kern w:val="2"/>
      <w:sz w:val="24"/>
      <w:szCs w:val="24"/>
    </w:rPr>
  </w:style>
  <w:style w:type="paragraph" w:customStyle="1" w:styleId="923">
    <w:name w:val="样式 样式 样式 正文首行缩进 2 + 左侧:  2 字符 首行缩进:  2 字符 + 首行缩进:  2 字符 + 行距: 1.... Char"/>
    <w:basedOn w:val="1"/>
    <w:qFormat/>
    <w:uiPriority w:val="0"/>
    <w:pPr>
      <w:widowControl/>
      <w:spacing w:before="60" w:after="60"/>
      <w:ind w:firstLine="480"/>
    </w:pPr>
    <w:rPr>
      <w:rFonts w:ascii="Times New Roman" w:hAnsi="Times New Roman" w:cs="Times New Roman"/>
      <w:kern w:val="0"/>
      <w:szCs w:val="24"/>
    </w:rPr>
  </w:style>
  <w:style w:type="paragraph" w:customStyle="1" w:styleId="924">
    <w:name w:val="正文wjh"/>
    <w:basedOn w:val="1"/>
    <w:qFormat/>
    <w:uiPriority w:val="0"/>
    <w:pPr>
      <w:spacing w:line="300" w:lineRule="auto"/>
      <w:ind w:firstLine="480"/>
    </w:pPr>
    <w:rPr>
      <w:rFonts w:ascii="Times New Roman" w:hAnsi="Times New Roman" w:cs="Times New Roman"/>
      <w:szCs w:val="20"/>
    </w:rPr>
  </w:style>
  <w:style w:type="paragraph" w:customStyle="1" w:styleId="925">
    <w:name w:val="Char1 Char Char Char Char Char Char Char Char Char Char Char Char Char Char Char Char Char Char"/>
    <w:basedOn w:val="1"/>
    <w:qFormat/>
    <w:uiPriority w:val="0"/>
    <w:pPr>
      <w:widowControl/>
      <w:spacing w:after="160" w:line="240" w:lineRule="exact"/>
    </w:pPr>
    <w:rPr>
      <w:rFonts w:ascii="Verdana" w:hAnsi="Verdana" w:eastAsia="仿宋_GB2312" w:cs="Times New Roman"/>
      <w:kern w:val="0"/>
      <w:sz w:val="28"/>
      <w:szCs w:val="20"/>
      <w:lang w:eastAsia="en-US"/>
    </w:rPr>
  </w:style>
  <w:style w:type="paragraph" w:customStyle="1" w:styleId="926">
    <w:name w:val="列表1"/>
    <w:basedOn w:val="1"/>
    <w:link w:val="1690"/>
    <w:qFormat/>
    <w:uiPriority w:val="0"/>
    <w:pPr>
      <w:tabs>
        <w:tab w:val="left" w:pos="360"/>
      </w:tabs>
      <w:adjustRightInd w:val="0"/>
      <w:snapToGrid w:val="0"/>
      <w:spacing w:afterLines="30"/>
      <w:ind w:firstLine="420"/>
      <w:textAlignment w:val="center"/>
    </w:pPr>
    <w:rPr>
      <w:rFonts w:ascii="Arial" w:hAnsi="Arial" w:cs="Times New Roman"/>
      <w:szCs w:val="24"/>
    </w:rPr>
  </w:style>
  <w:style w:type="paragraph" w:customStyle="1" w:styleId="927">
    <w:name w:val="样式 首行缩进:  0 字符"/>
    <w:basedOn w:val="1"/>
    <w:qFormat/>
    <w:uiPriority w:val="0"/>
    <w:rPr>
      <w:rFonts w:ascii="Times New Roman" w:hAnsi="Times New Roman" w:cs="宋体"/>
      <w:szCs w:val="20"/>
    </w:rPr>
  </w:style>
  <w:style w:type="paragraph" w:customStyle="1" w:styleId="928">
    <w:name w:val="表标题"/>
    <w:basedOn w:val="1"/>
    <w:next w:val="1"/>
    <w:link w:val="1434"/>
    <w:qFormat/>
    <w:uiPriority w:val="0"/>
    <w:pPr>
      <w:adjustRightInd w:val="0"/>
      <w:ind w:firstLine="0" w:firstLineChars="0"/>
      <w:jc w:val="center"/>
    </w:pPr>
    <w:rPr>
      <w:rFonts w:ascii="宋体" w:hAnsi="宋体" w:cs="Times New Roman"/>
      <w:szCs w:val="24"/>
    </w:rPr>
  </w:style>
  <w:style w:type="paragraph" w:customStyle="1" w:styleId="929">
    <w:name w:val="Char Char Char Char2 Char Char Char"/>
    <w:basedOn w:val="1"/>
    <w:qFormat/>
    <w:uiPriority w:val="0"/>
    <w:pPr>
      <w:widowControl/>
      <w:spacing w:after="160" w:line="240" w:lineRule="exact"/>
    </w:pPr>
    <w:rPr>
      <w:rFonts w:ascii="Verdana" w:hAnsi="Verdana" w:cs="Times New Roman"/>
      <w:kern w:val="0"/>
      <w:sz w:val="20"/>
      <w:szCs w:val="20"/>
      <w:lang w:eastAsia="en-US"/>
    </w:rPr>
  </w:style>
  <w:style w:type="character" w:customStyle="1" w:styleId="930">
    <w:name w:val="show_lr1"/>
    <w:qFormat/>
    <w:uiPriority w:val="0"/>
    <w:rPr>
      <w:rFonts w:ascii="Verdana" w:hAnsi="Verdana" w:eastAsia="宋体"/>
      <w:sz w:val="30"/>
      <w:szCs w:val="30"/>
      <w:lang w:val="en-US" w:eastAsia="en-US" w:bidi="ar-SA"/>
    </w:rPr>
  </w:style>
  <w:style w:type="paragraph" w:customStyle="1" w:styleId="931">
    <w:name w:val="Char Char1 Char Char1 Char Char Char Char Char Char"/>
    <w:basedOn w:val="1"/>
    <w:qFormat/>
    <w:uiPriority w:val="0"/>
    <w:pPr>
      <w:widowControl/>
      <w:spacing w:after="160" w:line="240" w:lineRule="exact"/>
    </w:pPr>
    <w:rPr>
      <w:rFonts w:ascii="Verdana" w:hAnsi="Verdana" w:cs="Times New Roman"/>
      <w:kern w:val="0"/>
      <w:sz w:val="20"/>
      <w:szCs w:val="20"/>
      <w:lang w:eastAsia="en-US"/>
    </w:rPr>
  </w:style>
  <w:style w:type="paragraph" w:customStyle="1" w:styleId="932">
    <w:name w:val="Char Char Char Char Char Char Char Char Char"/>
    <w:basedOn w:val="1"/>
    <w:qFormat/>
    <w:uiPriority w:val="0"/>
    <w:pPr>
      <w:tabs>
        <w:tab w:val="left" w:pos="360"/>
      </w:tabs>
      <w:jc w:val="center"/>
    </w:pPr>
    <w:rPr>
      <w:rFonts w:ascii="Times New Roman" w:hAnsi="Times New Roman" w:cs="Times New Roman"/>
      <w:b/>
      <w:sz w:val="30"/>
      <w:szCs w:val="28"/>
    </w:rPr>
  </w:style>
  <w:style w:type="paragraph" w:customStyle="1" w:styleId="933">
    <w:name w:val="Char Char5 Char"/>
    <w:basedOn w:val="1"/>
    <w:qFormat/>
    <w:uiPriority w:val="0"/>
    <w:pPr>
      <w:widowControl/>
      <w:spacing w:after="160" w:line="240" w:lineRule="exact"/>
    </w:pPr>
    <w:rPr>
      <w:rFonts w:ascii="Arial" w:hAnsi="Arial" w:eastAsia="Times New Roman" w:cs="Verdana"/>
      <w:b/>
      <w:kern w:val="0"/>
      <w:szCs w:val="20"/>
      <w:lang w:eastAsia="en-US"/>
    </w:rPr>
  </w:style>
  <w:style w:type="paragraph" w:customStyle="1" w:styleId="934">
    <w:name w:val="Char Char Char Char2"/>
    <w:basedOn w:val="1"/>
    <w:qFormat/>
    <w:uiPriority w:val="0"/>
    <w:pPr>
      <w:widowControl/>
      <w:spacing w:after="160" w:line="240" w:lineRule="exact"/>
    </w:pPr>
    <w:rPr>
      <w:rFonts w:ascii="Verdana" w:hAnsi="Verdana" w:cs="Times New Roman"/>
      <w:kern w:val="0"/>
      <w:sz w:val="20"/>
      <w:szCs w:val="20"/>
      <w:lang w:eastAsia="en-US"/>
    </w:rPr>
  </w:style>
  <w:style w:type="paragraph" w:customStyle="1" w:styleId="935">
    <w:name w:val="目录31"/>
    <w:basedOn w:val="1"/>
    <w:qFormat/>
    <w:uiPriority w:val="0"/>
    <w:pPr>
      <w:tabs>
        <w:tab w:val="right" w:leader="dot" w:pos="7927"/>
      </w:tabs>
      <w:adjustRightInd w:val="0"/>
      <w:snapToGrid w:val="0"/>
      <w:spacing w:line="440" w:lineRule="atLeast"/>
      <w:textAlignment w:val="baseline"/>
    </w:pPr>
    <w:rPr>
      <w:rFonts w:ascii="Times New Roman" w:hAnsi="Times New Roman" w:eastAsia="仿宋_GB2312" w:cs="Times New Roman"/>
      <w:snapToGrid w:val="0"/>
      <w:kern w:val="0"/>
      <w:sz w:val="28"/>
      <w:szCs w:val="20"/>
    </w:rPr>
  </w:style>
  <w:style w:type="paragraph" w:customStyle="1" w:styleId="936">
    <w:name w:val="样式 正文首行缩进 + 首行缩进:  2 字符 段后: 7.8 磅"/>
    <w:basedOn w:val="1"/>
    <w:qFormat/>
    <w:uiPriority w:val="0"/>
    <w:rPr>
      <w:rFonts w:ascii="Times New Roman" w:hAnsi="Times New Roman" w:cs="宋体"/>
      <w:szCs w:val="20"/>
    </w:rPr>
  </w:style>
  <w:style w:type="paragraph" w:customStyle="1" w:styleId="937">
    <w:name w:val="图号样式 五号 加粗 居中"/>
    <w:basedOn w:val="1"/>
    <w:link w:val="938"/>
    <w:qFormat/>
    <w:uiPriority w:val="0"/>
    <w:pPr>
      <w:jc w:val="center"/>
    </w:pPr>
    <w:rPr>
      <w:rFonts w:ascii="Times New Roman" w:hAnsi="Times New Roman" w:cs="Times New Roman"/>
      <w:b/>
      <w:bCs/>
      <w:szCs w:val="20"/>
    </w:rPr>
  </w:style>
  <w:style w:type="character" w:customStyle="1" w:styleId="938">
    <w:name w:val="图号样式 五号 加粗 居中 Char"/>
    <w:link w:val="937"/>
    <w:qFormat/>
    <w:uiPriority w:val="0"/>
    <w:rPr>
      <w:rFonts w:ascii="Times New Roman" w:hAnsi="Times New Roman" w:eastAsia="宋体" w:cs="Times New Roman"/>
      <w:b/>
      <w:bCs/>
      <w:sz w:val="24"/>
      <w:szCs w:val="20"/>
    </w:rPr>
  </w:style>
  <w:style w:type="paragraph" w:customStyle="1" w:styleId="939">
    <w:name w:val="图形样式 居中"/>
    <w:basedOn w:val="1"/>
    <w:qFormat/>
    <w:uiPriority w:val="0"/>
    <w:pPr>
      <w:keepNext/>
      <w:jc w:val="center"/>
    </w:pPr>
    <w:rPr>
      <w:rFonts w:ascii="Times New Roman" w:hAnsi="Times New Roman" w:cs="宋体"/>
      <w:szCs w:val="20"/>
    </w:rPr>
  </w:style>
  <w:style w:type="character" w:customStyle="1" w:styleId="940">
    <w:name w:val="line1"/>
    <w:qFormat/>
    <w:uiPriority w:val="0"/>
    <w:rPr>
      <w:rFonts w:ascii="Verdana" w:hAnsi="Verdana" w:eastAsia="宋体"/>
      <w:lang w:val="en-US" w:eastAsia="en-US" w:bidi="ar-SA"/>
    </w:rPr>
  </w:style>
  <w:style w:type="paragraph" w:customStyle="1" w:styleId="941">
    <w:name w:val="表中文字"/>
    <w:qFormat/>
    <w:uiPriority w:val="0"/>
    <w:pPr>
      <w:adjustRightInd w:val="0"/>
      <w:snapToGrid w:val="0"/>
      <w:spacing w:line="300" w:lineRule="exact"/>
      <w:jc w:val="center"/>
    </w:pPr>
    <w:rPr>
      <w:rFonts w:ascii="Times New Roman" w:hAnsi="Times New Roman" w:eastAsia="华文中宋" w:cs="Times New Roman"/>
      <w:kern w:val="0"/>
      <w:sz w:val="18"/>
      <w:szCs w:val="20"/>
      <w:lang w:val="en-US" w:eastAsia="zh-CN" w:bidi="ar-SA"/>
    </w:rPr>
  </w:style>
  <w:style w:type="paragraph" w:customStyle="1" w:styleId="942">
    <w:name w:val="Char Char Char Char Char Char1 Char Char"/>
    <w:basedOn w:val="1"/>
    <w:qFormat/>
    <w:uiPriority w:val="0"/>
    <w:pPr>
      <w:widowControl/>
      <w:spacing w:line="240" w:lineRule="exact"/>
    </w:pPr>
    <w:rPr>
      <w:rFonts w:ascii="Verdana" w:hAnsi="Verdana" w:cs="Times New Roman"/>
      <w:kern w:val="0"/>
      <w:sz w:val="20"/>
      <w:szCs w:val="20"/>
      <w:lang w:eastAsia="en-US"/>
    </w:rPr>
  </w:style>
  <w:style w:type="paragraph" w:customStyle="1" w:styleId="943">
    <w:name w:val="Char Char Char Char1 Char Char"/>
    <w:basedOn w:val="1"/>
    <w:qFormat/>
    <w:uiPriority w:val="0"/>
    <w:pPr>
      <w:widowControl/>
      <w:spacing w:line="240" w:lineRule="exact"/>
    </w:pPr>
    <w:rPr>
      <w:rFonts w:ascii="Verdana" w:hAnsi="Verdana" w:cs="Times New Roman"/>
      <w:kern w:val="0"/>
      <w:sz w:val="20"/>
      <w:szCs w:val="20"/>
      <w:lang w:eastAsia="en-US"/>
    </w:rPr>
  </w:style>
  <w:style w:type="paragraph" w:customStyle="1" w:styleId="944">
    <w:name w:val="5"/>
    <w:basedOn w:val="1"/>
    <w:next w:val="36"/>
    <w:qFormat/>
    <w:uiPriority w:val="34"/>
    <w:pPr>
      <w:spacing w:after="120"/>
    </w:pPr>
    <w:rPr>
      <w:rFonts w:ascii="Times New Roman" w:hAnsi="Times New Roman" w:cs="Times New Roman"/>
      <w:szCs w:val="24"/>
    </w:rPr>
  </w:style>
  <w:style w:type="paragraph" w:customStyle="1" w:styleId="945">
    <w:name w:val="样式4"/>
    <w:basedOn w:val="11"/>
    <w:qFormat/>
    <w:uiPriority w:val="0"/>
    <w:pPr>
      <w:numPr>
        <w:numId w:val="50"/>
      </w:numPr>
      <w:ind w:left="1296" w:hanging="1296"/>
    </w:pPr>
    <w:rPr>
      <w:rFonts w:ascii="Times New Roman" w:hAnsi="Times New Roman" w:eastAsia="仿宋_GB2312" w:cs="Times New Roman"/>
      <w:b w:val="0"/>
      <w:bCs w:val="0"/>
    </w:rPr>
  </w:style>
  <w:style w:type="paragraph" w:customStyle="1" w:styleId="946">
    <w:name w:val="Body Text(ch)"/>
    <w:basedOn w:val="1"/>
    <w:next w:val="76"/>
    <w:qFormat/>
    <w:uiPriority w:val="0"/>
    <w:pPr>
      <w:spacing w:line="480" w:lineRule="atLeast"/>
    </w:pPr>
    <w:rPr>
      <w:rFonts w:ascii="Times New Roman" w:hAnsi="Times New Roman" w:cs="Times New Roman"/>
      <w:color w:val="00FF00"/>
      <w:szCs w:val="24"/>
    </w:rPr>
  </w:style>
  <w:style w:type="paragraph" w:customStyle="1" w:styleId="947">
    <w:name w:val="ISO正文"/>
    <w:basedOn w:val="71"/>
    <w:qFormat/>
    <w:uiPriority w:val="0"/>
    <w:pPr>
      <w:spacing w:after="0" w:line="460" w:lineRule="exact"/>
      <w:ind w:left="0" w:leftChars="0" w:firstLine="567"/>
    </w:pPr>
    <w:rPr>
      <w:rFonts w:eastAsia="仿宋_GB2312"/>
      <w:sz w:val="28"/>
      <w:szCs w:val="20"/>
    </w:rPr>
  </w:style>
  <w:style w:type="paragraph" w:customStyle="1" w:styleId="948">
    <w:name w:val="arial122"/>
    <w:basedOn w:val="1"/>
    <w:qFormat/>
    <w:uiPriority w:val="0"/>
    <w:pPr>
      <w:widowControl/>
      <w:spacing w:before="100" w:beforeAutospacing="1" w:after="100" w:afterAutospacing="1"/>
    </w:pPr>
    <w:rPr>
      <w:rFonts w:ascii="宋体" w:hAnsi="宋体" w:cs="宋体"/>
      <w:kern w:val="0"/>
      <w:szCs w:val="24"/>
    </w:rPr>
  </w:style>
  <w:style w:type="character" w:customStyle="1" w:styleId="949">
    <w:name w:val="Table Text Char"/>
    <w:link w:val="714"/>
    <w:qFormat/>
    <w:uiPriority w:val="0"/>
    <w:rPr>
      <w:rFonts w:ascii="Arial" w:hAnsi="Arial" w:eastAsia="宋体" w:cs="Arial"/>
      <w:kern w:val="0"/>
      <w:sz w:val="24"/>
      <w:szCs w:val="20"/>
    </w:rPr>
  </w:style>
  <w:style w:type="paragraph" w:customStyle="1" w:styleId="950">
    <w:name w:val="paragraph-1"/>
    <w:basedOn w:val="1"/>
    <w:qFormat/>
    <w:uiPriority w:val="0"/>
    <w:rPr>
      <w:rFonts w:ascii="Calibri" w:hAnsi="Calibri" w:eastAsia="仿宋_GB2312" w:cs="Times New Roman"/>
      <w:kern w:val="0"/>
      <w:sz w:val="28"/>
      <w:szCs w:val="28"/>
    </w:rPr>
  </w:style>
  <w:style w:type="paragraph" w:customStyle="1" w:styleId="951">
    <w:name w:val="fa正文"/>
    <w:basedOn w:val="1"/>
    <w:qFormat/>
    <w:uiPriority w:val="0"/>
    <w:pPr>
      <w:autoSpaceDN w:val="0"/>
      <w:ind w:firstLine="480"/>
    </w:pPr>
    <w:rPr>
      <w:rFonts w:ascii="Tahoma" w:hAnsi="华文细黑" w:eastAsia="华文细黑" w:cs="Tahoma"/>
      <w:kern w:val="0"/>
      <w:szCs w:val="24"/>
    </w:rPr>
  </w:style>
  <w:style w:type="character" w:customStyle="1" w:styleId="952">
    <w:name w:val="节 Char Char"/>
    <w:qFormat/>
    <w:uiPriority w:val="0"/>
    <w:rPr>
      <w:rFonts w:ascii="Arial" w:hAnsi="Arial" w:eastAsia="黑体"/>
      <w:b/>
      <w:bCs/>
      <w:kern w:val="2"/>
      <w:sz w:val="32"/>
      <w:szCs w:val="32"/>
      <w:lang w:val="en-US" w:eastAsia="zh-CN" w:bidi="ar-SA"/>
    </w:rPr>
  </w:style>
  <w:style w:type="paragraph" w:customStyle="1" w:styleId="953">
    <w:name w:val="样式 样式 样式 正文文本缩进 2 + 左侧:  2 字符 首行缩进:  2 字符 段前: 0.5 行 段后: 0.5 行 + ..."/>
    <w:basedOn w:val="1"/>
    <w:qFormat/>
    <w:uiPriority w:val="0"/>
    <w:pPr>
      <w:spacing w:beforeLines="30" w:afterLines="30" w:line="312" w:lineRule="auto"/>
      <w:ind w:left="200" w:leftChars="200"/>
    </w:pPr>
    <w:rPr>
      <w:rFonts w:ascii="Times New Roman" w:hAnsi="Times New Roman" w:cs="宋体"/>
      <w:kern w:val="0"/>
      <w:szCs w:val="20"/>
    </w:rPr>
  </w:style>
  <w:style w:type="paragraph" w:customStyle="1" w:styleId="954">
    <w:name w:val="样式 标题 1章节第一层h1Head1Heading appsBMS Heading 1H1PIM 1Head...1"/>
    <w:basedOn w:val="5"/>
    <w:qFormat/>
    <w:uiPriority w:val="0"/>
    <w:pPr>
      <w:pageBreakBefore/>
      <w:jc w:val="center"/>
    </w:pPr>
    <w:rPr>
      <w:rFonts w:ascii="Times New Roman" w:hAnsi="Times New Roman" w:cs="宋体"/>
      <w:bCs w:val="0"/>
      <w:kern w:val="2"/>
      <w:szCs w:val="20"/>
    </w:rPr>
  </w:style>
  <w:style w:type="paragraph" w:customStyle="1" w:styleId="955">
    <w:name w:val="样式 标题 2H2l2h2Title2Underrubrik1prop2Chapter Titlesect 1....1"/>
    <w:basedOn w:val="6"/>
    <w:link w:val="956"/>
    <w:qFormat/>
    <w:uiPriority w:val="0"/>
    <w:pPr>
      <w:spacing w:beforeLines="100" w:after="260"/>
      <w:ind w:left="2955" w:hanging="2955"/>
    </w:pPr>
    <w:rPr>
      <w:rFonts w:ascii="Times New Roman" w:hAnsi="Times New Roman" w:cs="Times New Roman"/>
      <w:color w:val="000000"/>
      <w:sz w:val="36"/>
    </w:rPr>
  </w:style>
  <w:style w:type="character" w:customStyle="1" w:styleId="956">
    <w:name w:val="样式 标题 2H2l2h2Title2Underrubrik1prop2Chapter Titlesect 1....1 Char"/>
    <w:link w:val="955"/>
    <w:qFormat/>
    <w:uiPriority w:val="0"/>
    <w:rPr>
      <w:rFonts w:ascii="Times New Roman" w:hAnsi="Times New Roman" w:eastAsia="宋体" w:cs="Times New Roman"/>
      <w:b/>
      <w:bCs/>
      <w:color w:val="000000"/>
      <w:sz w:val="36"/>
      <w:szCs w:val="32"/>
    </w:rPr>
  </w:style>
  <w:style w:type="paragraph" w:customStyle="1" w:styleId="957">
    <w:name w:val="样式 仿宋_GB2312 行距: 1.5 倍行距"/>
    <w:basedOn w:val="1"/>
    <w:qFormat/>
    <w:uiPriority w:val="0"/>
    <w:pPr>
      <w:adjustRightInd w:val="0"/>
      <w:snapToGrid w:val="0"/>
      <w:spacing w:line="520" w:lineRule="exact"/>
      <w:ind w:firstLine="560"/>
    </w:pPr>
    <w:rPr>
      <w:rFonts w:ascii="Times New Roman" w:hAnsi="Times New Roman" w:eastAsia="仿宋_GB2312" w:cs="Times New Roman"/>
      <w:sz w:val="28"/>
      <w:szCs w:val="20"/>
    </w:rPr>
  </w:style>
  <w:style w:type="paragraph" w:customStyle="1" w:styleId="958">
    <w:name w:val="正文模式"/>
    <w:basedOn w:val="1"/>
    <w:qFormat/>
    <w:uiPriority w:val="0"/>
    <w:pPr>
      <w:jc w:val="center"/>
    </w:pPr>
    <w:rPr>
      <w:rFonts w:ascii="宋体" w:hAnsi="宋体" w:cs="Times New Roman"/>
      <w:szCs w:val="24"/>
    </w:rPr>
  </w:style>
  <w:style w:type="paragraph" w:customStyle="1" w:styleId="959">
    <w:name w:val="并列点"/>
    <w:basedOn w:val="1"/>
    <w:qFormat/>
    <w:uiPriority w:val="0"/>
    <w:pPr>
      <w:widowControl/>
      <w:numPr>
        <w:ilvl w:val="0"/>
        <w:numId w:val="56"/>
      </w:numPr>
      <w:tabs>
        <w:tab w:val="left" w:pos="1260"/>
        <w:tab w:val="clear" w:pos="1474"/>
      </w:tabs>
      <w:adjustRightInd w:val="0"/>
      <w:snapToGrid w:val="0"/>
      <w:spacing w:line="300" w:lineRule="auto"/>
      <w:textAlignment w:val="baseline"/>
    </w:pPr>
    <w:rPr>
      <w:rFonts w:ascii="Times New Roman" w:hAnsi="Times New Roman" w:cs="Times New Roman"/>
      <w:kern w:val="0"/>
      <w:szCs w:val="20"/>
    </w:rPr>
  </w:style>
  <w:style w:type="paragraph" w:customStyle="1" w:styleId="960">
    <w:name w:val="金宏发行正文 Char Char"/>
    <w:basedOn w:val="1"/>
    <w:link w:val="961"/>
    <w:qFormat/>
    <w:uiPriority w:val="0"/>
    <w:pPr>
      <w:spacing w:line="500" w:lineRule="exact"/>
      <w:ind w:firstLine="560"/>
    </w:pPr>
    <w:rPr>
      <w:rFonts w:ascii="Times New Roman" w:hAnsi="Times New Roman" w:eastAsia="仿宋_GB2312" w:cs="Times New Roman"/>
      <w:sz w:val="28"/>
      <w:szCs w:val="20"/>
    </w:rPr>
  </w:style>
  <w:style w:type="character" w:customStyle="1" w:styleId="961">
    <w:name w:val="金宏发行正文 Char Char Char"/>
    <w:link w:val="960"/>
    <w:qFormat/>
    <w:uiPriority w:val="0"/>
    <w:rPr>
      <w:rFonts w:ascii="Times New Roman" w:hAnsi="Times New Roman" w:eastAsia="仿宋_GB2312" w:cs="Times New Roman"/>
      <w:sz w:val="28"/>
      <w:szCs w:val="20"/>
    </w:rPr>
  </w:style>
  <w:style w:type="paragraph" w:customStyle="1" w:styleId="962">
    <w:name w:val="样式 正文1 + 首行缩进:  2 字符2"/>
    <w:basedOn w:val="444"/>
    <w:qFormat/>
    <w:uiPriority w:val="0"/>
    <w:pPr>
      <w:snapToGrid/>
      <w:spacing w:beforeLines="0"/>
      <w:ind w:left="0" w:leftChars="0"/>
    </w:pPr>
    <w:rPr>
      <w:rFonts w:hAnsi="宋体" w:cs="宋体"/>
      <w:kern w:val="2"/>
      <w:szCs w:val="20"/>
    </w:rPr>
  </w:style>
  <w:style w:type="paragraph" w:customStyle="1" w:styleId="963">
    <w:name w:val="pic-name"/>
    <w:basedOn w:val="1"/>
    <w:qFormat/>
    <w:uiPriority w:val="0"/>
    <w:pPr>
      <w:spacing w:afterLines="100"/>
      <w:jc w:val="center"/>
    </w:pPr>
    <w:rPr>
      <w:rFonts w:ascii="Times New Roman" w:hAnsi="Times New Roman" w:eastAsia="黑体" w:cs="Times New Roman"/>
      <w:b/>
      <w:szCs w:val="24"/>
    </w:rPr>
  </w:style>
  <w:style w:type="paragraph" w:customStyle="1" w:styleId="964">
    <w:name w:val="Char Char Char Char Char Char Char Char Char Char Char Char Char Char Char Char"/>
    <w:basedOn w:val="1"/>
    <w:qFormat/>
    <w:uiPriority w:val="0"/>
    <w:pPr>
      <w:tabs>
        <w:tab w:val="left" w:pos="420"/>
      </w:tabs>
      <w:ind w:left="420" w:hanging="420"/>
    </w:pPr>
    <w:rPr>
      <w:rFonts w:ascii="Times New Roman" w:hAnsi="Times New Roman" w:cs="Times New Roman"/>
      <w:szCs w:val="24"/>
    </w:rPr>
  </w:style>
  <w:style w:type="paragraph" w:customStyle="1" w:styleId="965">
    <w:name w:val="水资源正文"/>
    <w:basedOn w:val="1"/>
    <w:qFormat/>
    <w:uiPriority w:val="0"/>
    <w:pPr>
      <w:spacing w:line="500" w:lineRule="exact"/>
      <w:ind w:firstLine="560"/>
    </w:pPr>
    <w:rPr>
      <w:rFonts w:ascii="Times New Roman" w:hAnsi="Times New Roman" w:eastAsia="仿宋_GB2312" w:cs="宋体"/>
      <w:kern w:val="0"/>
      <w:sz w:val="28"/>
      <w:szCs w:val="20"/>
    </w:rPr>
  </w:style>
  <w:style w:type="paragraph" w:customStyle="1" w:styleId="966">
    <w:name w:val="可研图下标"/>
    <w:basedOn w:val="207"/>
    <w:qFormat/>
    <w:uiPriority w:val="0"/>
    <w:pPr>
      <w:jc w:val="center"/>
    </w:pPr>
    <w:rPr>
      <w:sz w:val="21"/>
      <w:szCs w:val="28"/>
    </w:rPr>
  </w:style>
  <w:style w:type="paragraph" w:customStyle="1" w:styleId="967">
    <w:name w:val="样式 标题 2H22nd levelh22Header 2l2Titre2Head 2List level 2..."/>
    <w:basedOn w:val="6"/>
    <w:qFormat/>
    <w:uiPriority w:val="0"/>
    <w:pPr>
      <w:spacing w:beforeLines="100" w:after="260" w:line="416" w:lineRule="auto"/>
      <w:ind w:left="0"/>
    </w:pPr>
    <w:rPr>
      <w:rFonts w:ascii="Times New Roman" w:hAnsi="Times New Roman" w:cs="Times New Roman"/>
    </w:rPr>
  </w:style>
  <w:style w:type="paragraph" w:customStyle="1" w:styleId="968">
    <w:name w:val="可研题注图"/>
    <w:basedOn w:val="24"/>
    <w:qFormat/>
    <w:uiPriority w:val="0"/>
    <w:pPr>
      <w:spacing w:before="100" w:beforeAutospacing="1" w:after="100" w:afterAutospacing="1"/>
      <w:jc w:val="center"/>
    </w:pPr>
    <w:rPr>
      <w:rFonts w:ascii="Arial" w:hAnsi="Arial" w:eastAsia="仿宋_GB2312" w:cs="Arial"/>
      <w:sz w:val="24"/>
      <w:szCs w:val="24"/>
    </w:rPr>
  </w:style>
  <w:style w:type="paragraph" w:customStyle="1" w:styleId="969">
    <w:name w:val="样式 题注可研题注表 + 段前: 1 行 段后: 0.5 行"/>
    <w:basedOn w:val="24"/>
    <w:qFormat/>
    <w:uiPriority w:val="0"/>
    <w:pPr>
      <w:spacing w:before="100" w:beforeAutospacing="1" w:after="100" w:afterAutospacing="1"/>
      <w:jc w:val="center"/>
    </w:pPr>
    <w:rPr>
      <w:rFonts w:ascii="Arial" w:hAnsi="Arial" w:eastAsia="仿宋_GB2312" w:cs="宋体"/>
      <w:sz w:val="24"/>
      <w:szCs w:val="24"/>
    </w:rPr>
  </w:style>
  <w:style w:type="paragraph" w:customStyle="1" w:styleId="970">
    <w:name w:val="样式 题注可研题注表 + 段前: 1 行 段后: 0.5 行1"/>
    <w:basedOn w:val="24"/>
    <w:qFormat/>
    <w:uiPriority w:val="0"/>
    <w:pPr>
      <w:spacing w:before="100" w:beforeAutospacing="1" w:after="100" w:afterAutospacing="1"/>
      <w:jc w:val="center"/>
    </w:pPr>
    <w:rPr>
      <w:rFonts w:ascii="Arial" w:hAnsi="Arial" w:eastAsia="仿宋_GB2312" w:cs="宋体"/>
      <w:sz w:val="24"/>
      <w:szCs w:val="24"/>
    </w:rPr>
  </w:style>
  <w:style w:type="character" w:customStyle="1" w:styleId="971">
    <w:name w:val="Heading 2 Char"/>
    <w:semiHidden/>
    <w:qFormat/>
    <w:locked/>
    <w:uiPriority w:val="0"/>
    <w:rPr>
      <w:rFonts w:ascii="Arial" w:hAnsi="Arial" w:eastAsia="黑体" w:cs="Arial"/>
      <w:b/>
      <w:bCs/>
      <w:kern w:val="2"/>
      <w:sz w:val="32"/>
      <w:szCs w:val="32"/>
      <w:lang w:val="en-US" w:eastAsia="zh-CN" w:bidi="ar-SA"/>
    </w:rPr>
  </w:style>
  <w:style w:type="character" w:customStyle="1" w:styleId="972">
    <w:name w:val="Heading 3 Char"/>
    <w:semiHidden/>
    <w:qFormat/>
    <w:locked/>
    <w:uiPriority w:val="0"/>
    <w:rPr>
      <w:rFonts w:eastAsia="宋体"/>
      <w:b/>
      <w:bCs/>
      <w:kern w:val="2"/>
      <w:sz w:val="32"/>
      <w:szCs w:val="32"/>
      <w:lang w:val="en-US" w:eastAsia="zh-CN" w:bidi="ar-SA"/>
    </w:rPr>
  </w:style>
  <w:style w:type="character" w:customStyle="1" w:styleId="973">
    <w:name w:val="Document Map Char"/>
    <w:semiHidden/>
    <w:qFormat/>
    <w:locked/>
    <w:uiPriority w:val="0"/>
    <w:rPr>
      <w:rFonts w:eastAsia="宋体"/>
      <w:kern w:val="2"/>
      <w:sz w:val="21"/>
      <w:szCs w:val="21"/>
      <w:lang w:val="en-US" w:eastAsia="zh-CN" w:bidi="ar-SA"/>
    </w:rPr>
  </w:style>
  <w:style w:type="character" w:customStyle="1" w:styleId="974">
    <w:name w:val="Footer Char"/>
    <w:semiHidden/>
    <w:qFormat/>
    <w:locked/>
    <w:uiPriority w:val="0"/>
    <w:rPr>
      <w:rFonts w:eastAsia="宋体"/>
      <w:kern w:val="2"/>
      <w:sz w:val="18"/>
      <w:szCs w:val="18"/>
      <w:lang w:val="en-US" w:eastAsia="zh-CN" w:bidi="ar-SA"/>
    </w:rPr>
  </w:style>
  <w:style w:type="paragraph" w:customStyle="1" w:styleId="975">
    <w:name w:val="图形字体"/>
    <w:basedOn w:val="1"/>
    <w:qFormat/>
    <w:uiPriority w:val="0"/>
    <w:pPr>
      <w:jc w:val="center"/>
    </w:pPr>
    <w:rPr>
      <w:rFonts w:ascii="Times New Roman" w:hAnsi="Times New Roman" w:eastAsia="仿宋_GB2312" w:cs="Times New Roman"/>
      <w:szCs w:val="24"/>
    </w:rPr>
  </w:style>
  <w:style w:type="character" w:customStyle="1" w:styleId="976">
    <w:name w:val="Header Char"/>
    <w:qFormat/>
    <w:locked/>
    <w:uiPriority w:val="0"/>
    <w:rPr>
      <w:rFonts w:cs="Times New Roman"/>
      <w:kern w:val="2"/>
      <w:sz w:val="18"/>
      <w:szCs w:val="18"/>
    </w:rPr>
  </w:style>
  <w:style w:type="character" w:customStyle="1" w:styleId="977">
    <w:name w:val="apple-style-span"/>
    <w:qFormat/>
    <w:uiPriority w:val="0"/>
  </w:style>
  <w:style w:type="character" w:customStyle="1" w:styleId="978">
    <w:name w:val="apple-converted-space"/>
    <w:qFormat/>
    <w:uiPriority w:val="0"/>
  </w:style>
  <w:style w:type="paragraph" w:customStyle="1" w:styleId="979">
    <w:name w:val="列项——"/>
    <w:qFormat/>
    <w:uiPriority w:val="0"/>
    <w:pPr>
      <w:widowControl w:val="0"/>
      <w:numPr>
        <w:ilvl w:val="0"/>
        <w:numId w:val="57"/>
      </w:numPr>
      <w:tabs>
        <w:tab w:val="left" w:pos="360"/>
        <w:tab w:val="clear" w:pos="1455"/>
      </w:tabs>
      <w:ind w:left="0" w:firstLine="0"/>
      <w:jc w:val="both"/>
    </w:pPr>
    <w:rPr>
      <w:rFonts w:ascii="宋体" w:hAnsi="Times New Roman" w:eastAsia="宋体" w:cs="Times New Roman"/>
      <w:kern w:val="0"/>
      <w:sz w:val="21"/>
      <w:szCs w:val="20"/>
      <w:lang w:val="en-US" w:eastAsia="zh-CN" w:bidi="ar-SA"/>
    </w:rPr>
  </w:style>
  <w:style w:type="character" w:customStyle="1" w:styleId="980">
    <w:name w:val="Char Char30"/>
    <w:qFormat/>
    <w:uiPriority w:val="0"/>
    <w:rPr>
      <w:rFonts w:ascii="Arial" w:hAnsi="Arial" w:eastAsia="黑体" w:cs="Arial"/>
      <w:b/>
      <w:bCs/>
      <w:kern w:val="2"/>
      <w:sz w:val="32"/>
      <w:szCs w:val="32"/>
    </w:rPr>
  </w:style>
  <w:style w:type="character" w:customStyle="1" w:styleId="981">
    <w:name w:val="Char Char25"/>
    <w:qFormat/>
    <w:uiPriority w:val="0"/>
    <w:rPr>
      <w:rFonts w:ascii="黑体" w:hAnsi="Times New Roman" w:eastAsia="仿宋_GB2312"/>
      <w:kern w:val="2"/>
      <w:sz w:val="32"/>
      <w:szCs w:val="21"/>
    </w:rPr>
  </w:style>
  <w:style w:type="paragraph" w:customStyle="1" w:styleId="982">
    <w:name w:val="_Style 10"/>
    <w:basedOn w:val="1"/>
    <w:qFormat/>
    <w:uiPriority w:val="0"/>
    <w:rPr>
      <w:rFonts w:ascii="Times New Roman" w:hAnsi="Times New Roman" w:cs="Times New Roman"/>
      <w:szCs w:val="24"/>
    </w:rPr>
  </w:style>
  <w:style w:type="character" w:customStyle="1" w:styleId="983">
    <w:name w:val="注释标题 Char1"/>
    <w:semiHidden/>
    <w:qFormat/>
    <w:uiPriority w:val="0"/>
    <w:rPr>
      <w:kern w:val="2"/>
      <w:sz w:val="21"/>
      <w:szCs w:val="22"/>
    </w:rPr>
  </w:style>
  <w:style w:type="character" w:customStyle="1" w:styleId="984">
    <w:name w:val="脚注文本 Char1"/>
    <w:qFormat/>
    <w:uiPriority w:val="0"/>
    <w:rPr>
      <w:kern w:val="2"/>
      <w:sz w:val="18"/>
      <w:szCs w:val="18"/>
    </w:rPr>
  </w:style>
  <w:style w:type="character" w:customStyle="1" w:styleId="985">
    <w:name w:val="正文文本缩进 3 Char1"/>
    <w:qFormat/>
    <w:uiPriority w:val="0"/>
    <w:rPr>
      <w:kern w:val="2"/>
      <w:sz w:val="16"/>
      <w:szCs w:val="16"/>
    </w:rPr>
  </w:style>
  <w:style w:type="character" w:customStyle="1" w:styleId="986">
    <w:name w:val="正文文本缩进 Char1"/>
    <w:semiHidden/>
    <w:qFormat/>
    <w:uiPriority w:val="99"/>
    <w:rPr>
      <w:kern w:val="2"/>
      <w:sz w:val="21"/>
      <w:szCs w:val="22"/>
    </w:rPr>
  </w:style>
  <w:style w:type="character" w:customStyle="1" w:styleId="987">
    <w:name w:val="正文文本 2 Char1"/>
    <w:semiHidden/>
    <w:qFormat/>
    <w:uiPriority w:val="0"/>
    <w:rPr>
      <w:kern w:val="2"/>
      <w:sz w:val="21"/>
      <w:szCs w:val="22"/>
    </w:rPr>
  </w:style>
  <w:style w:type="character" w:customStyle="1" w:styleId="988">
    <w:name w:val="HTML 预设格式 Char1"/>
    <w:semiHidden/>
    <w:qFormat/>
    <w:uiPriority w:val="0"/>
    <w:rPr>
      <w:rFonts w:ascii="Courier New" w:hAnsi="Courier New" w:cs="Courier New"/>
      <w:kern w:val="2"/>
    </w:rPr>
  </w:style>
  <w:style w:type="paragraph" w:customStyle="1" w:styleId="989">
    <w:name w:val="样式 4号"/>
    <w:basedOn w:val="1"/>
    <w:semiHidden/>
    <w:qFormat/>
    <w:uiPriority w:val="0"/>
    <w:rPr>
      <w:rFonts w:ascii="Times New Roman" w:hAnsi="Times New Roman" w:eastAsia="仿宋_GB2312" w:cs="Times New Roman"/>
      <w:szCs w:val="24"/>
    </w:rPr>
  </w:style>
  <w:style w:type="paragraph" w:styleId="990">
    <w:name w:val="Quote"/>
    <w:basedOn w:val="1"/>
    <w:next w:val="1"/>
    <w:link w:val="991"/>
    <w:qFormat/>
    <w:uiPriority w:val="0"/>
    <w:pPr>
      <w:jc w:val="center"/>
    </w:pPr>
    <w:rPr>
      <w:rFonts w:ascii="Times New Roman" w:hAnsi="Times New Roman" w:cs="Times New Roman"/>
      <w:iCs/>
      <w:color w:val="000000"/>
      <w:szCs w:val="21"/>
    </w:rPr>
  </w:style>
  <w:style w:type="character" w:customStyle="1" w:styleId="991">
    <w:name w:val="引用 字符"/>
    <w:basedOn w:val="134"/>
    <w:link w:val="990"/>
    <w:qFormat/>
    <w:uiPriority w:val="0"/>
    <w:rPr>
      <w:rFonts w:ascii="Times New Roman" w:hAnsi="Times New Roman" w:eastAsia="宋体" w:cs="Times New Roman"/>
      <w:iCs/>
      <w:color w:val="000000"/>
      <w:sz w:val="24"/>
      <w:szCs w:val="21"/>
    </w:rPr>
  </w:style>
  <w:style w:type="paragraph" w:customStyle="1" w:styleId="992">
    <w:name w:val="段首小标题"/>
    <w:basedOn w:val="1"/>
    <w:next w:val="1"/>
    <w:qFormat/>
    <w:uiPriority w:val="0"/>
    <w:pPr>
      <w:widowControl/>
      <w:numPr>
        <w:ilvl w:val="0"/>
        <w:numId w:val="58"/>
      </w:numPr>
    </w:pPr>
    <w:rPr>
      <w:rFonts w:ascii="Times New Roman" w:hAnsi="Times New Roman" w:cs="Times New Roman"/>
      <w:szCs w:val="24"/>
    </w:rPr>
  </w:style>
  <w:style w:type="paragraph" w:customStyle="1" w:styleId="993">
    <w:name w:val="正文（国创）"/>
    <w:basedOn w:val="1"/>
    <w:qFormat/>
    <w:uiPriority w:val="0"/>
    <w:pPr>
      <w:numPr>
        <w:ilvl w:val="0"/>
        <w:numId w:val="59"/>
      </w:numPr>
      <w:adjustRightInd w:val="0"/>
      <w:snapToGrid w:val="0"/>
      <w:spacing w:beforeLines="30" w:line="312" w:lineRule="auto"/>
      <w:ind w:left="0" w:firstLine="200"/>
    </w:pPr>
    <w:rPr>
      <w:rFonts w:ascii="宋体" w:hAnsi="宋体" w:cs="Times New Roman"/>
      <w:szCs w:val="21"/>
    </w:rPr>
  </w:style>
  <w:style w:type="paragraph" w:customStyle="1" w:styleId="994">
    <w:name w:val="xl73"/>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b/>
      <w:bCs/>
      <w:kern w:val="0"/>
      <w:szCs w:val="21"/>
    </w:rPr>
  </w:style>
  <w:style w:type="paragraph" w:customStyle="1" w:styleId="995">
    <w:name w:val="xl74"/>
    <w:basedOn w:val="1"/>
    <w:qFormat/>
    <w:uiPriority w:val="0"/>
    <w:pPr>
      <w:widowControl/>
      <w:pBdr>
        <w:top w:val="single" w:color="auto" w:sz="8" w:space="0"/>
        <w:left w:val="single" w:color="auto" w:sz="8" w:space="0"/>
        <w:bottom w:val="single" w:color="auto" w:sz="8" w:space="0"/>
      </w:pBdr>
      <w:spacing w:before="100" w:beforeAutospacing="1" w:after="100" w:afterAutospacing="1"/>
      <w:jc w:val="center"/>
    </w:pPr>
    <w:rPr>
      <w:rFonts w:ascii="宋体" w:hAnsi="宋体" w:cs="宋体"/>
      <w:b/>
      <w:bCs/>
      <w:kern w:val="0"/>
      <w:szCs w:val="21"/>
    </w:rPr>
  </w:style>
  <w:style w:type="paragraph" w:customStyle="1" w:styleId="996">
    <w:name w:val="xl75"/>
    <w:basedOn w:val="1"/>
    <w:qFormat/>
    <w:uiPriority w:val="0"/>
    <w:pPr>
      <w:widowControl/>
      <w:pBdr>
        <w:top w:val="single" w:color="auto" w:sz="8" w:space="0"/>
        <w:bottom w:val="single" w:color="auto" w:sz="8" w:space="0"/>
      </w:pBdr>
      <w:spacing w:before="100" w:beforeAutospacing="1" w:after="100" w:afterAutospacing="1"/>
      <w:jc w:val="center"/>
    </w:pPr>
    <w:rPr>
      <w:rFonts w:ascii="宋体" w:hAnsi="宋体" w:cs="宋体"/>
      <w:b/>
      <w:bCs/>
      <w:kern w:val="0"/>
      <w:szCs w:val="21"/>
    </w:rPr>
  </w:style>
  <w:style w:type="paragraph" w:customStyle="1" w:styleId="997">
    <w:name w:val="xl76"/>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b/>
      <w:bCs/>
      <w:kern w:val="0"/>
      <w:szCs w:val="21"/>
    </w:rPr>
  </w:style>
  <w:style w:type="paragraph" w:customStyle="1" w:styleId="998">
    <w:name w:val="xl77"/>
    <w:basedOn w:val="1"/>
    <w:qFormat/>
    <w:uiPriority w:val="0"/>
    <w:pPr>
      <w:widowControl/>
      <w:pBdr>
        <w:top w:val="single" w:color="auto" w:sz="8" w:space="0"/>
        <w:bottom w:val="single" w:color="auto" w:sz="8" w:space="0"/>
      </w:pBdr>
      <w:spacing w:before="100" w:beforeAutospacing="1" w:after="100" w:afterAutospacing="1"/>
      <w:jc w:val="center"/>
    </w:pPr>
    <w:rPr>
      <w:rFonts w:ascii="宋体" w:hAnsi="宋体" w:cs="宋体"/>
      <w:b/>
      <w:bCs/>
      <w:kern w:val="0"/>
      <w:szCs w:val="21"/>
    </w:rPr>
  </w:style>
  <w:style w:type="paragraph" w:customStyle="1" w:styleId="999">
    <w:name w:val="xl78"/>
    <w:basedOn w:val="1"/>
    <w:qFormat/>
    <w:uiPriority w:val="0"/>
    <w:pPr>
      <w:widowControl/>
      <w:pBdr>
        <w:top w:val="single" w:color="auto" w:sz="8" w:space="0"/>
        <w:left w:val="single" w:color="auto" w:sz="8" w:space="0"/>
        <w:bottom w:val="single" w:color="auto" w:sz="8" w:space="0"/>
      </w:pBdr>
      <w:spacing w:before="100" w:beforeAutospacing="1" w:after="100" w:afterAutospacing="1"/>
      <w:jc w:val="center"/>
    </w:pPr>
    <w:rPr>
      <w:rFonts w:ascii="宋体" w:hAnsi="宋体" w:cs="宋体"/>
      <w:b/>
      <w:bCs/>
      <w:kern w:val="0"/>
      <w:szCs w:val="21"/>
    </w:rPr>
  </w:style>
  <w:style w:type="paragraph" w:customStyle="1" w:styleId="1000">
    <w:name w:val="xl79"/>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b/>
      <w:bCs/>
      <w:kern w:val="0"/>
      <w:szCs w:val="21"/>
    </w:rPr>
  </w:style>
  <w:style w:type="paragraph" w:customStyle="1" w:styleId="1001">
    <w:name w:val="xl80"/>
    <w:basedOn w:val="1"/>
    <w:qFormat/>
    <w:uiPriority w:val="0"/>
    <w:pPr>
      <w:widowControl/>
      <w:pBdr>
        <w:top w:val="single" w:color="auto" w:sz="8" w:space="0"/>
        <w:bottom w:val="single" w:color="auto" w:sz="8" w:space="0"/>
      </w:pBdr>
      <w:spacing w:before="100" w:beforeAutospacing="1" w:after="100" w:afterAutospacing="1"/>
      <w:jc w:val="center"/>
    </w:pPr>
    <w:rPr>
      <w:rFonts w:ascii="宋体" w:hAnsi="宋体" w:cs="宋体"/>
      <w:b/>
      <w:bCs/>
      <w:kern w:val="0"/>
      <w:szCs w:val="21"/>
    </w:rPr>
  </w:style>
  <w:style w:type="paragraph" w:customStyle="1" w:styleId="1002">
    <w:name w:val="xl81"/>
    <w:basedOn w:val="1"/>
    <w:qFormat/>
    <w:uiPriority w:val="0"/>
    <w:pPr>
      <w:widowControl/>
      <w:pBdr>
        <w:top w:val="single" w:color="auto" w:sz="8" w:space="0"/>
        <w:left w:val="single" w:color="auto" w:sz="8" w:space="0"/>
        <w:bottom w:val="single" w:color="auto" w:sz="8" w:space="0"/>
      </w:pBdr>
      <w:spacing w:before="100" w:beforeAutospacing="1" w:after="100" w:afterAutospacing="1"/>
      <w:jc w:val="center"/>
    </w:pPr>
    <w:rPr>
      <w:rFonts w:ascii="宋体" w:hAnsi="宋体" w:cs="宋体"/>
      <w:b/>
      <w:bCs/>
      <w:kern w:val="0"/>
      <w:szCs w:val="21"/>
    </w:rPr>
  </w:style>
  <w:style w:type="paragraph" w:customStyle="1" w:styleId="1003">
    <w:name w:val="xl82"/>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b/>
      <w:bCs/>
      <w:kern w:val="0"/>
      <w:szCs w:val="21"/>
    </w:rPr>
  </w:style>
  <w:style w:type="character" w:customStyle="1" w:styleId="1004">
    <w:name w:val="可研题注表 Char Char"/>
    <w:qFormat/>
    <w:uiPriority w:val="0"/>
    <w:rPr>
      <w:rFonts w:ascii="Arial" w:hAnsi="Arial" w:eastAsia="仿宋_GB2312" w:cs="Arial"/>
      <w:kern w:val="2"/>
      <w:sz w:val="28"/>
      <w:lang w:val="en-US" w:eastAsia="zh-CN" w:bidi="ar-SA"/>
    </w:rPr>
  </w:style>
  <w:style w:type="paragraph" w:customStyle="1" w:styleId="1005">
    <w:name w:val="font1"/>
    <w:basedOn w:val="1"/>
    <w:qFormat/>
    <w:uiPriority w:val="0"/>
    <w:pPr>
      <w:widowControl/>
      <w:spacing w:before="100" w:beforeAutospacing="1" w:after="100" w:afterAutospacing="1"/>
    </w:pPr>
    <w:rPr>
      <w:rFonts w:ascii="Arial" w:hAnsi="Arial" w:cs="Arial"/>
      <w:color w:val="000000"/>
      <w:kern w:val="0"/>
      <w:sz w:val="20"/>
      <w:szCs w:val="20"/>
    </w:rPr>
  </w:style>
  <w:style w:type="paragraph" w:customStyle="1" w:styleId="1006">
    <w:name w:val="我的标题2"/>
    <w:basedOn w:val="1"/>
    <w:next w:val="1"/>
    <w:qFormat/>
    <w:uiPriority w:val="0"/>
    <w:pPr>
      <w:widowControl/>
      <w:ind w:left="502"/>
    </w:pPr>
    <w:rPr>
      <w:rFonts w:ascii="宋体" w:hAnsi="宋体" w:cs="Times New Roman"/>
      <w:b/>
      <w:bCs/>
      <w:spacing w:val="6"/>
      <w:szCs w:val="20"/>
    </w:rPr>
  </w:style>
  <w:style w:type="paragraph" w:customStyle="1" w:styleId="1007">
    <w:name w:val="figure"/>
    <w:basedOn w:val="1"/>
    <w:qFormat/>
    <w:uiPriority w:val="0"/>
    <w:pPr>
      <w:widowControl/>
      <w:spacing w:before="100" w:beforeAutospacing="1" w:after="100" w:afterAutospacing="1"/>
    </w:pPr>
    <w:rPr>
      <w:rFonts w:ascii="宋体" w:hAnsi="宋体" w:cs="宋体"/>
      <w:kern w:val="0"/>
      <w:szCs w:val="24"/>
    </w:rPr>
  </w:style>
  <w:style w:type="paragraph" w:customStyle="1" w:styleId="1008">
    <w:name w:val="figuredescription"/>
    <w:basedOn w:val="1"/>
    <w:qFormat/>
    <w:uiPriority w:val="0"/>
    <w:pPr>
      <w:widowControl/>
      <w:spacing w:before="100" w:beforeAutospacing="1" w:after="100" w:afterAutospacing="1"/>
    </w:pPr>
    <w:rPr>
      <w:rFonts w:ascii="宋体" w:hAnsi="宋体" w:cs="宋体"/>
      <w:kern w:val="0"/>
      <w:szCs w:val="24"/>
    </w:rPr>
  </w:style>
  <w:style w:type="paragraph" w:customStyle="1" w:styleId="1009">
    <w:name w:val="afd"/>
    <w:basedOn w:val="1"/>
    <w:qFormat/>
    <w:uiPriority w:val="0"/>
    <w:pPr>
      <w:widowControl/>
      <w:spacing w:before="100" w:beforeAutospacing="1" w:after="100" w:afterAutospacing="1"/>
    </w:pPr>
    <w:rPr>
      <w:rFonts w:ascii="宋体" w:hAnsi="宋体" w:cs="宋体"/>
      <w:kern w:val="0"/>
      <w:szCs w:val="24"/>
    </w:rPr>
  </w:style>
  <w:style w:type="paragraph" w:customStyle="1" w:styleId="1010">
    <w:name w:val="af4"/>
    <w:basedOn w:val="1"/>
    <w:qFormat/>
    <w:uiPriority w:val="0"/>
    <w:pPr>
      <w:widowControl/>
      <w:spacing w:before="100" w:beforeAutospacing="1" w:after="100" w:afterAutospacing="1"/>
    </w:pPr>
    <w:rPr>
      <w:rFonts w:ascii="宋体" w:hAnsi="宋体" w:cs="宋体"/>
      <w:kern w:val="0"/>
      <w:szCs w:val="24"/>
    </w:rPr>
  </w:style>
  <w:style w:type="paragraph" w:customStyle="1" w:styleId="1011">
    <w:name w:val="tableheading0"/>
    <w:basedOn w:val="1"/>
    <w:qFormat/>
    <w:uiPriority w:val="0"/>
    <w:pPr>
      <w:widowControl/>
      <w:spacing w:before="100" w:beforeAutospacing="1" w:after="100" w:afterAutospacing="1"/>
    </w:pPr>
    <w:rPr>
      <w:rFonts w:ascii="宋体" w:hAnsi="宋体" w:cs="宋体"/>
      <w:kern w:val="0"/>
      <w:szCs w:val="24"/>
    </w:rPr>
  </w:style>
  <w:style w:type="paragraph" w:customStyle="1" w:styleId="1012">
    <w:name w:val="tabletext0"/>
    <w:basedOn w:val="1"/>
    <w:qFormat/>
    <w:uiPriority w:val="0"/>
    <w:pPr>
      <w:widowControl/>
      <w:spacing w:before="100" w:beforeAutospacing="1" w:after="100" w:afterAutospacing="1"/>
    </w:pPr>
    <w:rPr>
      <w:rFonts w:ascii="宋体" w:hAnsi="宋体" w:cs="宋体"/>
      <w:kern w:val="0"/>
      <w:szCs w:val="24"/>
    </w:rPr>
  </w:style>
  <w:style w:type="paragraph" w:customStyle="1" w:styleId="1013">
    <w:name w:val="aff3"/>
    <w:basedOn w:val="1"/>
    <w:qFormat/>
    <w:uiPriority w:val="0"/>
    <w:pPr>
      <w:widowControl/>
      <w:spacing w:before="100" w:beforeAutospacing="1" w:after="100" w:afterAutospacing="1"/>
    </w:pPr>
    <w:rPr>
      <w:rFonts w:ascii="宋体" w:hAnsi="宋体" w:cs="宋体"/>
      <w:kern w:val="0"/>
      <w:szCs w:val="24"/>
    </w:rPr>
  </w:style>
  <w:style w:type="character" w:customStyle="1" w:styleId="1014">
    <w:name w:val="正文表标题 Char"/>
    <w:link w:val="232"/>
    <w:qFormat/>
    <w:uiPriority w:val="0"/>
    <w:rPr>
      <w:rFonts w:ascii="黑体" w:hAnsi="Times New Roman" w:eastAsia="黑体" w:cs="Times New Roman"/>
      <w:kern w:val="0"/>
      <w:szCs w:val="20"/>
    </w:rPr>
  </w:style>
  <w:style w:type="paragraph" w:customStyle="1" w:styleId="1015">
    <w:name w:val="图表脚注"/>
    <w:next w:val="231"/>
    <w:qFormat/>
    <w:uiPriority w:val="0"/>
    <w:pPr>
      <w:ind w:left="300" w:leftChars="200" w:hanging="100" w:hangingChars="100"/>
      <w:jc w:val="both"/>
    </w:pPr>
    <w:rPr>
      <w:rFonts w:ascii="宋体" w:hAnsi="Times New Roman" w:eastAsia="宋体" w:cs="Times New Roman"/>
      <w:kern w:val="0"/>
      <w:sz w:val="18"/>
      <w:szCs w:val="20"/>
      <w:lang w:val="en-US" w:eastAsia="zh-CN" w:bidi="ar-SA"/>
    </w:rPr>
  </w:style>
  <w:style w:type="paragraph" w:customStyle="1" w:styleId="1016">
    <w:name w:val="示例"/>
    <w:next w:val="231"/>
    <w:qFormat/>
    <w:uiPriority w:val="0"/>
    <w:pPr>
      <w:numPr>
        <w:ilvl w:val="0"/>
        <w:numId w:val="60"/>
      </w:numPr>
      <w:tabs>
        <w:tab w:val="left" w:pos="816"/>
        <w:tab w:val="clear" w:pos="1120"/>
      </w:tabs>
      <w:ind w:firstLine="419" w:firstLineChars="233"/>
      <w:jc w:val="both"/>
    </w:pPr>
    <w:rPr>
      <w:rFonts w:ascii="宋体" w:hAnsi="Times New Roman" w:eastAsia="宋体" w:cs="Times New Roman"/>
      <w:kern w:val="0"/>
      <w:sz w:val="18"/>
      <w:szCs w:val="20"/>
      <w:lang w:val="en-US" w:eastAsia="zh-CN" w:bidi="ar-SA"/>
    </w:rPr>
  </w:style>
  <w:style w:type="paragraph" w:customStyle="1" w:styleId="1017">
    <w:name w:val="font9"/>
    <w:basedOn w:val="1"/>
    <w:qFormat/>
    <w:uiPriority w:val="0"/>
    <w:pPr>
      <w:widowControl/>
      <w:spacing w:before="100" w:beforeAutospacing="1" w:after="100" w:afterAutospacing="1"/>
    </w:pPr>
    <w:rPr>
      <w:rFonts w:ascii="宋体" w:hAnsi="宋体" w:cs="宋体"/>
      <w:i/>
      <w:iCs/>
      <w:kern w:val="0"/>
      <w:szCs w:val="21"/>
    </w:rPr>
  </w:style>
  <w:style w:type="paragraph" w:customStyle="1" w:styleId="1018">
    <w:name w:val="font10"/>
    <w:basedOn w:val="1"/>
    <w:qFormat/>
    <w:uiPriority w:val="0"/>
    <w:pPr>
      <w:widowControl/>
      <w:spacing w:before="100" w:beforeAutospacing="1" w:after="100" w:afterAutospacing="1"/>
    </w:pPr>
    <w:rPr>
      <w:rFonts w:ascii="宋体" w:hAnsi="宋体" w:cs="宋体"/>
      <w:color w:val="000000"/>
      <w:kern w:val="0"/>
      <w:szCs w:val="21"/>
    </w:rPr>
  </w:style>
  <w:style w:type="paragraph" w:customStyle="1" w:styleId="1019">
    <w:name w:val="font11"/>
    <w:basedOn w:val="1"/>
    <w:qFormat/>
    <w:uiPriority w:val="0"/>
    <w:pPr>
      <w:widowControl/>
      <w:spacing w:before="100" w:beforeAutospacing="1" w:after="100" w:afterAutospacing="1"/>
    </w:pPr>
    <w:rPr>
      <w:rFonts w:ascii="宋体" w:hAnsi="宋体" w:cs="宋体"/>
      <w:color w:val="000000"/>
      <w:kern w:val="0"/>
      <w:szCs w:val="21"/>
    </w:rPr>
  </w:style>
  <w:style w:type="paragraph" w:customStyle="1" w:styleId="1020">
    <w:name w:val="xl85"/>
    <w:basedOn w:val="1"/>
    <w:qFormat/>
    <w:uiPriority w:val="0"/>
    <w:pPr>
      <w:widowControl/>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textAlignment w:val="top"/>
    </w:pPr>
    <w:rPr>
      <w:rFonts w:ascii="宋体" w:hAnsi="宋体" w:cs="宋体"/>
      <w:b/>
      <w:bCs/>
      <w:kern w:val="0"/>
      <w:szCs w:val="21"/>
    </w:rPr>
  </w:style>
  <w:style w:type="paragraph" w:customStyle="1" w:styleId="1021">
    <w:name w:val="xl8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宋体" w:hAnsi="宋体" w:cs="宋体"/>
      <w:kern w:val="0"/>
      <w:szCs w:val="21"/>
    </w:rPr>
  </w:style>
  <w:style w:type="paragraph" w:customStyle="1" w:styleId="1022">
    <w:name w:val="xl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宋体" w:hAnsi="宋体" w:cs="宋体"/>
      <w:color w:val="000000"/>
      <w:kern w:val="0"/>
      <w:szCs w:val="21"/>
    </w:rPr>
  </w:style>
  <w:style w:type="paragraph" w:customStyle="1" w:styleId="1023">
    <w:name w:val="xl8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宋体" w:hAnsi="宋体" w:cs="宋体"/>
      <w:kern w:val="0"/>
      <w:szCs w:val="21"/>
    </w:rPr>
  </w:style>
  <w:style w:type="paragraph" w:customStyle="1" w:styleId="1024">
    <w:name w:val="xl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宋体" w:hAnsi="宋体" w:cs="宋体"/>
      <w:kern w:val="0"/>
      <w:szCs w:val="21"/>
    </w:rPr>
  </w:style>
  <w:style w:type="character" w:customStyle="1" w:styleId="1025">
    <w:name w:val="style25"/>
    <w:qFormat/>
    <w:uiPriority w:val="0"/>
  </w:style>
  <w:style w:type="character" w:customStyle="1" w:styleId="1026">
    <w:name w:val="正 文 1 Char Char"/>
    <w:qFormat/>
    <w:uiPriority w:val="0"/>
    <w:rPr>
      <w:rFonts w:ascii="宋体" w:hAnsi="Courier New" w:eastAsia="宋体"/>
      <w:kern w:val="2"/>
      <w:sz w:val="21"/>
      <w:lang w:val="en-US" w:eastAsia="zh-CN" w:bidi="ar-SA"/>
    </w:rPr>
  </w:style>
  <w:style w:type="paragraph" w:customStyle="1" w:styleId="1027">
    <w:name w:val="正文列表"/>
    <w:basedOn w:val="1"/>
    <w:qFormat/>
    <w:uiPriority w:val="0"/>
    <w:pPr>
      <w:numPr>
        <w:ilvl w:val="0"/>
        <w:numId w:val="61"/>
      </w:numPr>
      <w:adjustRightInd w:val="0"/>
      <w:spacing w:after="120" w:line="360" w:lineRule="exact"/>
    </w:pPr>
    <w:rPr>
      <w:rFonts w:ascii="楷体" w:hAnsi="Times New Roman" w:eastAsia="楷体" w:cs="Times New Roman"/>
      <w:szCs w:val="20"/>
    </w:rPr>
  </w:style>
  <w:style w:type="paragraph" w:customStyle="1" w:styleId="1028">
    <w:name w:val="可研3级"/>
    <w:basedOn w:val="7"/>
    <w:qFormat/>
    <w:uiPriority w:val="0"/>
    <w:pPr>
      <w:spacing w:before="260" w:after="260" w:line="416" w:lineRule="auto"/>
      <w:ind w:left="0"/>
    </w:pPr>
    <w:rPr>
      <w:rFonts w:ascii="Times New Roman" w:hAnsi="Times New Roman" w:eastAsia="黑体" w:cs="Times New Roman"/>
      <w:b w:val="0"/>
      <w:sz w:val="28"/>
      <w:szCs w:val="28"/>
    </w:rPr>
  </w:style>
  <w:style w:type="paragraph" w:customStyle="1" w:styleId="1029">
    <w:name w:val="可研4级"/>
    <w:basedOn w:val="8"/>
    <w:qFormat/>
    <w:uiPriority w:val="0"/>
    <w:pPr>
      <w:numPr>
        <w:numId w:val="0"/>
      </w:numPr>
      <w:tabs>
        <w:tab w:val="left" w:pos="864"/>
      </w:tabs>
    </w:pPr>
    <w:rPr>
      <w:rFonts w:ascii="Times New Roman" w:hAnsi="Times New Roman" w:cs="Times New Roman"/>
      <w:bCs/>
    </w:rPr>
  </w:style>
  <w:style w:type="paragraph" w:customStyle="1" w:styleId="1030">
    <w:name w:val="正文文本缩进 21"/>
    <w:basedOn w:val="1"/>
    <w:qFormat/>
    <w:uiPriority w:val="0"/>
    <w:pPr>
      <w:adjustRightInd w:val="0"/>
      <w:spacing w:line="480" w:lineRule="exact"/>
      <w:ind w:left="105"/>
      <w:textAlignment w:val="baseline"/>
    </w:pPr>
    <w:rPr>
      <w:rFonts w:ascii="Times New Roman" w:hAnsi="Times New Roman" w:cs="Times New Roman"/>
      <w:szCs w:val="20"/>
    </w:rPr>
  </w:style>
  <w:style w:type="character" w:customStyle="1" w:styleId="1031">
    <w:name w:val="atitle"/>
    <w:qFormat/>
    <w:uiPriority w:val="0"/>
  </w:style>
  <w:style w:type="paragraph" w:customStyle="1" w:styleId="1032">
    <w:name w:val="正标题"/>
    <w:basedOn w:val="1"/>
    <w:qFormat/>
    <w:uiPriority w:val="0"/>
    <w:pPr>
      <w:jc w:val="right"/>
      <w:outlineLvl w:val="0"/>
    </w:pPr>
    <w:rPr>
      <w:rFonts w:ascii="Arial" w:hAnsi="Arial" w:cs="Times New Roman"/>
      <w:b/>
      <w:sz w:val="52"/>
      <w:szCs w:val="52"/>
    </w:rPr>
  </w:style>
  <w:style w:type="paragraph" w:customStyle="1" w:styleId="1033">
    <w:name w:val="程序代码"/>
    <w:basedOn w:val="1"/>
    <w:qFormat/>
    <w:uiPriority w:val="0"/>
    <w:pPr>
      <w:shd w:val="clear" w:color="auto" w:fill="D9D9D9"/>
      <w:kinsoku w:val="0"/>
      <w:wordWrap w:val="0"/>
      <w:autoSpaceDE w:val="0"/>
      <w:autoSpaceDN w:val="0"/>
      <w:textAlignment w:val="top"/>
    </w:pPr>
    <w:rPr>
      <w:rFonts w:ascii="Courier New" w:hAnsi="Courier New" w:eastAsia="Courier New" w:cs="Times New Roman"/>
      <w:sz w:val="18"/>
      <w:szCs w:val="18"/>
    </w:rPr>
  </w:style>
  <w:style w:type="paragraph" w:customStyle="1" w:styleId="1034">
    <w:name w:val="参考文献"/>
    <w:basedOn w:val="1"/>
    <w:qFormat/>
    <w:uiPriority w:val="0"/>
    <w:pPr>
      <w:numPr>
        <w:ilvl w:val="0"/>
        <w:numId w:val="62"/>
      </w:numPr>
      <w:ind w:left="200" w:hanging="200" w:hangingChars="200"/>
    </w:pPr>
    <w:rPr>
      <w:rFonts w:ascii="Times New Roman" w:hAnsi="Times New Roman" w:cs="Times New Roman"/>
      <w:szCs w:val="24"/>
    </w:rPr>
  </w:style>
  <w:style w:type="paragraph" w:customStyle="1" w:styleId="1035">
    <w:name w:val="正文公式"/>
    <w:basedOn w:val="1"/>
    <w:next w:val="86"/>
    <w:qFormat/>
    <w:uiPriority w:val="0"/>
    <w:pPr>
      <w:tabs>
        <w:tab w:val="center" w:pos="3990"/>
        <w:tab w:val="right" w:pos="8295"/>
      </w:tabs>
    </w:pPr>
    <w:rPr>
      <w:rFonts w:ascii="Times New Roman" w:hAnsi="Times New Roman" w:cs="Times New Roman"/>
      <w:szCs w:val="24"/>
    </w:rPr>
  </w:style>
  <w:style w:type="paragraph" w:customStyle="1" w:styleId="1036">
    <w:name w:val="样式 标题 6---a.第五层条36标题6第五层条1H6L6Bullet listPIM 6BOD 4正文六..."/>
    <w:basedOn w:val="10"/>
    <w:qFormat/>
    <w:uiPriority w:val="0"/>
    <w:pPr>
      <w:numPr>
        <w:numId w:val="50"/>
      </w:numPr>
      <w:ind w:left="1152" w:hanging="1152"/>
    </w:pPr>
    <w:rPr>
      <w:rFonts w:ascii="Arial" w:hAnsi="Arial" w:eastAsia="黑体" w:cs="Times New Roman"/>
    </w:rPr>
  </w:style>
  <w:style w:type="character" w:customStyle="1" w:styleId="1037">
    <w:name w:val="header1"/>
    <w:qFormat/>
    <w:uiPriority w:val="0"/>
  </w:style>
  <w:style w:type="character" w:customStyle="1" w:styleId="1038">
    <w:name w:val="Char Char Char Char1"/>
    <w:qFormat/>
    <w:uiPriority w:val="0"/>
    <w:rPr>
      <w:rFonts w:ascii="Arial" w:hAnsi="Arial" w:eastAsia="黑体" w:cs="Arial"/>
      <w:kern w:val="2"/>
    </w:rPr>
  </w:style>
  <w:style w:type="character" w:customStyle="1" w:styleId="1039">
    <w:name w:val="Char Char21"/>
    <w:qFormat/>
    <w:uiPriority w:val="0"/>
    <w:rPr>
      <w:kern w:val="2"/>
      <w:sz w:val="24"/>
      <w:szCs w:val="24"/>
    </w:rPr>
  </w:style>
  <w:style w:type="character" w:customStyle="1" w:styleId="1040">
    <w:name w:val="Char Char20"/>
    <w:qFormat/>
    <w:uiPriority w:val="0"/>
    <w:rPr>
      <w:b/>
      <w:bCs/>
      <w:kern w:val="2"/>
      <w:sz w:val="24"/>
      <w:szCs w:val="24"/>
    </w:rPr>
  </w:style>
  <w:style w:type="character" w:customStyle="1" w:styleId="1041">
    <w:name w:val="Char Char19"/>
    <w:qFormat/>
    <w:uiPriority w:val="0"/>
    <w:rPr>
      <w:kern w:val="2"/>
      <w:sz w:val="18"/>
      <w:szCs w:val="18"/>
    </w:rPr>
  </w:style>
  <w:style w:type="character" w:customStyle="1" w:styleId="1042">
    <w:name w:val="Char Char24"/>
    <w:qFormat/>
    <w:uiPriority w:val="0"/>
    <w:rPr>
      <w:rFonts w:ascii="Arial" w:hAnsi="Arial" w:eastAsia="黑体"/>
      <w:color w:val="000000"/>
      <w:kern w:val="2"/>
      <w:sz w:val="28"/>
      <w:szCs w:val="21"/>
    </w:rPr>
  </w:style>
  <w:style w:type="character" w:customStyle="1" w:styleId="1043">
    <w:name w:val="Char Char23"/>
    <w:qFormat/>
    <w:uiPriority w:val="0"/>
    <w:rPr>
      <w:rFonts w:ascii="Arial" w:hAnsi="Arial" w:eastAsia="黑体"/>
      <w:color w:val="000000"/>
      <w:kern w:val="2"/>
      <w:sz w:val="28"/>
      <w:szCs w:val="21"/>
    </w:rPr>
  </w:style>
  <w:style w:type="paragraph" w:customStyle="1" w:styleId="1044">
    <w:name w:val="样式13"/>
    <w:basedOn w:val="7"/>
    <w:next w:val="631"/>
    <w:link w:val="1045"/>
    <w:qFormat/>
    <w:uiPriority w:val="0"/>
    <w:pPr>
      <w:spacing w:before="240" w:after="240" w:line="415" w:lineRule="auto"/>
    </w:pPr>
    <w:rPr>
      <w:rFonts w:ascii="Calibri" w:hAnsi="Calibri" w:cs="Times New Roman"/>
      <w:bCs w:val="0"/>
      <w:kern w:val="0"/>
      <w:sz w:val="28"/>
    </w:rPr>
  </w:style>
  <w:style w:type="character" w:customStyle="1" w:styleId="1045">
    <w:name w:val="样式13 Char"/>
    <w:link w:val="1044"/>
    <w:qFormat/>
    <w:uiPriority w:val="0"/>
    <w:rPr>
      <w:rFonts w:ascii="Calibri" w:hAnsi="Calibri" w:eastAsia="宋体" w:cs="Times New Roman"/>
      <w:b/>
      <w:kern w:val="0"/>
      <w:sz w:val="28"/>
      <w:szCs w:val="32"/>
    </w:rPr>
  </w:style>
  <w:style w:type="paragraph" w:customStyle="1" w:styleId="1046">
    <w:name w:val="图表"/>
    <w:basedOn w:val="1"/>
    <w:qFormat/>
    <w:uiPriority w:val="0"/>
    <w:pPr>
      <w:jc w:val="center"/>
    </w:pPr>
    <w:rPr>
      <w:rFonts w:ascii="宋体" w:hAnsi="宋体" w:eastAsia="黑体" w:cs="Times New Roman"/>
      <w:sz w:val="20"/>
      <w:szCs w:val="21"/>
    </w:rPr>
  </w:style>
  <w:style w:type="character" w:customStyle="1" w:styleId="1047">
    <w:name w:val="标题 3 Char Char Char Char"/>
    <w:qFormat/>
    <w:uiPriority w:val="0"/>
    <w:rPr>
      <w:rFonts w:ascii="Arial" w:hAnsi="Arial" w:eastAsia="宋体"/>
      <w:b/>
      <w:bCs/>
      <w:kern w:val="2"/>
      <w:sz w:val="24"/>
      <w:szCs w:val="24"/>
      <w:lang w:val="en-US" w:eastAsia="zh-CN" w:bidi="ar-SA"/>
    </w:rPr>
  </w:style>
  <w:style w:type="paragraph" w:customStyle="1" w:styleId="1048">
    <w:name w:val="正文（首行缩进）"/>
    <w:basedOn w:val="1"/>
    <w:qFormat/>
    <w:uiPriority w:val="0"/>
    <w:rPr>
      <w:rFonts w:ascii="宋体" w:hAnsi="宋体" w:cs="Times New Roman"/>
      <w:szCs w:val="21"/>
    </w:rPr>
  </w:style>
  <w:style w:type="paragraph" w:customStyle="1" w:styleId="1049">
    <w:name w:val="标书正文"/>
    <w:basedOn w:val="1"/>
    <w:qFormat/>
    <w:uiPriority w:val="99"/>
    <w:pPr>
      <w:ind w:left="800" w:leftChars="800"/>
    </w:pPr>
    <w:rPr>
      <w:rFonts w:ascii="Times New Roman" w:hAnsi="Times New Roman" w:cs="Times New Roman"/>
      <w:szCs w:val="20"/>
    </w:rPr>
  </w:style>
  <w:style w:type="character" w:customStyle="1" w:styleId="1050">
    <w:name w:val="标题 2 Char Char"/>
    <w:qFormat/>
    <w:uiPriority w:val="0"/>
    <w:rPr>
      <w:rFonts w:hint="eastAsia" w:ascii="黑体" w:eastAsia="黑体"/>
      <w:b/>
      <w:sz w:val="28"/>
      <w:lang w:val="en-US" w:eastAsia="zh-CN" w:bidi="ar-SA"/>
    </w:rPr>
  </w:style>
  <w:style w:type="paragraph" w:customStyle="1" w:styleId="1051">
    <w:name w:val="标题 5 + 宋体"/>
    <w:basedOn w:val="8"/>
    <w:qFormat/>
    <w:uiPriority w:val="0"/>
    <w:pPr>
      <w:keepLines w:val="0"/>
      <w:tabs>
        <w:tab w:val="left" w:pos="864"/>
        <w:tab w:val="left" w:pos="1680"/>
      </w:tabs>
      <w:spacing w:before="0" w:after="0"/>
    </w:pPr>
    <w:rPr>
      <w:rFonts w:hAnsi="Times New Roman" w:cs="Times New Roman"/>
      <w:b w:val="0"/>
      <w:bCs/>
      <w:sz w:val="21"/>
      <w:szCs w:val="21"/>
    </w:rPr>
  </w:style>
  <w:style w:type="character" w:customStyle="1" w:styleId="1052">
    <w:name w:val="标题 5 Char1"/>
    <w:qFormat/>
    <w:uiPriority w:val="0"/>
    <w:rPr>
      <w:rFonts w:eastAsia="黑体"/>
      <w:b/>
      <w:bCs/>
      <w:kern w:val="2"/>
      <w:sz w:val="21"/>
      <w:szCs w:val="28"/>
      <w:lang w:val="en-US" w:eastAsia="zh-CN" w:bidi="ar-SA"/>
    </w:rPr>
  </w:style>
  <w:style w:type="paragraph" w:customStyle="1" w:styleId="1053">
    <w:name w:val="标题 0"/>
    <w:basedOn w:val="1"/>
    <w:next w:val="5"/>
    <w:qFormat/>
    <w:uiPriority w:val="0"/>
    <w:pPr>
      <w:tabs>
        <w:tab w:val="left" w:pos="1265"/>
      </w:tabs>
      <w:ind w:left="1265" w:hanging="420"/>
      <w:jc w:val="center"/>
    </w:pPr>
    <w:rPr>
      <w:rFonts w:ascii="Times New Roman" w:hAnsi="Times New Roman" w:eastAsia="隶书" w:cs="Times New Roman"/>
      <w:sz w:val="72"/>
      <w:szCs w:val="20"/>
    </w:rPr>
  </w:style>
  <w:style w:type="character" w:customStyle="1" w:styleId="1054">
    <w:name w:val="表内文字 Char"/>
    <w:link w:val="529"/>
    <w:qFormat/>
    <w:uiPriority w:val="0"/>
    <w:rPr>
      <w:rFonts w:ascii="宋体" w:hAnsi="Times New Roman" w:eastAsia="宋体" w:cs="Times New Roman"/>
      <w:bCs/>
      <w:color w:val="000000"/>
      <w:kern w:val="21"/>
      <w:sz w:val="24"/>
      <w:szCs w:val="21"/>
    </w:rPr>
  </w:style>
  <w:style w:type="paragraph" w:customStyle="1" w:styleId="1055">
    <w:name w:val="Char Char41 Char Char"/>
    <w:basedOn w:val="1"/>
    <w:qFormat/>
    <w:uiPriority w:val="0"/>
    <w:pPr>
      <w:widowControl/>
      <w:spacing w:after="160" w:line="240" w:lineRule="exact"/>
    </w:pPr>
    <w:rPr>
      <w:rFonts w:ascii="Verdana" w:hAnsi="Verdana" w:eastAsia="仿宋_GB2312" w:cs="Times New Roman"/>
      <w:kern w:val="0"/>
      <w:szCs w:val="20"/>
      <w:lang w:eastAsia="en-US"/>
    </w:rPr>
  </w:style>
  <w:style w:type="table" w:customStyle="1" w:styleId="1056">
    <w:name w:val="样式5"/>
    <w:basedOn w:val="88"/>
    <w:qFormat/>
    <w:uiPriority w:val="0"/>
    <w:rPr>
      <w:rFonts w:ascii="Times New Roman" w:hAnsi="Times New Roman" w:eastAsia="宋体" w:cs="Times New Roman"/>
      <w:kern w:val="0"/>
      <w:sz w:val="20"/>
      <w:szCs w:val="20"/>
    </w:rPr>
  </w:style>
  <w:style w:type="table" w:customStyle="1" w:styleId="1057">
    <w:name w:val="样式6"/>
    <w:basedOn w:val="88"/>
    <w:qFormat/>
    <w:uiPriority w:val="0"/>
    <w:rPr>
      <w:rFonts w:ascii="Times New Roman" w:hAnsi="Times New Roman" w:eastAsia="宋体" w:cs="Times New Roman"/>
      <w:kern w:val="0"/>
      <w:sz w:val="20"/>
      <w:szCs w:val="20"/>
    </w:rPr>
  </w:style>
  <w:style w:type="table" w:customStyle="1" w:styleId="1058">
    <w:name w:val="浅色底纹1"/>
    <w:basedOn w:val="88"/>
    <w:qFormat/>
    <w:uiPriority w:val="0"/>
    <w:rPr>
      <w:rFonts w:ascii="Times New Roman" w:hAnsi="Times New Roman" w:eastAsia="宋体" w:cs="Times New Roman"/>
      <w:color w:val="000000"/>
      <w:kern w:val="0"/>
      <w:sz w:val="20"/>
      <w:szCs w:val="2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059">
    <w:name w:val="Char7"/>
    <w:basedOn w:val="1"/>
    <w:qFormat/>
    <w:uiPriority w:val="0"/>
    <w:pPr>
      <w:widowControl/>
      <w:spacing w:after="160" w:line="240" w:lineRule="exact"/>
    </w:pPr>
    <w:rPr>
      <w:rFonts w:ascii="Verdana" w:hAnsi="Verdana" w:eastAsia="仿宋_GB2312" w:cs="Times New Roman"/>
      <w:kern w:val="0"/>
      <w:szCs w:val="20"/>
      <w:lang w:eastAsia="en-US"/>
    </w:rPr>
  </w:style>
  <w:style w:type="character" w:customStyle="1" w:styleId="1060">
    <w:name w:val="def"/>
    <w:basedOn w:val="134"/>
    <w:qFormat/>
    <w:uiPriority w:val="0"/>
  </w:style>
  <w:style w:type="character" w:customStyle="1" w:styleId="1061">
    <w:name w:val="short_text"/>
    <w:qFormat/>
    <w:uiPriority w:val="0"/>
  </w:style>
  <w:style w:type="character" w:customStyle="1" w:styleId="1062">
    <w:name w:val="hps"/>
    <w:qFormat/>
    <w:uiPriority w:val="0"/>
  </w:style>
  <w:style w:type="character" w:customStyle="1" w:styleId="1063">
    <w:name w:val="dict-hilight2"/>
    <w:qFormat/>
    <w:uiPriority w:val="0"/>
    <w:rPr>
      <w:shd w:val="clear" w:color="auto" w:fill="DDEDFF"/>
    </w:rPr>
  </w:style>
  <w:style w:type="paragraph" w:customStyle="1" w:styleId="1064">
    <w:name w:val="样式 加粗 行距: 多倍行距 1.15 字行"/>
    <w:basedOn w:val="1"/>
    <w:qFormat/>
    <w:uiPriority w:val="0"/>
    <w:pPr>
      <w:spacing w:line="276" w:lineRule="auto"/>
    </w:pPr>
    <w:rPr>
      <w:rFonts w:ascii="Times New Roman" w:hAnsi="Times New Roman" w:cs="宋体"/>
      <w:b/>
      <w:bCs/>
      <w:szCs w:val="20"/>
    </w:rPr>
  </w:style>
  <w:style w:type="paragraph" w:customStyle="1" w:styleId="1065">
    <w:name w:val="样式 加粗 行距: 多倍行距 1.15 字行 右  -2.04 字符"/>
    <w:basedOn w:val="1"/>
    <w:next w:val="1064"/>
    <w:qFormat/>
    <w:uiPriority w:val="0"/>
    <w:pPr>
      <w:spacing w:line="276" w:lineRule="auto"/>
      <w:ind w:right="-490" w:rightChars="-204"/>
    </w:pPr>
    <w:rPr>
      <w:rFonts w:ascii="Times New Roman" w:hAnsi="Times New Roman" w:cs="宋体"/>
      <w:b/>
      <w:bCs/>
      <w:szCs w:val="20"/>
    </w:rPr>
  </w:style>
  <w:style w:type="paragraph" w:customStyle="1" w:styleId="1066">
    <w:name w:val="样式 居中 行距: 多倍行距 1.15 字行"/>
    <w:basedOn w:val="1"/>
    <w:qFormat/>
    <w:uiPriority w:val="0"/>
    <w:pPr>
      <w:spacing w:line="276" w:lineRule="auto"/>
      <w:jc w:val="center"/>
    </w:pPr>
    <w:rPr>
      <w:rFonts w:ascii="Times New Roman" w:hAnsi="Times New Roman" w:cs="宋体"/>
      <w:szCs w:val="20"/>
    </w:rPr>
  </w:style>
  <w:style w:type="paragraph" w:customStyle="1" w:styleId="1067">
    <w:name w:val="样式 行距: 多倍行距 1.15 字行"/>
    <w:basedOn w:val="1"/>
    <w:qFormat/>
    <w:uiPriority w:val="0"/>
    <w:pPr>
      <w:spacing w:line="276" w:lineRule="auto"/>
    </w:pPr>
    <w:rPr>
      <w:rFonts w:ascii="Times New Roman" w:hAnsi="Times New Roman" w:cs="宋体"/>
      <w:szCs w:val="20"/>
    </w:rPr>
  </w:style>
  <w:style w:type="paragraph" w:customStyle="1" w:styleId="1068">
    <w:name w:val="样式 加粗 行距: 多倍行距 1.15 字行1"/>
    <w:basedOn w:val="1"/>
    <w:next w:val="1064"/>
    <w:qFormat/>
    <w:uiPriority w:val="0"/>
    <w:pPr>
      <w:spacing w:line="276" w:lineRule="auto"/>
    </w:pPr>
    <w:rPr>
      <w:rFonts w:ascii="Times New Roman" w:hAnsi="Times New Roman" w:cs="宋体"/>
      <w:b/>
      <w:bCs/>
      <w:szCs w:val="20"/>
    </w:rPr>
  </w:style>
  <w:style w:type="paragraph" w:customStyle="1" w:styleId="1069">
    <w:name w:val="样式 行距: 多倍行距 1.15 字行1"/>
    <w:basedOn w:val="1"/>
    <w:qFormat/>
    <w:uiPriority w:val="0"/>
    <w:pPr>
      <w:spacing w:line="276" w:lineRule="auto"/>
    </w:pPr>
    <w:rPr>
      <w:rFonts w:ascii="Times New Roman" w:hAnsi="Times New Roman" w:cs="宋体"/>
      <w:szCs w:val="20"/>
    </w:rPr>
  </w:style>
  <w:style w:type="paragraph" w:customStyle="1" w:styleId="1070">
    <w:name w:val="样式 行距: 多倍行距 1.15 字行 左  0.05 字符"/>
    <w:basedOn w:val="1"/>
    <w:qFormat/>
    <w:uiPriority w:val="0"/>
    <w:pPr>
      <w:spacing w:line="276" w:lineRule="auto"/>
      <w:ind w:left="12" w:leftChars="5"/>
    </w:pPr>
    <w:rPr>
      <w:rFonts w:ascii="Times New Roman" w:hAnsi="Times New Roman" w:cs="宋体"/>
      <w:szCs w:val="20"/>
    </w:rPr>
  </w:style>
  <w:style w:type="paragraph" w:customStyle="1" w:styleId="1071">
    <w:name w:val="样式 居中 行距: 多倍行距 1.15 字行1"/>
    <w:basedOn w:val="1"/>
    <w:qFormat/>
    <w:uiPriority w:val="0"/>
    <w:pPr>
      <w:spacing w:line="276" w:lineRule="auto"/>
      <w:jc w:val="center"/>
    </w:pPr>
    <w:rPr>
      <w:rFonts w:ascii="Times New Roman" w:hAnsi="Times New Roman" w:cs="宋体"/>
      <w:szCs w:val="20"/>
    </w:rPr>
  </w:style>
  <w:style w:type="paragraph" w:customStyle="1" w:styleId="1072">
    <w:name w:val="样式 加粗 行距: 多倍行距 1.15 字行 右  -2.04 字符1"/>
    <w:basedOn w:val="1"/>
    <w:qFormat/>
    <w:uiPriority w:val="0"/>
    <w:pPr>
      <w:spacing w:line="276" w:lineRule="auto"/>
      <w:ind w:right="-490" w:rightChars="-204"/>
    </w:pPr>
    <w:rPr>
      <w:rFonts w:ascii="Times New Roman" w:hAnsi="Times New Roman" w:cs="宋体"/>
      <w:b/>
      <w:bCs/>
      <w:szCs w:val="20"/>
    </w:rPr>
  </w:style>
  <w:style w:type="paragraph" w:customStyle="1" w:styleId="1073">
    <w:name w:val="样式 加粗 行距: 多倍行距 1.15 字行2"/>
    <w:basedOn w:val="1"/>
    <w:next w:val="1064"/>
    <w:qFormat/>
    <w:uiPriority w:val="0"/>
    <w:pPr>
      <w:spacing w:line="276" w:lineRule="auto"/>
    </w:pPr>
    <w:rPr>
      <w:rFonts w:ascii="Times New Roman" w:hAnsi="Times New Roman" w:cs="宋体"/>
      <w:b/>
      <w:bCs/>
      <w:szCs w:val="20"/>
    </w:rPr>
  </w:style>
  <w:style w:type="paragraph" w:customStyle="1" w:styleId="1074">
    <w:name w:val="样式 居中 行距: 多倍行距 1.15 字行2"/>
    <w:basedOn w:val="1"/>
    <w:qFormat/>
    <w:uiPriority w:val="0"/>
    <w:pPr>
      <w:spacing w:line="276" w:lineRule="auto"/>
      <w:jc w:val="center"/>
    </w:pPr>
    <w:rPr>
      <w:rFonts w:ascii="Times New Roman" w:hAnsi="Times New Roman" w:cs="宋体"/>
      <w:szCs w:val="20"/>
    </w:rPr>
  </w:style>
  <w:style w:type="paragraph" w:customStyle="1" w:styleId="1075">
    <w:name w:val="样式 居中 行距: 多倍行距 1.15 字行3"/>
    <w:basedOn w:val="1"/>
    <w:qFormat/>
    <w:uiPriority w:val="0"/>
    <w:pPr>
      <w:spacing w:line="276" w:lineRule="auto"/>
      <w:jc w:val="center"/>
    </w:pPr>
    <w:rPr>
      <w:rFonts w:ascii="Times New Roman" w:hAnsi="Times New Roman" w:cs="宋体"/>
      <w:szCs w:val="20"/>
    </w:rPr>
  </w:style>
  <w:style w:type="paragraph" w:customStyle="1" w:styleId="1076">
    <w:name w:val="样式 加粗 行距: 多倍行距 1.15 字行3"/>
    <w:basedOn w:val="1"/>
    <w:qFormat/>
    <w:uiPriority w:val="0"/>
    <w:pPr>
      <w:spacing w:line="276" w:lineRule="auto"/>
    </w:pPr>
    <w:rPr>
      <w:rFonts w:ascii="Times New Roman" w:hAnsi="Times New Roman" w:cs="宋体"/>
      <w:b/>
      <w:bCs/>
      <w:szCs w:val="20"/>
    </w:rPr>
  </w:style>
  <w:style w:type="character" w:customStyle="1" w:styleId="1077">
    <w:name w:val="Char Char50"/>
    <w:qFormat/>
    <w:uiPriority w:val="0"/>
    <w:rPr>
      <w:rFonts w:eastAsia="宋体"/>
      <w:bCs/>
      <w:kern w:val="44"/>
      <w:sz w:val="44"/>
      <w:szCs w:val="44"/>
      <w:lang w:val="en-US" w:eastAsia="zh-CN" w:bidi="ar-SA"/>
    </w:rPr>
  </w:style>
  <w:style w:type="character" w:customStyle="1" w:styleId="1078">
    <w:name w:val="highlight1"/>
    <w:qFormat/>
    <w:uiPriority w:val="0"/>
    <w:rPr>
      <w:shd w:val="clear" w:color="auto" w:fill="FFFF00"/>
    </w:rPr>
  </w:style>
  <w:style w:type="character" w:customStyle="1" w:styleId="1079">
    <w:name w:val="我的正文 Char"/>
    <w:link w:val="717"/>
    <w:qFormat/>
    <w:uiPriority w:val="0"/>
    <w:rPr>
      <w:rFonts w:ascii="宋体" w:hAnsi="宋体" w:eastAsia="宋体" w:cs="Arial"/>
      <w:kern w:val="0"/>
      <w:sz w:val="24"/>
      <w:szCs w:val="20"/>
    </w:rPr>
  </w:style>
  <w:style w:type="character" w:customStyle="1" w:styleId="1080">
    <w:name w:val="ptbrand3"/>
    <w:basedOn w:val="134"/>
    <w:qFormat/>
    <w:uiPriority w:val="0"/>
  </w:style>
  <w:style w:type="paragraph" w:customStyle="1" w:styleId="1081">
    <w:name w:val="p0"/>
    <w:basedOn w:val="1"/>
    <w:qFormat/>
    <w:uiPriority w:val="0"/>
    <w:pPr>
      <w:widowControl/>
      <w:ind w:firstLine="420"/>
    </w:pPr>
    <w:rPr>
      <w:rFonts w:ascii="Times New Roman" w:hAnsi="Times New Roman" w:cs="Times New Roman"/>
      <w:kern w:val="0"/>
      <w:szCs w:val="24"/>
    </w:rPr>
  </w:style>
  <w:style w:type="paragraph" w:customStyle="1" w:styleId="1082">
    <w:name w:val="p16"/>
    <w:basedOn w:val="1"/>
    <w:qFormat/>
    <w:uiPriority w:val="0"/>
    <w:pPr>
      <w:widowControl/>
      <w:ind w:firstLine="420"/>
    </w:pPr>
    <w:rPr>
      <w:rFonts w:ascii="Times New Roman" w:hAnsi="Times New Roman" w:cs="Times New Roman"/>
      <w:kern w:val="0"/>
      <w:szCs w:val="24"/>
    </w:rPr>
  </w:style>
  <w:style w:type="table" w:customStyle="1" w:styleId="1083">
    <w:name w:val="浅色底纹2"/>
    <w:basedOn w:val="88"/>
    <w:qFormat/>
    <w:uiPriority w:val="0"/>
    <w:rPr>
      <w:rFonts w:ascii="Times New Roman" w:hAnsi="Times New Roman" w:eastAsia="宋体" w:cs="Times New Roman"/>
      <w:color w:val="000000"/>
      <w:kern w:val="0"/>
      <w:sz w:val="20"/>
      <w:szCs w:val="2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084">
    <w:name w:val="std0"/>
    <w:basedOn w:val="1"/>
    <w:qFormat/>
    <w:uiPriority w:val="99"/>
    <w:pPr>
      <w:widowControl/>
      <w:spacing w:before="100" w:beforeAutospacing="1" w:after="100" w:afterAutospacing="1"/>
    </w:pPr>
    <w:rPr>
      <w:rFonts w:ascii="宋体" w:hAnsi="宋体" w:cs="宋体"/>
      <w:kern w:val="0"/>
      <w:szCs w:val="24"/>
    </w:rPr>
  </w:style>
  <w:style w:type="character" w:customStyle="1" w:styleId="1085">
    <w:name w:val="样式 五号 紫罗兰"/>
    <w:qFormat/>
    <w:uiPriority w:val="0"/>
    <w:rPr>
      <w:color w:val="auto"/>
      <w:sz w:val="21"/>
    </w:rPr>
  </w:style>
  <w:style w:type="character" w:customStyle="1" w:styleId="1086">
    <w:name w:val="文档结构图 Char1"/>
    <w:basedOn w:val="134"/>
    <w:qFormat/>
    <w:uiPriority w:val="99"/>
    <w:rPr>
      <w:rFonts w:ascii="宋体" w:eastAsia="宋体"/>
      <w:sz w:val="18"/>
      <w:szCs w:val="18"/>
    </w:rPr>
  </w:style>
  <w:style w:type="paragraph" w:customStyle="1" w:styleId="1087">
    <w:name w:val="xl83"/>
    <w:basedOn w:val="1"/>
    <w:qFormat/>
    <w:uiPriority w:val="0"/>
    <w:pPr>
      <w:widowControl/>
      <w:pBdr>
        <w:top w:val="single" w:color="auto" w:sz="4" w:space="0"/>
        <w:left w:val="single" w:color="auto" w:sz="4" w:space="0"/>
        <w:bottom w:val="single" w:color="auto" w:sz="4" w:space="0"/>
      </w:pBdr>
      <w:shd w:val="clear" w:color="000000" w:fill="8DB4E3"/>
      <w:spacing w:before="100" w:beforeAutospacing="1" w:after="100" w:afterAutospacing="1"/>
      <w:jc w:val="center"/>
    </w:pPr>
    <w:rPr>
      <w:rFonts w:ascii="黑体" w:hAnsi="黑体" w:eastAsia="黑体" w:cs="宋体"/>
      <w:kern w:val="0"/>
      <w:szCs w:val="24"/>
    </w:rPr>
  </w:style>
  <w:style w:type="paragraph" w:customStyle="1" w:styleId="1088">
    <w:name w:val="xl84"/>
    <w:basedOn w:val="1"/>
    <w:qFormat/>
    <w:uiPriority w:val="0"/>
    <w:pPr>
      <w:widowControl/>
      <w:pBdr>
        <w:top w:val="single" w:color="auto" w:sz="4" w:space="0"/>
        <w:bottom w:val="single" w:color="auto" w:sz="4" w:space="0"/>
        <w:right w:val="single" w:color="auto" w:sz="4" w:space="0"/>
      </w:pBdr>
      <w:shd w:val="clear" w:color="000000" w:fill="8DB4E3"/>
      <w:spacing w:before="100" w:beforeAutospacing="1" w:after="100" w:afterAutospacing="1"/>
      <w:jc w:val="center"/>
    </w:pPr>
    <w:rPr>
      <w:rFonts w:ascii="黑体" w:hAnsi="黑体" w:eastAsia="黑体" w:cs="宋体"/>
      <w:kern w:val="0"/>
      <w:szCs w:val="24"/>
    </w:rPr>
  </w:style>
  <w:style w:type="paragraph" w:styleId="1089">
    <w:name w:val="Intense Quote"/>
    <w:basedOn w:val="1"/>
    <w:next w:val="1"/>
    <w:link w:val="1090"/>
    <w:qFormat/>
    <w:uiPriority w:val="30"/>
    <w:pPr>
      <w:widowControl/>
      <w:pBdr>
        <w:bottom w:val="single" w:color="4F81BD" w:sz="4" w:space="4"/>
      </w:pBdr>
      <w:spacing w:before="200" w:after="280" w:line="276" w:lineRule="auto"/>
      <w:ind w:left="936" w:right="936"/>
    </w:pPr>
    <w:rPr>
      <w:rFonts w:ascii="Calibri" w:hAnsi="Calibri" w:cs="Times New Roman"/>
      <w:b/>
      <w:bCs/>
      <w:i/>
      <w:iCs/>
      <w:color w:val="4F81BD"/>
      <w:kern w:val="0"/>
      <w:sz w:val="22"/>
      <w:szCs w:val="21"/>
      <w:lang w:eastAsia="en-US" w:bidi="en-US"/>
    </w:rPr>
  </w:style>
  <w:style w:type="character" w:customStyle="1" w:styleId="1090">
    <w:name w:val="明显引用 字符"/>
    <w:basedOn w:val="134"/>
    <w:link w:val="1089"/>
    <w:qFormat/>
    <w:uiPriority w:val="30"/>
    <w:rPr>
      <w:rFonts w:ascii="Calibri" w:hAnsi="Calibri" w:eastAsia="宋体" w:cs="Times New Roman"/>
      <w:b/>
      <w:bCs/>
      <w:i/>
      <w:iCs/>
      <w:color w:val="4F81BD"/>
      <w:kern w:val="0"/>
      <w:sz w:val="22"/>
      <w:szCs w:val="21"/>
      <w:lang w:eastAsia="en-US" w:bidi="en-US"/>
    </w:rPr>
  </w:style>
  <w:style w:type="character" w:customStyle="1" w:styleId="1091">
    <w:name w:val="不明显强调1"/>
    <w:qFormat/>
    <w:uiPriority w:val="0"/>
    <w:rPr>
      <w:i/>
      <w:iCs/>
      <w:color w:val="808080"/>
    </w:rPr>
  </w:style>
  <w:style w:type="character" w:customStyle="1" w:styleId="1092">
    <w:name w:val="明显强调1"/>
    <w:qFormat/>
    <w:uiPriority w:val="21"/>
    <w:rPr>
      <w:b/>
      <w:bCs/>
      <w:i/>
      <w:iCs/>
      <w:color w:val="4F81BD"/>
    </w:rPr>
  </w:style>
  <w:style w:type="character" w:customStyle="1" w:styleId="1093">
    <w:name w:val="不明显参考1"/>
    <w:qFormat/>
    <w:uiPriority w:val="31"/>
    <w:rPr>
      <w:smallCaps/>
      <w:color w:val="C0504D"/>
      <w:u w:val="single"/>
    </w:rPr>
  </w:style>
  <w:style w:type="character" w:customStyle="1" w:styleId="1094">
    <w:name w:val="明显参考1"/>
    <w:qFormat/>
    <w:uiPriority w:val="32"/>
    <w:rPr>
      <w:b/>
      <w:bCs/>
      <w:smallCaps/>
      <w:color w:val="C0504D"/>
      <w:spacing w:val="5"/>
      <w:u w:val="single"/>
    </w:rPr>
  </w:style>
  <w:style w:type="character" w:customStyle="1" w:styleId="1095">
    <w:name w:val="书籍标题1"/>
    <w:qFormat/>
    <w:uiPriority w:val="33"/>
    <w:rPr>
      <w:b/>
      <w:bCs/>
      <w:smallCaps/>
      <w:spacing w:val="5"/>
    </w:rPr>
  </w:style>
  <w:style w:type="paragraph" w:customStyle="1" w:styleId="1096">
    <w:name w:val="7"/>
    <w:basedOn w:val="1"/>
    <w:next w:val="37"/>
    <w:semiHidden/>
    <w:qFormat/>
    <w:uiPriority w:val="0"/>
    <w:pPr>
      <w:widowControl/>
      <w:spacing w:after="200" w:line="276" w:lineRule="auto"/>
      <w:ind w:firstLine="480"/>
    </w:pPr>
    <w:rPr>
      <w:rFonts w:ascii="宋体" w:hAnsi="宋体" w:cs="Times New Roman"/>
      <w:kern w:val="0"/>
      <w:sz w:val="22"/>
      <w:szCs w:val="21"/>
      <w:lang w:eastAsia="en-US" w:bidi="en-US"/>
    </w:rPr>
  </w:style>
  <w:style w:type="paragraph" w:customStyle="1" w:styleId="1097">
    <w:name w:val="A 标题1"/>
    <w:basedOn w:val="5"/>
    <w:semiHidden/>
    <w:qFormat/>
    <w:uiPriority w:val="0"/>
    <w:pPr>
      <w:keepNext w:val="0"/>
      <w:keepLines w:val="0"/>
      <w:pageBreakBefore/>
      <w:widowControl/>
      <w:tabs>
        <w:tab w:val="left" w:pos="987"/>
      </w:tabs>
      <w:spacing w:before="240" w:after="120" w:line="276" w:lineRule="auto"/>
      <w:ind w:left="987" w:hanging="420"/>
    </w:pPr>
    <w:rPr>
      <w:rFonts w:ascii="Times New Roman" w:hAnsi="Times New Roman" w:cs="Times New Roman"/>
      <w:lang w:eastAsia="en-US" w:bidi="en-US"/>
    </w:rPr>
  </w:style>
  <w:style w:type="paragraph" w:customStyle="1" w:styleId="1098">
    <w:name w:val="ALT+1正文"/>
    <w:basedOn w:val="1"/>
    <w:semiHidden/>
    <w:qFormat/>
    <w:uiPriority w:val="0"/>
    <w:pPr>
      <w:widowControl/>
      <w:spacing w:after="200" w:line="276" w:lineRule="auto"/>
    </w:pPr>
    <w:rPr>
      <w:rFonts w:ascii="Calibri" w:hAnsi="Calibri" w:cs="Times New Roman"/>
      <w:kern w:val="0"/>
      <w:sz w:val="22"/>
      <w:szCs w:val="21"/>
      <w:lang w:eastAsia="en-US" w:bidi="en-US"/>
    </w:rPr>
  </w:style>
  <w:style w:type="paragraph" w:customStyle="1" w:styleId="1099">
    <w:name w:val="as"/>
    <w:basedOn w:val="1"/>
    <w:semiHidden/>
    <w:qFormat/>
    <w:uiPriority w:val="0"/>
    <w:pPr>
      <w:widowControl/>
      <w:overflowPunct w:val="0"/>
      <w:autoSpaceDE w:val="0"/>
      <w:autoSpaceDN w:val="0"/>
      <w:adjustRightInd w:val="0"/>
      <w:spacing w:after="200" w:line="300" w:lineRule="atLeast"/>
      <w:textAlignment w:val="baseline"/>
    </w:pPr>
    <w:rPr>
      <w:rFonts w:ascii="宋体" w:hAnsi="CG Times (W1)" w:cs="Times New Roman"/>
      <w:spacing w:val="5"/>
      <w:kern w:val="0"/>
      <w:sz w:val="22"/>
      <w:szCs w:val="21"/>
      <w:lang w:eastAsia="en-US" w:bidi="en-US"/>
    </w:rPr>
  </w:style>
  <w:style w:type="paragraph" w:customStyle="1" w:styleId="1100">
    <w:name w:val="ast"/>
    <w:basedOn w:val="1"/>
    <w:semiHidden/>
    <w:qFormat/>
    <w:uiPriority w:val="0"/>
    <w:pPr>
      <w:widowControl/>
      <w:spacing w:before="100" w:beforeAutospacing="1" w:after="100" w:afterAutospacing="1" w:line="276" w:lineRule="auto"/>
    </w:pPr>
    <w:rPr>
      <w:rFonts w:ascii="Verdana" w:hAnsi="Verdana" w:cs="Arial"/>
      <w:color w:val="CC6600"/>
      <w:kern w:val="0"/>
      <w:sz w:val="18"/>
      <w:szCs w:val="18"/>
      <w:lang w:eastAsia="en-US" w:bidi="en-US"/>
    </w:rPr>
  </w:style>
  <w:style w:type="paragraph" w:customStyle="1" w:styleId="1101">
    <w:name w:val="author"/>
    <w:semiHidden/>
    <w:qFormat/>
    <w:uiPriority w:val="0"/>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3" w:lineRule="auto"/>
      <w:jc w:val="center"/>
    </w:pPr>
    <w:rPr>
      <w:rFonts w:ascii="Times" w:hAnsi="Times" w:eastAsia="宋体" w:cs="Times New Roman"/>
      <w:snapToGrid w:val="0"/>
      <w:kern w:val="0"/>
      <w:sz w:val="24"/>
      <w:szCs w:val="20"/>
      <w:lang w:val="en-US" w:eastAsia="en-US" w:bidi="ar-SA"/>
    </w:rPr>
  </w:style>
  <w:style w:type="paragraph" w:customStyle="1" w:styleId="1102">
    <w:name w:val="b2"/>
    <w:basedOn w:val="1"/>
    <w:qFormat/>
    <w:uiPriority w:val="0"/>
    <w:pPr>
      <w:widowControl/>
      <w:tabs>
        <w:tab w:val="left" w:pos="1860"/>
      </w:tabs>
      <w:spacing w:after="200" w:line="276" w:lineRule="auto"/>
      <w:ind w:left="1860" w:hanging="420"/>
    </w:pPr>
    <w:rPr>
      <w:rFonts w:ascii="宋体" w:hAnsi="宋体" w:cs="Times New Roman"/>
      <w:kern w:val="0"/>
      <w:sz w:val="22"/>
      <w:szCs w:val="21"/>
      <w:lang w:eastAsia="en-US" w:bidi="en-US"/>
    </w:rPr>
  </w:style>
  <w:style w:type="paragraph" w:customStyle="1" w:styleId="1103">
    <w:name w:val="bbg"/>
    <w:basedOn w:val="1"/>
    <w:semiHidden/>
    <w:qFormat/>
    <w:uiPriority w:val="0"/>
    <w:pPr>
      <w:widowControl/>
      <w:shd w:val="clear" w:color="auto" w:fill="000000"/>
      <w:spacing w:before="100" w:beforeAutospacing="1" w:after="100" w:afterAutospacing="1" w:line="316" w:lineRule="auto"/>
      <w:textAlignment w:val="center"/>
    </w:pPr>
    <w:rPr>
      <w:rFonts w:ascii="Arial" w:hAnsi="Arial" w:cs="Arial"/>
      <w:kern w:val="0"/>
      <w:sz w:val="22"/>
      <w:szCs w:val="21"/>
      <w:lang w:eastAsia="en-US" w:bidi="en-US"/>
    </w:rPr>
  </w:style>
  <w:style w:type="paragraph" w:customStyle="1" w:styleId="1104">
    <w:name w:val="bct"/>
    <w:basedOn w:val="1"/>
    <w:semiHidden/>
    <w:qFormat/>
    <w:uiPriority w:val="0"/>
    <w:pPr>
      <w:widowControl/>
      <w:spacing w:before="100" w:beforeAutospacing="1" w:after="100" w:afterAutospacing="1" w:line="276" w:lineRule="auto"/>
    </w:pPr>
    <w:rPr>
      <w:rFonts w:ascii="Arial" w:hAnsi="Arial" w:cs="Arial"/>
      <w:color w:val="000000"/>
      <w:kern w:val="0"/>
      <w:sz w:val="18"/>
      <w:szCs w:val="18"/>
      <w:lang w:eastAsia="en-US" w:bidi="en-US"/>
    </w:rPr>
  </w:style>
  <w:style w:type="paragraph" w:customStyle="1" w:styleId="1105">
    <w:name w:val="bluebullet"/>
    <w:basedOn w:val="1"/>
    <w:semiHidden/>
    <w:qFormat/>
    <w:uiPriority w:val="0"/>
    <w:pPr>
      <w:widowControl/>
      <w:spacing w:before="100" w:beforeAutospacing="1" w:after="100" w:afterAutospacing="1" w:line="316" w:lineRule="auto"/>
    </w:pPr>
    <w:rPr>
      <w:rFonts w:ascii="Arial" w:hAnsi="Arial" w:cs="Arial"/>
      <w:color w:val="006699"/>
      <w:kern w:val="0"/>
      <w:sz w:val="22"/>
      <w:szCs w:val="21"/>
      <w:lang w:eastAsia="en-US" w:bidi="en-US"/>
    </w:rPr>
  </w:style>
  <w:style w:type="paragraph" w:customStyle="1" w:styleId="1106">
    <w:name w:val="body Char"/>
    <w:basedOn w:val="1"/>
    <w:semiHidden/>
    <w:qFormat/>
    <w:uiPriority w:val="0"/>
    <w:pPr>
      <w:widowControl/>
      <w:spacing w:after="200" w:line="276" w:lineRule="auto"/>
    </w:pPr>
    <w:rPr>
      <w:rFonts w:ascii="Calibri" w:hAnsi="Calibri" w:cs="Times New Roman"/>
      <w:color w:val="000000"/>
      <w:kern w:val="0"/>
      <w:sz w:val="20"/>
      <w:szCs w:val="21"/>
      <w:lang w:eastAsia="en-US" w:bidi="en-US"/>
    </w:rPr>
  </w:style>
  <w:style w:type="paragraph" w:customStyle="1" w:styleId="1107">
    <w:name w:val="bold"/>
    <w:basedOn w:val="1"/>
    <w:semiHidden/>
    <w:qFormat/>
    <w:uiPriority w:val="0"/>
    <w:pPr>
      <w:widowControl/>
      <w:spacing w:before="100" w:beforeAutospacing="1" w:after="100" w:afterAutospacing="1" w:line="276" w:lineRule="auto"/>
    </w:pPr>
    <w:rPr>
      <w:rFonts w:ascii="Arial Unicode MS" w:hAnsi="Arial Unicode MS" w:cs="Times New Roman"/>
      <w:b/>
      <w:bCs/>
      <w:color w:val="000000"/>
      <w:kern w:val="0"/>
      <w:sz w:val="22"/>
      <w:szCs w:val="21"/>
      <w:lang w:eastAsia="en-US" w:bidi="en-US"/>
    </w:rPr>
  </w:style>
  <w:style w:type="paragraph" w:customStyle="1" w:styleId="1108">
    <w:name w:val="boldtitle"/>
    <w:basedOn w:val="1"/>
    <w:semiHidden/>
    <w:qFormat/>
    <w:uiPriority w:val="0"/>
    <w:pPr>
      <w:widowControl/>
      <w:spacing w:before="100" w:beforeAutospacing="1" w:after="100" w:afterAutospacing="1" w:line="420" w:lineRule="atLeast"/>
    </w:pPr>
    <w:rPr>
      <w:rFonts w:ascii="Arial" w:hAnsi="Arial" w:cs="Arial"/>
      <w:b/>
      <w:bCs/>
      <w:kern w:val="0"/>
      <w:sz w:val="36"/>
      <w:szCs w:val="36"/>
      <w:lang w:eastAsia="en-US" w:bidi="en-US"/>
    </w:rPr>
  </w:style>
  <w:style w:type="paragraph" w:customStyle="1" w:styleId="1109">
    <w:name w:val="bullet dash"/>
    <w:qFormat/>
    <w:uiPriority w:val="0"/>
    <w:pPr>
      <w:tabs>
        <w:tab w:val="left" w:pos="216"/>
        <w:tab w:val="left" w:pos="1139"/>
      </w:tabs>
      <w:spacing w:after="60" w:line="220" w:lineRule="exact"/>
      <w:ind w:left="1139" w:hanging="600"/>
    </w:pPr>
    <w:rPr>
      <w:rFonts w:ascii="Futura Bk" w:hAnsi="Futura Bk" w:eastAsia="宋体" w:cs="Times New Roman"/>
      <w:kern w:val="0"/>
      <w:sz w:val="18"/>
      <w:szCs w:val="20"/>
      <w:lang w:val="en-US" w:eastAsia="en-US" w:bidi="ar-SA"/>
    </w:rPr>
  </w:style>
  <w:style w:type="paragraph" w:customStyle="1" w:styleId="1110">
    <w:name w:val="Class Documentation"/>
    <w:basedOn w:val="1"/>
    <w:semiHidden/>
    <w:qFormat/>
    <w:uiPriority w:val="0"/>
    <w:pPr>
      <w:widowControl/>
      <w:spacing w:before="120" w:after="200" w:line="276" w:lineRule="auto"/>
    </w:pPr>
    <w:rPr>
      <w:rFonts w:ascii="Calibri" w:hAnsi="Calibri" w:cs="Times New Roman"/>
      <w:kern w:val="28"/>
      <w:sz w:val="22"/>
      <w:szCs w:val="21"/>
      <w:lang w:eastAsia="en-US" w:bidi="en-US"/>
    </w:rPr>
  </w:style>
  <w:style w:type="paragraph" w:customStyle="1" w:styleId="1111">
    <w:name w:val="color000000bg"/>
    <w:basedOn w:val="1"/>
    <w:semiHidden/>
    <w:qFormat/>
    <w:uiPriority w:val="0"/>
    <w:pPr>
      <w:widowControl/>
      <w:shd w:val="clear" w:color="auto" w:fill="000000"/>
      <w:spacing w:before="100" w:beforeAutospacing="1" w:after="100" w:afterAutospacing="1" w:line="276" w:lineRule="auto"/>
    </w:pPr>
    <w:rPr>
      <w:rFonts w:ascii="Arial Unicode MS" w:hAnsi="Arial Unicode MS" w:cs="Times New Roman"/>
      <w:color w:val="000000"/>
      <w:kern w:val="0"/>
      <w:sz w:val="22"/>
      <w:szCs w:val="21"/>
      <w:lang w:eastAsia="en-US" w:bidi="en-US"/>
    </w:rPr>
  </w:style>
  <w:style w:type="paragraph" w:customStyle="1" w:styleId="1112">
    <w:name w:val="color003366"/>
    <w:basedOn w:val="1"/>
    <w:semiHidden/>
    <w:qFormat/>
    <w:uiPriority w:val="0"/>
    <w:pPr>
      <w:widowControl/>
      <w:spacing w:before="100" w:beforeAutospacing="1" w:after="100" w:afterAutospacing="1" w:line="276" w:lineRule="auto"/>
    </w:pPr>
    <w:rPr>
      <w:rFonts w:ascii="Arial Unicode MS" w:hAnsi="Arial Unicode MS" w:cs="Times New Roman"/>
      <w:color w:val="003366"/>
      <w:kern w:val="0"/>
      <w:sz w:val="22"/>
      <w:szCs w:val="21"/>
      <w:lang w:eastAsia="en-US" w:bidi="en-US"/>
    </w:rPr>
  </w:style>
  <w:style w:type="paragraph" w:customStyle="1" w:styleId="1113">
    <w:name w:val="color003366bld"/>
    <w:basedOn w:val="1"/>
    <w:semiHidden/>
    <w:qFormat/>
    <w:uiPriority w:val="0"/>
    <w:pPr>
      <w:widowControl/>
      <w:spacing w:before="100" w:beforeAutospacing="1" w:after="100" w:afterAutospacing="1" w:line="276" w:lineRule="auto"/>
    </w:pPr>
    <w:rPr>
      <w:rFonts w:ascii="Arial Unicode MS" w:hAnsi="Arial Unicode MS" w:cs="Times New Roman"/>
      <w:b/>
      <w:bCs/>
      <w:color w:val="003366"/>
      <w:kern w:val="0"/>
      <w:sz w:val="22"/>
      <w:szCs w:val="21"/>
      <w:lang w:eastAsia="en-US" w:bidi="en-US"/>
    </w:rPr>
  </w:style>
  <w:style w:type="paragraph" w:customStyle="1" w:styleId="1114">
    <w:name w:val="color333333"/>
    <w:basedOn w:val="1"/>
    <w:semiHidden/>
    <w:qFormat/>
    <w:uiPriority w:val="0"/>
    <w:pPr>
      <w:widowControl/>
      <w:spacing w:before="100" w:beforeAutospacing="1" w:after="100" w:afterAutospacing="1" w:line="276" w:lineRule="auto"/>
    </w:pPr>
    <w:rPr>
      <w:rFonts w:ascii="Arial Unicode MS" w:hAnsi="Arial Unicode MS" w:cs="Times New Roman"/>
      <w:color w:val="333333"/>
      <w:kern w:val="0"/>
      <w:sz w:val="22"/>
      <w:szCs w:val="21"/>
      <w:lang w:eastAsia="en-US" w:bidi="en-US"/>
    </w:rPr>
  </w:style>
  <w:style w:type="paragraph" w:customStyle="1" w:styleId="1115">
    <w:name w:val="color666666"/>
    <w:basedOn w:val="1"/>
    <w:semiHidden/>
    <w:qFormat/>
    <w:uiPriority w:val="0"/>
    <w:pPr>
      <w:widowControl/>
      <w:spacing w:before="100" w:beforeAutospacing="1" w:after="100" w:afterAutospacing="1" w:line="276" w:lineRule="auto"/>
    </w:pPr>
    <w:rPr>
      <w:rFonts w:ascii="Arial Unicode MS" w:hAnsi="Arial Unicode MS" w:cs="Times New Roman"/>
      <w:color w:val="666666"/>
      <w:kern w:val="0"/>
      <w:sz w:val="22"/>
      <w:szCs w:val="21"/>
      <w:lang w:eastAsia="en-US" w:bidi="en-US"/>
    </w:rPr>
  </w:style>
  <w:style w:type="paragraph" w:customStyle="1" w:styleId="1116">
    <w:name w:val="color666666bg"/>
    <w:basedOn w:val="1"/>
    <w:semiHidden/>
    <w:qFormat/>
    <w:uiPriority w:val="0"/>
    <w:pPr>
      <w:widowControl/>
      <w:shd w:val="clear" w:color="auto" w:fill="666666"/>
      <w:spacing w:before="100" w:beforeAutospacing="1" w:after="100" w:afterAutospacing="1" w:line="276" w:lineRule="auto"/>
    </w:pPr>
    <w:rPr>
      <w:rFonts w:ascii="Arial Unicode MS" w:hAnsi="Arial Unicode MS" w:cs="Times New Roman"/>
      <w:color w:val="000000"/>
      <w:kern w:val="0"/>
      <w:sz w:val="22"/>
      <w:szCs w:val="21"/>
      <w:lang w:eastAsia="en-US" w:bidi="en-US"/>
    </w:rPr>
  </w:style>
  <w:style w:type="paragraph" w:customStyle="1" w:styleId="1117">
    <w:name w:val="color990000"/>
    <w:basedOn w:val="1"/>
    <w:semiHidden/>
    <w:qFormat/>
    <w:uiPriority w:val="0"/>
    <w:pPr>
      <w:widowControl/>
      <w:spacing w:before="100" w:beforeAutospacing="1" w:after="100" w:afterAutospacing="1" w:line="276" w:lineRule="auto"/>
    </w:pPr>
    <w:rPr>
      <w:rFonts w:ascii="Arial Unicode MS" w:hAnsi="Arial Unicode MS" w:cs="Times New Roman"/>
      <w:color w:val="990000"/>
      <w:kern w:val="0"/>
      <w:sz w:val="22"/>
      <w:szCs w:val="21"/>
      <w:lang w:eastAsia="en-US" w:bidi="en-US"/>
    </w:rPr>
  </w:style>
  <w:style w:type="paragraph" w:customStyle="1" w:styleId="1118">
    <w:name w:val="color990000bld"/>
    <w:basedOn w:val="1"/>
    <w:semiHidden/>
    <w:qFormat/>
    <w:uiPriority w:val="0"/>
    <w:pPr>
      <w:widowControl/>
      <w:spacing w:before="100" w:beforeAutospacing="1" w:after="100" w:afterAutospacing="1" w:line="276" w:lineRule="auto"/>
    </w:pPr>
    <w:rPr>
      <w:rFonts w:ascii="Arial Unicode MS" w:hAnsi="Arial Unicode MS" w:cs="Times New Roman"/>
      <w:b/>
      <w:bCs/>
      <w:color w:val="990000"/>
      <w:kern w:val="0"/>
      <w:sz w:val="22"/>
      <w:szCs w:val="21"/>
      <w:lang w:eastAsia="en-US" w:bidi="en-US"/>
    </w:rPr>
  </w:style>
  <w:style w:type="paragraph" w:customStyle="1" w:styleId="1119">
    <w:name w:val="color999999bg"/>
    <w:basedOn w:val="1"/>
    <w:semiHidden/>
    <w:qFormat/>
    <w:uiPriority w:val="0"/>
    <w:pPr>
      <w:widowControl/>
      <w:shd w:val="clear" w:color="auto" w:fill="999999"/>
      <w:spacing w:before="100" w:beforeAutospacing="1" w:after="100" w:afterAutospacing="1" w:line="276" w:lineRule="auto"/>
    </w:pPr>
    <w:rPr>
      <w:rFonts w:ascii="Arial Unicode MS" w:hAnsi="Arial Unicode MS" w:cs="Times New Roman"/>
      <w:color w:val="000000"/>
      <w:kern w:val="0"/>
      <w:sz w:val="22"/>
      <w:szCs w:val="21"/>
      <w:lang w:eastAsia="en-US" w:bidi="en-US"/>
    </w:rPr>
  </w:style>
  <w:style w:type="paragraph" w:customStyle="1" w:styleId="1120">
    <w:name w:val="colorccccccbg"/>
    <w:basedOn w:val="1"/>
    <w:semiHidden/>
    <w:qFormat/>
    <w:uiPriority w:val="0"/>
    <w:pPr>
      <w:widowControl/>
      <w:shd w:val="clear" w:color="auto" w:fill="CCCCCC"/>
      <w:spacing w:before="100" w:beforeAutospacing="1" w:after="100" w:afterAutospacing="1" w:line="276" w:lineRule="auto"/>
    </w:pPr>
    <w:rPr>
      <w:rFonts w:ascii="Arial Unicode MS" w:hAnsi="Arial Unicode MS" w:cs="Times New Roman"/>
      <w:color w:val="000000"/>
      <w:kern w:val="0"/>
      <w:sz w:val="22"/>
      <w:szCs w:val="21"/>
      <w:lang w:eastAsia="en-US" w:bidi="en-US"/>
    </w:rPr>
  </w:style>
  <w:style w:type="paragraph" w:customStyle="1" w:styleId="1121">
    <w:name w:val="colordcdcdcbg"/>
    <w:basedOn w:val="1"/>
    <w:semiHidden/>
    <w:qFormat/>
    <w:uiPriority w:val="0"/>
    <w:pPr>
      <w:widowControl/>
      <w:shd w:val="clear" w:color="auto" w:fill="DCDCDC"/>
      <w:spacing w:before="100" w:beforeAutospacing="1" w:after="100" w:afterAutospacing="1" w:line="276" w:lineRule="auto"/>
    </w:pPr>
    <w:rPr>
      <w:rFonts w:ascii="Arial Unicode MS" w:hAnsi="Arial Unicode MS" w:cs="Times New Roman"/>
      <w:color w:val="000000"/>
      <w:kern w:val="0"/>
      <w:sz w:val="22"/>
      <w:szCs w:val="21"/>
      <w:lang w:eastAsia="en-US" w:bidi="en-US"/>
    </w:rPr>
  </w:style>
  <w:style w:type="paragraph" w:customStyle="1" w:styleId="1122">
    <w:name w:val="colore7e7e7bg"/>
    <w:basedOn w:val="1"/>
    <w:semiHidden/>
    <w:qFormat/>
    <w:uiPriority w:val="0"/>
    <w:pPr>
      <w:widowControl/>
      <w:shd w:val="clear" w:color="auto" w:fill="E7E7E7"/>
      <w:spacing w:before="100" w:beforeAutospacing="1" w:after="100" w:afterAutospacing="1" w:line="276" w:lineRule="auto"/>
    </w:pPr>
    <w:rPr>
      <w:rFonts w:ascii="Arial Unicode MS" w:hAnsi="Arial Unicode MS" w:cs="Times New Roman"/>
      <w:color w:val="000000"/>
      <w:kern w:val="0"/>
      <w:sz w:val="22"/>
      <w:szCs w:val="21"/>
      <w:lang w:eastAsia="en-US" w:bidi="en-US"/>
    </w:rPr>
  </w:style>
  <w:style w:type="paragraph" w:customStyle="1" w:styleId="1123">
    <w:name w:val="colorffffff"/>
    <w:basedOn w:val="1"/>
    <w:semiHidden/>
    <w:qFormat/>
    <w:uiPriority w:val="0"/>
    <w:pPr>
      <w:widowControl/>
      <w:spacing w:before="100" w:beforeAutospacing="1" w:after="100" w:afterAutospacing="1" w:line="276" w:lineRule="auto"/>
    </w:pPr>
    <w:rPr>
      <w:rFonts w:ascii="Arial Unicode MS" w:hAnsi="Arial Unicode MS" w:cs="Times New Roman"/>
      <w:color w:val="FFFFFF"/>
      <w:kern w:val="0"/>
      <w:sz w:val="22"/>
      <w:szCs w:val="21"/>
      <w:lang w:eastAsia="en-US" w:bidi="en-US"/>
    </w:rPr>
  </w:style>
  <w:style w:type="paragraph" w:customStyle="1" w:styleId="1124">
    <w:name w:val="colorffffffbg"/>
    <w:basedOn w:val="1"/>
    <w:semiHidden/>
    <w:qFormat/>
    <w:uiPriority w:val="0"/>
    <w:pPr>
      <w:widowControl/>
      <w:shd w:val="clear" w:color="auto" w:fill="FFFFFF"/>
      <w:spacing w:before="100" w:beforeAutospacing="1" w:after="100" w:afterAutospacing="1" w:line="276" w:lineRule="auto"/>
    </w:pPr>
    <w:rPr>
      <w:rFonts w:ascii="Arial Unicode MS" w:hAnsi="Arial Unicode MS" w:cs="Times New Roman"/>
      <w:color w:val="000000"/>
      <w:kern w:val="0"/>
      <w:sz w:val="22"/>
      <w:szCs w:val="21"/>
      <w:lang w:eastAsia="en-US" w:bidi="en-US"/>
    </w:rPr>
  </w:style>
  <w:style w:type="paragraph" w:customStyle="1" w:styleId="1125">
    <w:name w:val="colorffffffbld"/>
    <w:basedOn w:val="1"/>
    <w:semiHidden/>
    <w:qFormat/>
    <w:uiPriority w:val="0"/>
    <w:pPr>
      <w:widowControl/>
      <w:spacing w:before="100" w:beforeAutospacing="1" w:after="100" w:afterAutospacing="1" w:line="276" w:lineRule="auto"/>
    </w:pPr>
    <w:rPr>
      <w:rFonts w:ascii="Arial Unicode MS" w:hAnsi="Arial Unicode MS" w:cs="Times New Roman"/>
      <w:b/>
      <w:bCs/>
      <w:color w:val="FFFFFF"/>
      <w:kern w:val="0"/>
      <w:sz w:val="22"/>
      <w:szCs w:val="21"/>
      <w:lang w:eastAsia="en-US" w:bidi="en-US"/>
    </w:rPr>
  </w:style>
  <w:style w:type="paragraph" w:customStyle="1" w:styleId="1126">
    <w:name w:val="commbutton"/>
    <w:basedOn w:val="1"/>
    <w:semiHidden/>
    <w:qFormat/>
    <w:uiPriority w:val="0"/>
    <w:pPr>
      <w:widowControl/>
      <w:pBdr>
        <w:top w:val="single" w:color="FF9899" w:sz="12" w:space="0"/>
        <w:left w:val="single" w:color="FF9899" w:sz="12" w:space="0"/>
        <w:bottom w:val="single" w:color="CC0000" w:sz="12" w:space="0"/>
        <w:right w:val="single" w:color="CC0000" w:sz="12" w:space="0"/>
      </w:pBdr>
      <w:shd w:val="clear" w:color="auto" w:fill="FF0000"/>
      <w:spacing w:before="100" w:beforeAutospacing="1" w:after="100" w:afterAutospacing="1" w:line="276" w:lineRule="auto"/>
      <w:jc w:val="center"/>
    </w:pPr>
    <w:rPr>
      <w:rFonts w:ascii="Arial" w:hAnsi="Arial" w:cs="Arial"/>
      <w:b/>
      <w:bCs/>
      <w:color w:val="FFFFFF"/>
      <w:kern w:val="0"/>
      <w:sz w:val="22"/>
      <w:szCs w:val="21"/>
      <w:lang w:eastAsia="en-US" w:bidi="en-US"/>
    </w:rPr>
  </w:style>
  <w:style w:type="paragraph" w:customStyle="1" w:styleId="1127">
    <w:name w:val="copyright"/>
    <w:basedOn w:val="1"/>
    <w:semiHidden/>
    <w:qFormat/>
    <w:uiPriority w:val="0"/>
    <w:pPr>
      <w:widowControl/>
      <w:spacing w:before="100" w:beforeAutospacing="1" w:after="100" w:afterAutospacing="1" w:line="276" w:lineRule="auto"/>
    </w:pPr>
    <w:rPr>
      <w:rFonts w:ascii="Arial Unicode MS" w:hAnsi="Arial Unicode MS" w:cs="Times New Roman"/>
      <w:color w:val="666666"/>
      <w:kern w:val="0"/>
      <w:sz w:val="22"/>
      <w:szCs w:val="21"/>
      <w:lang w:eastAsia="en-US" w:bidi="en-US"/>
    </w:rPr>
  </w:style>
  <w:style w:type="paragraph" w:customStyle="1" w:styleId="1128">
    <w:name w:val="country"/>
    <w:basedOn w:val="1"/>
    <w:semiHidden/>
    <w:qFormat/>
    <w:uiPriority w:val="0"/>
    <w:pPr>
      <w:widowControl/>
      <w:spacing w:before="100" w:beforeAutospacing="1" w:after="100" w:afterAutospacing="1" w:line="316" w:lineRule="auto"/>
    </w:pPr>
    <w:rPr>
      <w:rFonts w:ascii="Verdana" w:hAnsi="Verdana" w:cs="Arial"/>
      <w:b/>
      <w:bCs/>
      <w:color w:val="99CCFF"/>
      <w:kern w:val="0"/>
      <w:sz w:val="18"/>
      <w:szCs w:val="18"/>
      <w:lang w:eastAsia="en-US" w:bidi="en-US"/>
    </w:rPr>
  </w:style>
  <w:style w:type="paragraph" w:customStyle="1" w:styleId="1129">
    <w:name w:val="countryind"/>
    <w:basedOn w:val="1"/>
    <w:semiHidden/>
    <w:qFormat/>
    <w:uiPriority w:val="0"/>
    <w:pPr>
      <w:widowControl/>
      <w:spacing w:before="100" w:beforeAutospacing="1" w:after="100" w:afterAutospacing="1" w:line="276" w:lineRule="auto"/>
    </w:pPr>
    <w:rPr>
      <w:rFonts w:ascii="Arial Unicode MS" w:hAnsi="Arial Unicode MS" w:cs="Times New Roman"/>
      <w:color w:val="333333"/>
      <w:kern w:val="0"/>
      <w:sz w:val="22"/>
      <w:szCs w:val="21"/>
      <w:lang w:eastAsia="en-US" w:bidi="en-US"/>
    </w:rPr>
  </w:style>
  <w:style w:type="paragraph" w:customStyle="1" w:styleId="1130">
    <w:name w:val="cpqsrchopt"/>
    <w:basedOn w:val="1"/>
    <w:semiHidden/>
    <w:qFormat/>
    <w:uiPriority w:val="0"/>
    <w:pPr>
      <w:widowControl/>
      <w:spacing w:before="100" w:beforeAutospacing="1" w:after="100" w:afterAutospacing="1" w:line="276" w:lineRule="auto"/>
    </w:pPr>
    <w:rPr>
      <w:rFonts w:ascii="Arial Unicode MS" w:hAnsi="Arial Unicode MS" w:cs="Times New Roman"/>
      <w:color w:val="990000"/>
      <w:kern w:val="0"/>
      <w:sz w:val="22"/>
      <w:szCs w:val="21"/>
      <w:u w:val="single"/>
      <w:lang w:eastAsia="en-US" w:bidi="en-US"/>
    </w:rPr>
  </w:style>
  <w:style w:type="paragraph" w:customStyle="1" w:styleId="1131">
    <w:name w:val="dbg"/>
    <w:basedOn w:val="1"/>
    <w:semiHidden/>
    <w:qFormat/>
    <w:uiPriority w:val="0"/>
    <w:pPr>
      <w:widowControl/>
      <w:shd w:val="clear" w:color="auto" w:fill="6699CC"/>
      <w:spacing w:before="100" w:beforeAutospacing="1" w:after="100" w:afterAutospacing="1" w:line="316" w:lineRule="auto"/>
    </w:pPr>
    <w:rPr>
      <w:rFonts w:ascii="Arial" w:hAnsi="Arial" w:cs="Arial"/>
      <w:kern w:val="0"/>
      <w:sz w:val="22"/>
      <w:szCs w:val="21"/>
      <w:lang w:eastAsia="en-US" w:bidi="en-US"/>
    </w:rPr>
  </w:style>
  <w:style w:type="paragraph" w:customStyle="1" w:styleId="1132">
    <w:name w:val="dgbg"/>
    <w:basedOn w:val="1"/>
    <w:semiHidden/>
    <w:qFormat/>
    <w:uiPriority w:val="0"/>
    <w:pPr>
      <w:widowControl/>
      <w:shd w:val="clear" w:color="auto" w:fill="999999"/>
      <w:spacing w:before="100" w:beforeAutospacing="1" w:after="100" w:afterAutospacing="1" w:line="316" w:lineRule="auto"/>
    </w:pPr>
    <w:rPr>
      <w:rFonts w:ascii="Arial" w:hAnsi="Arial" w:cs="Arial"/>
      <w:kern w:val="0"/>
      <w:sz w:val="22"/>
      <w:szCs w:val="21"/>
      <w:lang w:eastAsia="en-US" w:bidi="en-US"/>
    </w:rPr>
  </w:style>
  <w:style w:type="paragraph" w:customStyle="1" w:styleId="1133">
    <w:name w:val="dgray"/>
    <w:basedOn w:val="1"/>
    <w:semiHidden/>
    <w:qFormat/>
    <w:uiPriority w:val="0"/>
    <w:pPr>
      <w:widowControl/>
      <w:shd w:val="clear" w:color="auto" w:fill="999999"/>
      <w:spacing w:before="100" w:beforeAutospacing="1" w:after="100" w:afterAutospacing="1" w:line="316" w:lineRule="auto"/>
    </w:pPr>
    <w:rPr>
      <w:rFonts w:ascii="Arial" w:hAnsi="Arial" w:cs="Arial"/>
      <w:kern w:val="0"/>
      <w:sz w:val="22"/>
      <w:szCs w:val="21"/>
      <w:lang w:eastAsia="en-US" w:bidi="en-US"/>
    </w:rPr>
  </w:style>
  <w:style w:type="paragraph" w:customStyle="1" w:styleId="1134">
    <w:name w:val="DIC正文"/>
    <w:basedOn w:val="1"/>
    <w:semiHidden/>
    <w:qFormat/>
    <w:uiPriority w:val="0"/>
    <w:pPr>
      <w:widowControl/>
      <w:spacing w:after="200" w:line="276" w:lineRule="auto"/>
    </w:pPr>
    <w:rPr>
      <w:rFonts w:ascii="宋体" w:hAnsi="宋体" w:cs="Times New Roman"/>
      <w:kern w:val="0"/>
      <w:sz w:val="22"/>
      <w:szCs w:val="21"/>
      <w:lang w:eastAsia="en-US" w:bidi="en-US"/>
    </w:rPr>
  </w:style>
  <w:style w:type="paragraph" w:customStyle="1" w:styleId="1135">
    <w:name w:val="divider"/>
    <w:basedOn w:val="1"/>
    <w:semiHidden/>
    <w:qFormat/>
    <w:uiPriority w:val="0"/>
    <w:pPr>
      <w:widowControl/>
      <w:spacing w:before="100" w:beforeAutospacing="1" w:after="100" w:afterAutospacing="1" w:line="316" w:lineRule="auto"/>
    </w:pPr>
    <w:rPr>
      <w:rFonts w:ascii="Verdana" w:hAnsi="Verdana" w:cs="Arial"/>
      <w:color w:val="999999"/>
      <w:kern w:val="0"/>
      <w:sz w:val="18"/>
      <w:szCs w:val="18"/>
      <w:lang w:eastAsia="en-US" w:bidi="en-US"/>
    </w:rPr>
  </w:style>
  <w:style w:type="paragraph" w:customStyle="1" w:styleId="1136">
    <w:name w:val="dkgd"/>
    <w:basedOn w:val="1"/>
    <w:semiHidden/>
    <w:qFormat/>
    <w:uiPriority w:val="0"/>
    <w:pPr>
      <w:widowControl/>
      <w:shd w:val="clear" w:color="auto" w:fill="999966"/>
      <w:spacing w:before="100" w:beforeAutospacing="1" w:after="100" w:afterAutospacing="1" w:line="316" w:lineRule="auto"/>
    </w:pPr>
    <w:rPr>
      <w:rFonts w:ascii="Arial" w:hAnsi="Arial" w:cs="Arial"/>
      <w:kern w:val="0"/>
      <w:sz w:val="22"/>
      <w:szCs w:val="21"/>
      <w:lang w:eastAsia="en-US" w:bidi="en-US"/>
    </w:rPr>
  </w:style>
  <w:style w:type="paragraph" w:customStyle="1" w:styleId="1137">
    <w:name w:val="dotted"/>
    <w:basedOn w:val="1"/>
    <w:semiHidden/>
    <w:qFormat/>
    <w:uiPriority w:val="0"/>
    <w:pPr>
      <w:widowControl/>
      <w:shd w:val="clear" w:color="auto" w:fill="FFFFFF"/>
      <w:spacing w:before="100" w:beforeAutospacing="1" w:after="100" w:afterAutospacing="1" w:line="316" w:lineRule="auto"/>
    </w:pPr>
    <w:rPr>
      <w:rFonts w:ascii="Arial" w:hAnsi="Arial" w:cs="Arial"/>
      <w:kern w:val="0"/>
      <w:sz w:val="22"/>
      <w:szCs w:val="21"/>
      <w:lang w:eastAsia="en-US" w:bidi="en-US"/>
    </w:rPr>
  </w:style>
  <w:style w:type="paragraph" w:customStyle="1" w:styleId="1138">
    <w:name w:val="fg项目菱形"/>
    <w:basedOn w:val="29"/>
    <w:semiHidden/>
    <w:qFormat/>
    <w:uiPriority w:val="0"/>
    <w:pPr>
      <w:widowControl/>
      <w:tabs>
        <w:tab w:val="left" w:pos="780"/>
        <w:tab w:val="left" w:pos="1980"/>
      </w:tabs>
      <w:spacing w:before="0" w:after="200" w:line="276" w:lineRule="auto"/>
      <w:ind w:left="1979" w:hanging="357"/>
    </w:pPr>
    <w:rPr>
      <w:rFonts w:cs="Times New Roman"/>
      <w:kern w:val="0"/>
      <w:lang w:eastAsia="en-US" w:bidi="en-US"/>
    </w:rPr>
  </w:style>
  <w:style w:type="paragraph" w:customStyle="1" w:styleId="1139">
    <w:name w:val="fg项目星号"/>
    <w:basedOn w:val="37"/>
    <w:semiHidden/>
    <w:qFormat/>
    <w:uiPriority w:val="0"/>
    <w:pPr>
      <w:widowControl/>
      <w:tabs>
        <w:tab w:val="left" w:pos="360"/>
      </w:tabs>
      <w:spacing w:after="200" w:line="276" w:lineRule="auto"/>
      <w:ind w:left="0" w:leftChars="0" w:firstLine="540"/>
    </w:pPr>
    <w:rPr>
      <w:rFonts w:ascii="Calibri" w:hAnsi="Calibri" w:eastAsiaTheme="minorEastAsia" w:cstheme="minorBidi"/>
      <w:kern w:val="0"/>
      <w:sz w:val="22"/>
      <w:szCs w:val="22"/>
      <w:lang w:eastAsia="en-US" w:bidi="en-US"/>
    </w:rPr>
  </w:style>
  <w:style w:type="paragraph" w:customStyle="1" w:styleId="1140">
    <w:name w:val="flgd"/>
    <w:basedOn w:val="1"/>
    <w:semiHidden/>
    <w:qFormat/>
    <w:uiPriority w:val="0"/>
    <w:pPr>
      <w:widowControl/>
      <w:shd w:val="clear" w:color="auto" w:fill="F7F7E7"/>
      <w:spacing w:before="100" w:beforeAutospacing="1" w:after="100" w:afterAutospacing="1" w:line="316" w:lineRule="auto"/>
    </w:pPr>
    <w:rPr>
      <w:rFonts w:ascii="Arial" w:hAnsi="Arial" w:cs="Arial"/>
      <w:kern w:val="0"/>
      <w:sz w:val="22"/>
      <w:szCs w:val="21"/>
      <w:lang w:eastAsia="en-US" w:bidi="en-US"/>
    </w:rPr>
  </w:style>
  <w:style w:type="paragraph" w:customStyle="1" w:styleId="1141">
    <w:name w:val="fnt"/>
    <w:basedOn w:val="1"/>
    <w:semiHidden/>
    <w:qFormat/>
    <w:uiPriority w:val="0"/>
    <w:pPr>
      <w:widowControl/>
      <w:spacing w:before="100" w:beforeAutospacing="1" w:after="100" w:afterAutospacing="1" w:line="276" w:lineRule="auto"/>
    </w:pPr>
    <w:rPr>
      <w:rFonts w:ascii="Verdana" w:hAnsi="Verdana" w:cs="Arial"/>
      <w:kern w:val="0"/>
      <w:sz w:val="18"/>
      <w:szCs w:val="18"/>
      <w:lang w:eastAsia="en-US" w:bidi="en-US"/>
    </w:rPr>
  </w:style>
  <w:style w:type="paragraph" w:customStyle="1" w:styleId="1142">
    <w:name w:val="font12"/>
    <w:basedOn w:val="1"/>
    <w:semiHidden/>
    <w:qFormat/>
    <w:uiPriority w:val="0"/>
    <w:pPr>
      <w:widowControl/>
      <w:spacing w:before="100" w:beforeAutospacing="1" w:after="100" w:afterAutospacing="1" w:line="276" w:lineRule="auto"/>
    </w:pPr>
    <w:rPr>
      <w:rFonts w:ascii="Arial" w:hAnsi="Arial" w:cs="Arial"/>
      <w:color w:val="000000"/>
      <w:kern w:val="0"/>
      <w:sz w:val="20"/>
      <w:szCs w:val="21"/>
      <w:lang w:eastAsia="en-US" w:bidi="en-US"/>
    </w:rPr>
  </w:style>
  <w:style w:type="paragraph" w:customStyle="1" w:styleId="1143">
    <w:name w:val="font13"/>
    <w:basedOn w:val="1"/>
    <w:semiHidden/>
    <w:qFormat/>
    <w:uiPriority w:val="0"/>
    <w:pPr>
      <w:widowControl/>
      <w:spacing w:before="100" w:beforeAutospacing="1" w:after="100" w:afterAutospacing="1" w:line="276" w:lineRule="auto"/>
    </w:pPr>
    <w:rPr>
      <w:rFonts w:hint="eastAsia" w:ascii="宋体" w:hAnsi="宋体" w:cs="Times New Roman"/>
      <w:color w:val="000000"/>
      <w:kern w:val="0"/>
      <w:sz w:val="20"/>
      <w:szCs w:val="21"/>
      <w:lang w:eastAsia="en-US" w:bidi="en-US"/>
    </w:rPr>
  </w:style>
  <w:style w:type="paragraph" w:customStyle="1" w:styleId="1144">
    <w:name w:val="font14"/>
    <w:basedOn w:val="1"/>
    <w:semiHidden/>
    <w:qFormat/>
    <w:uiPriority w:val="0"/>
    <w:pPr>
      <w:widowControl/>
      <w:spacing w:before="100" w:beforeAutospacing="1" w:after="100" w:afterAutospacing="1" w:line="276" w:lineRule="auto"/>
    </w:pPr>
    <w:rPr>
      <w:rFonts w:hint="eastAsia" w:ascii="楷体_GB2312" w:hAnsi="Arial Unicode MS" w:eastAsia="楷体_GB2312" w:cs="Times New Roman"/>
      <w:b/>
      <w:bCs/>
      <w:kern w:val="0"/>
      <w:sz w:val="22"/>
      <w:szCs w:val="21"/>
      <w:lang w:eastAsia="en-US" w:bidi="en-US"/>
    </w:rPr>
  </w:style>
  <w:style w:type="paragraph" w:customStyle="1" w:styleId="1145">
    <w:name w:val="font15"/>
    <w:basedOn w:val="1"/>
    <w:semiHidden/>
    <w:qFormat/>
    <w:uiPriority w:val="0"/>
    <w:pPr>
      <w:widowControl/>
      <w:spacing w:before="100" w:beforeAutospacing="1" w:after="100" w:afterAutospacing="1" w:line="276" w:lineRule="auto"/>
    </w:pPr>
    <w:rPr>
      <w:rFonts w:ascii="Calibri" w:hAnsi="Calibri" w:cs="Times New Roman"/>
      <w:b/>
      <w:bCs/>
      <w:kern w:val="0"/>
      <w:sz w:val="22"/>
      <w:szCs w:val="21"/>
      <w:lang w:eastAsia="en-US" w:bidi="en-US"/>
    </w:rPr>
  </w:style>
  <w:style w:type="paragraph" w:customStyle="1" w:styleId="1146">
    <w:name w:val="gbg"/>
    <w:basedOn w:val="1"/>
    <w:semiHidden/>
    <w:qFormat/>
    <w:uiPriority w:val="0"/>
    <w:pPr>
      <w:widowControl/>
      <w:shd w:val="clear" w:color="auto" w:fill="CCCCCC"/>
      <w:spacing w:before="100" w:beforeAutospacing="1" w:after="100" w:afterAutospacing="1" w:line="316" w:lineRule="auto"/>
    </w:pPr>
    <w:rPr>
      <w:rFonts w:ascii="Arial" w:hAnsi="Arial" w:cs="Arial"/>
      <w:kern w:val="0"/>
      <w:sz w:val="22"/>
      <w:szCs w:val="21"/>
      <w:lang w:eastAsia="en-US" w:bidi="en-US"/>
    </w:rPr>
  </w:style>
  <w:style w:type="paragraph" w:customStyle="1" w:styleId="1147">
    <w:name w:val="greytext"/>
    <w:basedOn w:val="1"/>
    <w:semiHidden/>
    <w:qFormat/>
    <w:uiPriority w:val="0"/>
    <w:pPr>
      <w:widowControl/>
      <w:spacing w:before="100" w:beforeAutospacing="1" w:after="100" w:afterAutospacing="1" w:line="316" w:lineRule="auto"/>
    </w:pPr>
    <w:rPr>
      <w:rFonts w:ascii="Arial" w:hAnsi="Arial" w:cs="Arial"/>
      <w:color w:val="666666"/>
      <w:kern w:val="0"/>
      <w:sz w:val="22"/>
      <w:szCs w:val="21"/>
      <w:lang w:eastAsia="en-US" w:bidi="en-US"/>
    </w:rPr>
  </w:style>
  <w:style w:type="paragraph" w:customStyle="1" w:styleId="1148">
    <w:name w:val="greytextbld"/>
    <w:basedOn w:val="1"/>
    <w:semiHidden/>
    <w:qFormat/>
    <w:uiPriority w:val="0"/>
    <w:pPr>
      <w:widowControl/>
      <w:spacing w:before="100" w:beforeAutospacing="1" w:after="100" w:afterAutospacing="1" w:line="316" w:lineRule="auto"/>
    </w:pPr>
    <w:rPr>
      <w:rFonts w:ascii="Arial" w:hAnsi="Arial" w:cs="Arial"/>
      <w:b/>
      <w:bCs/>
      <w:color w:val="666666"/>
      <w:kern w:val="0"/>
      <w:sz w:val="22"/>
      <w:szCs w:val="21"/>
      <w:lang w:eastAsia="en-US" w:bidi="en-US"/>
    </w:rPr>
  </w:style>
  <w:style w:type="paragraph" w:customStyle="1" w:styleId="1149">
    <w:name w:val="hbg"/>
    <w:basedOn w:val="1"/>
    <w:semiHidden/>
    <w:qFormat/>
    <w:uiPriority w:val="0"/>
    <w:pPr>
      <w:widowControl/>
      <w:shd w:val="clear" w:color="auto" w:fill="006699"/>
      <w:spacing w:before="100" w:beforeAutospacing="1" w:after="100" w:afterAutospacing="1" w:line="316" w:lineRule="auto"/>
    </w:pPr>
    <w:rPr>
      <w:rFonts w:ascii="Arial" w:hAnsi="Arial" w:cs="Arial"/>
      <w:kern w:val="0"/>
      <w:sz w:val="22"/>
      <w:szCs w:val="21"/>
      <w:lang w:eastAsia="en-US" w:bidi="en-US"/>
    </w:rPr>
  </w:style>
  <w:style w:type="paragraph" w:customStyle="1" w:styleId="1150">
    <w:name w:val="hdgd"/>
    <w:basedOn w:val="1"/>
    <w:semiHidden/>
    <w:qFormat/>
    <w:uiPriority w:val="0"/>
    <w:pPr>
      <w:widowControl/>
      <w:spacing w:before="100" w:beforeAutospacing="1" w:after="100" w:afterAutospacing="1" w:line="316" w:lineRule="auto"/>
    </w:pPr>
    <w:rPr>
      <w:rFonts w:ascii="Arial" w:hAnsi="Arial" w:cs="Arial"/>
      <w:b/>
      <w:bCs/>
      <w:color w:val="FFFFFF"/>
      <w:kern w:val="0"/>
      <w:sz w:val="22"/>
      <w:szCs w:val="21"/>
      <w:lang w:eastAsia="en-US" w:bidi="en-US"/>
    </w:rPr>
  </w:style>
  <w:style w:type="paragraph" w:customStyle="1" w:styleId="1151">
    <w:name w:val="hil"/>
    <w:basedOn w:val="1"/>
    <w:semiHidden/>
    <w:qFormat/>
    <w:uiPriority w:val="0"/>
    <w:pPr>
      <w:widowControl/>
      <w:shd w:val="clear" w:color="auto" w:fill="FFFFFF"/>
      <w:spacing w:before="100" w:beforeAutospacing="1" w:after="100" w:afterAutospacing="1" w:line="316" w:lineRule="auto"/>
    </w:pPr>
    <w:rPr>
      <w:rFonts w:ascii="Arial" w:hAnsi="Arial" w:cs="Arial"/>
      <w:kern w:val="0"/>
      <w:sz w:val="22"/>
      <w:szCs w:val="21"/>
      <w:lang w:eastAsia="en-US" w:bidi="en-US"/>
    </w:rPr>
  </w:style>
  <w:style w:type="paragraph" w:customStyle="1" w:styleId="1152">
    <w:name w:val="iform"/>
    <w:basedOn w:val="1"/>
    <w:semiHidden/>
    <w:qFormat/>
    <w:uiPriority w:val="0"/>
    <w:pPr>
      <w:widowControl/>
      <w:shd w:val="clear" w:color="auto" w:fill="EEEEEE"/>
      <w:spacing w:before="100" w:beforeAutospacing="1" w:after="100" w:afterAutospacing="1" w:line="316" w:lineRule="auto"/>
    </w:pPr>
    <w:rPr>
      <w:rFonts w:ascii="Verdana" w:hAnsi="Verdana" w:cs="Arial"/>
      <w:color w:val="000000"/>
      <w:kern w:val="0"/>
      <w:sz w:val="18"/>
      <w:szCs w:val="18"/>
      <w:lang w:eastAsia="en-US" w:bidi="en-US"/>
    </w:rPr>
  </w:style>
  <w:style w:type="paragraph" w:customStyle="1" w:styleId="1153">
    <w:name w:val="iformwh"/>
    <w:basedOn w:val="1"/>
    <w:semiHidden/>
    <w:qFormat/>
    <w:uiPriority w:val="0"/>
    <w:pPr>
      <w:widowControl/>
      <w:shd w:val="clear" w:color="auto" w:fill="FFFFFF"/>
      <w:spacing w:before="100" w:beforeAutospacing="1" w:after="100" w:afterAutospacing="1" w:line="316" w:lineRule="auto"/>
    </w:pPr>
    <w:rPr>
      <w:rFonts w:ascii="Verdana" w:hAnsi="Verdana" w:cs="Arial"/>
      <w:color w:val="000000"/>
      <w:kern w:val="0"/>
      <w:sz w:val="18"/>
      <w:szCs w:val="18"/>
      <w:lang w:eastAsia="en-US" w:bidi="en-US"/>
    </w:rPr>
  </w:style>
  <w:style w:type="paragraph" w:customStyle="1" w:styleId="1154">
    <w:name w:val="input"/>
    <w:basedOn w:val="1"/>
    <w:semiHidden/>
    <w:qFormat/>
    <w:uiPriority w:val="0"/>
    <w:pPr>
      <w:widowControl/>
      <w:spacing w:before="100" w:beforeAutospacing="1" w:after="100" w:afterAutospacing="1" w:line="316" w:lineRule="auto"/>
    </w:pPr>
    <w:rPr>
      <w:rFonts w:ascii="Arial" w:hAnsi="Arial" w:cs="Arial"/>
      <w:color w:val="000000"/>
      <w:kern w:val="0"/>
      <w:sz w:val="18"/>
      <w:szCs w:val="18"/>
      <w:lang w:eastAsia="en-US" w:bidi="en-US"/>
    </w:rPr>
  </w:style>
  <w:style w:type="paragraph" w:customStyle="1" w:styleId="1155">
    <w:name w:val="item"/>
    <w:semiHidden/>
    <w:qFormat/>
    <w:uiPriority w:val="0"/>
    <w:pPr>
      <w:widowControl w:val="0"/>
      <w:spacing w:before="144" w:after="72" w:line="360" w:lineRule="atLeast"/>
    </w:pPr>
    <w:rPr>
      <w:rFonts w:ascii="Times New Roman" w:hAnsi="Times New Roman" w:eastAsia="Times New Roman" w:cs="Times New Roman"/>
      <w:b/>
      <w:snapToGrid w:val="0"/>
      <w:color w:val="000000"/>
      <w:kern w:val="0"/>
      <w:sz w:val="24"/>
      <w:szCs w:val="20"/>
      <w:lang w:val="en-US" w:eastAsia="en-US" w:bidi="ar-SA"/>
    </w:rPr>
  </w:style>
  <w:style w:type="paragraph" w:customStyle="1" w:styleId="1156">
    <w:name w:val="large"/>
    <w:basedOn w:val="1"/>
    <w:semiHidden/>
    <w:qFormat/>
    <w:uiPriority w:val="0"/>
    <w:pPr>
      <w:widowControl/>
      <w:spacing w:before="100" w:beforeAutospacing="1" w:after="100" w:afterAutospacing="1" w:line="276" w:lineRule="auto"/>
    </w:pPr>
    <w:rPr>
      <w:rFonts w:ascii="Arial Unicode MS" w:hAnsi="Arial Unicode MS" w:cs="Times New Roman"/>
      <w:color w:val="000000"/>
      <w:kern w:val="0"/>
      <w:sz w:val="26"/>
      <w:szCs w:val="26"/>
      <w:lang w:eastAsia="en-US" w:bidi="en-US"/>
    </w:rPr>
  </w:style>
  <w:style w:type="paragraph" w:customStyle="1" w:styleId="1157">
    <w:name w:val="lbg"/>
    <w:basedOn w:val="1"/>
    <w:semiHidden/>
    <w:qFormat/>
    <w:uiPriority w:val="0"/>
    <w:pPr>
      <w:widowControl/>
      <w:shd w:val="clear" w:color="auto" w:fill="CCE5FF"/>
      <w:spacing w:before="100" w:beforeAutospacing="1" w:after="100" w:afterAutospacing="1" w:line="316" w:lineRule="auto"/>
    </w:pPr>
    <w:rPr>
      <w:rFonts w:ascii="Arial" w:hAnsi="Arial" w:cs="Arial"/>
      <w:kern w:val="0"/>
      <w:sz w:val="22"/>
      <w:szCs w:val="21"/>
      <w:lang w:eastAsia="en-US" w:bidi="en-US"/>
    </w:rPr>
  </w:style>
  <w:style w:type="paragraph" w:customStyle="1" w:styleId="1158">
    <w:name w:val="lggraytitle"/>
    <w:basedOn w:val="1"/>
    <w:semiHidden/>
    <w:qFormat/>
    <w:uiPriority w:val="0"/>
    <w:pPr>
      <w:widowControl/>
      <w:spacing w:before="100" w:beforeAutospacing="1" w:after="100" w:afterAutospacing="1" w:line="276" w:lineRule="auto"/>
    </w:pPr>
    <w:rPr>
      <w:rFonts w:ascii="Arial" w:hAnsi="Arial" w:cs="Arial"/>
      <w:color w:val="666666"/>
      <w:kern w:val="0"/>
      <w:sz w:val="36"/>
      <w:szCs w:val="36"/>
      <w:lang w:eastAsia="en-US" w:bidi="en-US"/>
    </w:rPr>
  </w:style>
  <w:style w:type="paragraph" w:customStyle="1" w:styleId="1159">
    <w:name w:val="lgray"/>
    <w:basedOn w:val="1"/>
    <w:semiHidden/>
    <w:qFormat/>
    <w:uiPriority w:val="0"/>
    <w:pPr>
      <w:widowControl/>
      <w:shd w:val="clear" w:color="auto" w:fill="CCCCCC"/>
      <w:spacing w:before="100" w:beforeAutospacing="1" w:after="100" w:afterAutospacing="1" w:line="316" w:lineRule="auto"/>
    </w:pPr>
    <w:rPr>
      <w:rFonts w:ascii="Arial" w:hAnsi="Arial" w:cs="Arial"/>
      <w:kern w:val="0"/>
      <w:sz w:val="22"/>
      <w:szCs w:val="21"/>
      <w:lang w:eastAsia="en-US" w:bidi="en-US"/>
    </w:rPr>
  </w:style>
  <w:style w:type="paragraph" w:customStyle="1" w:styleId="1160">
    <w:name w:val="lightgraytitlebar"/>
    <w:basedOn w:val="1"/>
    <w:semiHidden/>
    <w:qFormat/>
    <w:uiPriority w:val="0"/>
    <w:pPr>
      <w:widowControl/>
      <w:shd w:val="clear" w:color="auto" w:fill="EEEEEE"/>
      <w:spacing w:before="100" w:beforeAutospacing="1" w:after="100" w:afterAutospacing="1" w:line="316" w:lineRule="auto"/>
    </w:pPr>
    <w:rPr>
      <w:rFonts w:ascii="Verdana" w:hAnsi="Verdana" w:cs="Arial"/>
      <w:b/>
      <w:bCs/>
      <w:color w:val="666666"/>
      <w:kern w:val="0"/>
      <w:sz w:val="17"/>
      <w:szCs w:val="17"/>
      <w:lang w:eastAsia="en-US" w:bidi="en-US"/>
    </w:rPr>
  </w:style>
  <w:style w:type="paragraph" w:customStyle="1" w:styleId="1161">
    <w:name w:val="line15"/>
    <w:basedOn w:val="1"/>
    <w:semiHidden/>
    <w:qFormat/>
    <w:uiPriority w:val="0"/>
    <w:pPr>
      <w:widowControl/>
      <w:spacing w:before="100" w:beforeAutospacing="1" w:after="100" w:afterAutospacing="1" w:line="300" w:lineRule="atLeast"/>
    </w:pPr>
    <w:rPr>
      <w:rFonts w:ascii="Arial" w:hAnsi="Arial" w:cs="Arial"/>
      <w:kern w:val="0"/>
      <w:sz w:val="22"/>
      <w:szCs w:val="21"/>
      <w:lang w:eastAsia="en-US" w:bidi="en-US"/>
    </w:rPr>
  </w:style>
  <w:style w:type="paragraph" w:customStyle="1" w:styleId="1162">
    <w:name w:val="mbg"/>
    <w:basedOn w:val="1"/>
    <w:semiHidden/>
    <w:qFormat/>
    <w:uiPriority w:val="0"/>
    <w:pPr>
      <w:widowControl/>
      <w:shd w:val="clear" w:color="auto" w:fill="99CCFF"/>
      <w:spacing w:before="100" w:beforeAutospacing="1" w:after="100" w:afterAutospacing="1" w:line="316" w:lineRule="auto"/>
    </w:pPr>
    <w:rPr>
      <w:rFonts w:ascii="Arial" w:hAnsi="Arial" w:cs="Arial"/>
      <w:kern w:val="0"/>
      <w:sz w:val="22"/>
      <w:szCs w:val="21"/>
      <w:lang w:eastAsia="en-US" w:bidi="en-US"/>
    </w:rPr>
  </w:style>
  <w:style w:type="paragraph" w:customStyle="1" w:styleId="1163">
    <w:name w:val="mdgd"/>
    <w:basedOn w:val="1"/>
    <w:semiHidden/>
    <w:qFormat/>
    <w:uiPriority w:val="0"/>
    <w:pPr>
      <w:widowControl/>
      <w:shd w:val="clear" w:color="auto" w:fill="CCCC99"/>
      <w:spacing w:before="100" w:beforeAutospacing="1" w:after="100" w:afterAutospacing="1" w:line="316" w:lineRule="auto"/>
    </w:pPr>
    <w:rPr>
      <w:rFonts w:ascii="Arial" w:hAnsi="Arial" w:cs="Arial"/>
      <w:b/>
      <w:bCs/>
      <w:color w:val="666633"/>
      <w:kern w:val="0"/>
      <w:sz w:val="22"/>
      <w:szCs w:val="21"/>
      <w:lang w:eastAsia="en-US" w:bidi="en-US"/>
    </w:rPr>
  </w:style>
  <w:style w:type="paragraph" w:customStyle="1" w:styleId="1164">
    <w:name w:val="medbluetitlebar"/>
    <w:basedOn w:val="1"/>
    <w:semiHidden/>
    <w:qFormat/>
    <w:uiPriority w:val="0"/>
    <w:pPr>
      <w:widowControl/>
      <w:shd w:val="clear" w:color="auto" w:fill="6699CC"/>
      <w:spacing w:before="100" w:beforeAutospacing="1" w:after="100" w:afterAutospacing="1" w:line="316" w:lineRule="auto"/>
    </w:pPr>
    <w:rPr>
      <w:rFonts w:ascii="Verdana" w:hAnsi="Verdana" w:cs="Arial"/>
      <w:b/>
      <w:bCs/>
      <w:color w:val="FFFFFF"/>
      <w:kern w:val="0"/>
      <w:sz w:val="17"/>
      <w:szCs w:val="17"/>
      <w:lang w:eastAsia="en-US" w:bidi="en-US"/>
    </w:rPr>
  </w:style>
  <w:style w:type="paragraph" w:customStyle="1" w:styleId="1165">
    <w:name w:val="medgraytitlebar"/>
    <w:basedOn w:val="1"/>
    <w:semiHidden/>
    <w:qFormat/>
    <w:uiPriority w:val="0"/>
    <w:pPr>
      <w:widowControl/>
      <w:shd w:val="clear" w:color="auto" w:fill="999999"/>
      <w:spacing w:before="100" w:beforeAutospacing="1" w:after="100" w:afterAutospacing="1" w:line="316" w:lineRule="auto"/>
    </w:pPr>
    <w:rPr>
      <w:rFonts w:ascii="Verdana" w:hAnsi="Verdana" w:cs="Arial"/>
      <w:b/>
      <w:bCs/>
      <w:color w:val="FFFFFF"/>
      <w:kern w:val="0"/>
      <w:sz w:val="17"/>
      <w:szCs w:val="17"/>
      <w:lang w:eastAsia="en-US" w:bidi="en-US"/>
    </w:rPr>
  </w:style>
  <w:style w:type="paragraph" w:customStyle="1" w:styleId="1166">
    <w:name w:val="news"/>
    <w:basedOn w:val="1"/>
    <w:semiHidden/>
    <w:qFormat/>
    <w:uiPriority w:val="0"/>
    <w:pPr>
      <w:widowControl/>
      <w:spacing w:before="100" w:beforeAutospacing="1" w:after="100" w:afterAutospacing="1" w:line="316" w:lineRule="auto"/>
    </w:pPr>
    <w:rPr>
      <w:rFonts w:ascii="Arial" w:hAnsi="Arial" w:cs="Arial"/>
      <w:b/>
      <w:bCs/>
      <w:kern w:val="0"/>
      <w:sz w:val="31"/>
      <w:szCs w:val="31"/>
      <w:lang w:eastAsia="en-US" w:bidi="en-US"/>
    </w:rPr>
  </w:style>
  <w:style w:type="paragraph" w:customStyle="1" w:styleId="1167">
    <w:name w:val="Numbered list 2.2"/>
    <w:basedOn w:val="6"/>
    <w:next w:val="1"/>
    <w:semiHidden/>
    <w:qFormat/>
    <w:uiPriority w:val="0"/>
    <w:pPr>
      <w:keepLines w:val="0"/>
      <w:widowControl/>
      <w:tabs>
        <w:tab w:val="left" w:pos="480"/>
        <w:tab w:val="left" w:pos="840"/>
      </w:tabs>
      <w:spacing w:before="240" w:after="60" w:line="240" w:lineRule="auto"/>
      <w:ind w:left="840" w:hanging="420"/>
    </w:pPr>
    <w:rPr>
      <w:rFonts w:ascii="Futura Bk" w:hAnsi="Futura Bk" w:eastAsia="Times New Roman" w:cs="Times New Roman"/>
      <w:bCs w:val="0"/>
      <w:kern w:val="0"/>
      <w:sz w:val="24"/>
      <w:szCs w:val="20"/>
      <w:lang w:val="en-GB" w:eastAsia="en-US" w:bidi="en-US"/>
    </w:rPr>
  </w:style>
  <w:style w:type="paragraph" w:customStyle="1" w:styleId="1168">
    <w:name w:val="Numbered list 2.3"/>
    <w:basedOn w:val="7"/>
    <w:next w:val="1"/>
    <w:semiHidden/>
    <w:qFormat/>
    <w:uiPriority w:val="0"/>
    <w:pPr>
      <w:keepLines w:val="0"/>
      <w:widowControl/>
      <w:tabs>
        <w:tab w:val="left" w:pos="1080"/>
        <w:tab w:val="left" w:pos="1260"/>
      </w:tabs>
      <w:spacing w:before="240" w:after="60" w:line="240" w:lineRule="auto"/>
      <w:ind w:left="1260" w:hanging="420"/>
    </w:pPr>
    <w:rPr>
      <w:rFonts w:ascii="Futura Bk" w:hAnsi="Futura Bk" w:eastAsia="Times New Roman" w:cs="Times New Roman"/>
      <w:bCs w:val="0"/>
      <w:kern w:val="0"/>
      <w:sz w:val="22"/>
      <w:szCs w:val="22"/>
      <w:lang w:val="en-GB" w:eastAsia="en-US" w:bidi="en-US"/>
    </w:rPr>
  </w:style>
  <w:style w:type="paragraph" w:customStyle="1" w:styleId="1169">
    <w:name w:val="pagesubtitle"/>
    <w:basedOn w:val="1"/>
    <w:semiHidden/>
    <w:qFormat/>
    <w:uiPriority w:val="0"/>
    <w:pPr>
      <w:widowControl/>
      <w:spacing w:before="100" w:beforeAutospacing="1" w:after="100" w:afterAutospacing="1" w:line="285" w:lineRule="atLeast"/>
    </w:pPr>
    <w:rPr>
      <w:rFonts w:ascii="Arial" w:hAnsi="Arial" w:cs="Arial"/>
      <w:kern w:val="0"/>
      <w:sz w:val="23"/>
      <w:szCs w:val="23"/>
      <w:lang w:eastAsia="en-US" w:bidi="en-US"/>
    </w:rPr>
  </w:style>
  <w:style w:type="paragraph" w:customStyle="1" w:styleId="1170">
    <w:name w:val="pagetitle"/>
    <w:basedOn w:val="1"/>
    <w:semiHidden/>
    <w:qFormat/>
    <w:uiPriority w:val="0"/>
    <w:pPr>
      <w:widowControl/>
      <w:spacing w:before="100" w:beforeAutospacing="1" w:after="100" w:afterAutospacing="1" w:line="420" w:lineRule="atLeast"/>
    </w:pPr>
    <w:rPr>
      <w:rFonts w:ascii="Arial" w:hAnsi="Arial" w:cs="Arial"/>
      <w:b/>
      <w:bCs/>
      <w:kern w:val="0"/>
      <w:sz w:val="36"/>
      <w:szCs w:val="36"/>
      <w:lang w:eastAsia="en-US" w:bidi="en-US"/>
    </w:rPr>
  </w:style>
  <w:style w:type="paragraph" w:customStyle="1" w:styleId="1171">
    <w:name w:val="Paragraph"/>
    <w:basedOn w:val="1"/>
    <w:semiHidden/>
    <w:qFormat/>
    <w:uiPriority w:val="0"/>
    <w:pPr>
      <w:widowControl/>
      <w:adjustRightInd w:val="0"/>
      <w:spacing w:after="200" w:line="288" w:lineRule="auto"/>
      <w:ind w:firstLine="510"/>
      <w:textAlignment w:val="baseline"/>
    </w:pPr>
    <w:rPr>
      <w:rFonts w:ascii="Calibri" w:hAnsi="Calibri" w:cs="Times New Roman"/>
      <w:spacing w:val="10"/>
      <w:kern w:val="0"/>
      <w:sz w:val="22"/>
      <w:szCs w:val="21"/>
      <w:lang w:eastAsia="en-US" w:bidi="en-US"/>
    </w:rPr>
  </w:style>
  <w:style w:type="paragraph" w:customStyle="1" w:styleId="1172">
    <w:name w:val="ParaItem"/>
    <w:basedOn w:val="1171"/>
    <w:semiHidden/>
    <w:qFormat/>
    <w:uiPriority w:val="0"/>
    <w:pPr>
      <w:tabs>
        <w:tab w:val="left" w:pos="360"/>
      </w:tabs>
      <w:ind w:left="360" w:hanging="360"/>
    </w:pPr>
  </w:style>
  <w:style w:type="paragraph" w:customStyle="1" w:styleId="1173">
    <w:name w:val="primbutton"/>
    <w:basedOn w:val="1"/>
    <w:semiHidden/>
    <w:qFormat/>
    <w:uiPriority w:val="0"/>
    <w:pPr>
      <w:widowControl/>
      <w:pBdr>
        <w:top w:val="single" w:color="999999" w:sz="12" w:space="0"/>
        <w:left w:val="single" w:color="999999" w:sz="12" w:space="0"/>
        <w:bottom w:val="single" w:color="000000" w:sz="12" w:space="0"/>
        <w:right w:val="single" w:color="000000" w:sz="12" w:space="0"/>
      </w:pBdr>
      <w:shd w:val="clear" w:color="auto" w:fill="333333"/>
      <w:spacing w:before="100" w:beforeAutospacing="1" w:after="100" w:afterAutospacing="1" w:line="276" w:lineRule="auto"/>
      <w:jc w:val="center"/>
    </w:pPr>
    <w:rPr>
      <w:rFonts w:ascii="Arial" w:hAnsi="Arial" w:cs="Arial"/>
      <w:b/>
      <w:bCs/>
      <w:color w:val="FFFFFF"/>
      <w:kern w:val="0"/>
      <w:sz w:val="22"/>
      <w:szCs w:val="21"/>
      <w:lang w:eastAsia="en-US" w:bidi="en-US"/>
    </w:rPr>
  </w:style>
  <w:style w:type="paragraph" w:customStyle="1" w:styleId="1174">
    <w:name w:val="related"/>
    <w:basedOn w:val="1"/>
    <w:semiHidden/>
    <w:qFormat/>
    <w:uiPriority w:val="0"/>
    <w:pPr>
      <w:widowControl/>
      <w:spacing w:before="100" w:beforeAutospacing="1" w:after="100" w:afterAutospacing="1" w:line="276" w:lineRule="auto"/>
    </w:pPr>
    <w:rPr>
      <w:rFonts w:ascii="Arial" w:hAnsi="Arial" w:cs="Arial"/>
      <w:b/>
      <w:bCs/>
      <w:color w:val="FFFFFF"/>
      <w:kern w:val="0"/>
      <w:sz w:val="18"/>
      <w:szCs w:val="18"/>
      <w:lang w:eastAsia="en-US" w:bidi="en-US"/>
    </w:rPr>
  </w:style>
  <w:style w:type="paragraph" w:customStyle="1" w:styleId="1175">
    <w:name w:val="secbutton"/>
    <w:basedOn w:val="1"/>
    <w:semiHidden/>
    <w:qFormat/>
    <w:uiPriority w:val="0"/>
    <w:pPr>
      <w:widowControl/>
      <w:pBdr>
        <w:top w:val="single" w:color="CCCCCC" w:sz="12" w:space="0"/>
        <w:left w:val="single" w:color="CCCCCC" w:sz="12" w:space="0"/>
        <w:bottom w:val="single" w:color="333333" w:sz="12" w:space="0"/>
        <w:right w:val="single" w:color="333333" w:sz="12" w:space="0"/>
      </w:pBdr>
      <w:shd w:val="clear" w:color="auto" w:fill="666666"/>
      <w:spacing w:before="100" w:beforeAutospacing="1" w:after="100" w:afterAutospacing="1" w:line="276" w:lineRule="auto"/>
      <w:jc w:val="center"/>
    </w:pPr>
    <w:rPr>
      <w:rFonts w:ascii="Arial" w:hAnsi="Arial" w:cs="Arial"/>
      <w:b/>
      <w:bCs/>
      <w:color w:val="FFFFFF"/>
      <w:kern w:val="0"/>
      <w:sz w:val="22"/>
      <w:szCs w:val="21"/>
      <w:lang w:eastAsia="en-US" w:bidi="en-US"/>
    </w:rPr>
  </w:style>
  <w:style w:type="paragraph" w:customStyle="1" w:styleId="1176">
    <w:name w:val="smallbold"/>
    <w:basedOn w:val="1"/>
    <w:semiHidden/>
    <w:qFormat/>
    <w:uiPriority w:val="0"/>
    <w:pPr>
      <w:widowControl/>
      <w:spacing w:before="100" w:beforeAutospacing="1" w:after="100" w:afterAutospacing="1" w:line="276" w:lineRule="auto"/>
    </w:pPr>
    <w:rPr>
      <w:rFonts w:ascii="Arial Unicode MS" w:hAnsi="Arial Unicode MS" w:cs="Times New Roman"/>
      <w:b/>
      <w:bCs/>
      <w:color w:val="000000"/>
      <w:kern w:val="0"/>
      <w:sz w:val="22"/>
      <w:szCs w:val="21"/>
      <w:lang w:eastAsia="en-US" w:bidi="en-US"/>
    </w:rPr>
  </w:style>
  <w:style w:type="paragraph" w:customStyle="1" w:styleId="1177">
    <w:name w:val="smalltitle"/>
    <w:basedOn w:val="1"/>
    <w:semiHidden/>
    <w:qFormat/>
    <w:uiPriority w:val="0"/>
    <w:pPr>
      <w:widowControl/>
      <w:spacing w:before="100" w:beforeAutospacing="1" w:after="100" w:afterAutospacing="1" w:line="285" w:lineRule="atLeast"/>
    </w:pPr>
    <w:rPr>
      <w:rFonts w:ascii="Arial" w:hAnsi="Arial" w:cs="Arial"/>
      <w:b/>
      <w:bCs/>
      <w:kern w:val="0"/>
      <w:sz w:val="23"/>
      <w:szCs w:val="23"/>
      <w:lang w:eastAsia="en-US" w:bidi="en-US"/>
    </w:rPr>
  </w:style>
  <w:style w:type="paragraph" w:customStyle="1" w:styleId="1178">
    <w:name w:val="smgraytext"/>
    <w:basedOn w:val="1"/>
    <w:semiHidden/>
    <w:qFormat/>
    <w:uiPriority w:val="0"/>
    <w:pPr>
      <w:widowControl/>
      <w:spacing w:before="100" w:beforeAutospacing="1" w:after="100" w:afterAutospacing="1" w:line="276" w:lineRule="auto"/>
    </w:pPr>
    <w:rPr>
      <w:rFonts w:ascii="Verdana" w:hAnsi="Verdana" w:cs="Arial"/>
      <w:color w:val="666666"/>
      <w:kern w:val="0"/>
      <w:sz w:val="18"/>
      <w:szCs w:val="18"/>
      <w:lang w:eastAsia="en-US" w:bidi="en-US"/>
    </w:rPr>
  </w:style>
  <w:style w:type="paragraph" w:customStyle="1" w:styleId="1179">
    <w:name w:val="srchopt"/>
    <w:basedOn w:val="1"/>
    <w:semiHidden/>
    <w:qFormat/>
    <w:uiPriority w:val="0"/>
    <w:pPr>
      <w:widowControl/>
      <w:spacing w:before="100" w:beforeAutospacing="1" w:after="100" w:afterAutospacing="1" w:line="276" w:lineRule="auto"/>
    </w:pPr>
    <w:rPr>
      <w:rFonts w:ascii="Arial Unicode MS" w:hAnsi="Arial Unicode MS" w:cs="Times New Roman"/>
      <w:color w:val="333333"/>
      <w:kern w:val="0"/>
      <w:sz w:val="22"/>
      <w:szCs w:val="21"/>
      <w:lang w:eastAsia="en-US" w:bidi="en-US"/>
    </w:rPr>
  </w:style>
  <w:style w:type="paragraph" w:customStyle="1" w:styleId="1180">
    <w:name w:val="srchradbtn"/>
    <w:basedOn w:val="1"/>
    <w:semiHidden/>
    <w:qFormat/>
    <w:uiPriority w:val="0"/>
    <w:pPr>
      <w:widowControl/>
      <w:shd w:val="clear" w:color="auto" w:fill="E7E7E7"/>
      <w:spacing w:before="100" w:beforeAutospacing="1" w:after="100" w:afterAutospacing="1" w:line="276" w:lineRule="auto"/>
    </w:pPr>
    <w:rPr>
      <w:rFonts w:ascii="Arial Unicode MS" w:hAnsi="Arial Unicode MS" w:cs="Times New Roman"/>
      <w:color w:val="000000"/>
      <w:kern w:val="0"/>
      <w:sz w:val="22"/>
      <w:szCs w:val="21"/>
      <w:lang w:eastAsia="en-US" w:bidi="en-US"/>
    </w:rPr>
  </w:style>
  <w:style w:type="paragraph" w:customStyle="1" w:styleId="1181">
    <w:name w:val="sth"/>
    <w:basedOn w:val="1"/>
    <w:semiHidden/>
    <w:qFormat/>
    <w:uiPriority w:val="0"/>
    <w:pPr>
      <w:widowControl/>
      <w:spacing w:before="100" w:beforeAutospacing="1" w:after="100" w:afterAutospacing="1" w:line="316" w:lineRule="auto"/>
    </w:pPr>
    <w:rPr>
      <w:rFonts w:ascii="Arial" w:hAnsi="Arial" w:cs="Arial"/>
      <w:color w:val="FFFFFF"/>
      <w:kern w:val="0"/>
      <w:sz w:val="17"/>
      <w:szCs w:val="17"/>
      <w:lang w:eastAsia="en-US" w:bidi="en-US"/>
    </w:rPr>
  </w:style>
  <w:style w:type="paragraph" w:customStyle="1" w:styleId="1182">
    <w:name w:val="副标题1"/>
    <w:basedOn w:val="1"/>
    <w:semiHidden/>
    <w:qFormat/>
    <w:uiPriority w:val="0"/>
    <w:pPr>
      <w:widowControl/>
      <w:spacing w:before="100" w:beforeAutospacing="1" w:after="100" w:afterAutospacing="1" w:line="285" w:lineRule="atLeast"/>
    </w:pPr>
    <w:rPr>
      <w:rFonts w:ascii="Arial" w:hAnsi="Arial" w:cs="Arial"/>
      <w:kern w:val="0"/>
      <w:sz w:val="23"/>
      <w:szCs w:val="23"/>
      <w:lang w:eastAsia="en-US" w:bidi="en-US"/>
    </w:rPr>
  </w:style>
  <w:style w:type="paragraph" w:customStyle="1" w:styleId="1183">
    <w:name w:val="Table Bullet"/>
    <w:basedOn w:val="1"/>
    <w:qFormat/>
    <w:uiPriority w:val="0"/>
    <w:pPr>
      <w:widowControl/>
      <w:tabs>
        <w:tab w:val="left" w:pos="144"/>
        <w:tab w:val="left" w:pos="360"/>
      </w:tabs>
      <w:spacing w:after="200" w:line="276" w:lineRule="auto"/>
      <w:ind w:left="144" w:hanging="144"/>
    </w:pPr>
    <w:rPr>
      <w:rFonts w:ascii="Univers Condensed" w:hAnsi="Univers Condensed" w:cs="Times New Roman"/>
      <w:kern w:val="0"/>
      <w:sz w:val="18"/>
      <w:szCs w:val="21"/>
      <w:lang w:eastAsia="en-US" w:bidi="en-US"/>
    </w:rPr>
  </w:style>
  <w:style w:type="paragraph" w:customStyle="1" w:styleId="1184">
    <w:name w:val="Table Header"/>
    <w:basedOn w:val="1"/>
    <w:semiHidden/>
    <w:qFormat/>
    <w:uiPriority w:val="0"/>
    <w:pPr>
      <w:keepNext/>
      <w:keepLines/>
      <w:widowControl/>
      <w:spacing w:before="120" w:after="200" w:line="276" w:lineRule="auto"/>
      <w:jc w:val="center"/>
    </w:pPr>
    <w:rPr>
      <w:rFonts w:ascii="Arial" w:hAnsi="Arial" w:cs="Arial"/>
      <w:b/>
      <w:bCs/>
      <w:kern w:val="0"/>
      <w:sz w:val="20"/>
      <w:szCs w:val="21"/>
      <w:lang w:eastAsia="en-US" w:bidi="en-US"/>
    </w:rPr>
  </w:style>
  <w:style w:type="paragraph" w:customStyle="1" w:styleId="1185">
    <w:name w:val="tbdark"/>
    <w:basedOn w:val="1"/>
    <w:semiHidden/>
    <w:qFormat/>
    <w:uiPriority w:val="0"/>
    <w:pPr>
      <w:widowControl/>
      <w:shd w:val="clear" w:color="auto" w:fill="A3AAB0"/>
      <w:spacing w:before="100" w:beforeAutospacing="1" w:after="100" w:afterAutospacing="1" w:line="316" w:lineRule="auto"/>
    </w:pPr>
    <w:rPr>
      <w:rFonts w:ascii="Arial" w:hAnsi="Arial" w:cs="Arial"/>
      <w:kern w:val="0"/>
      <w:sz w:val="22"/>
      <w:szCs w:val="21"/>
      <w:lang w:eastAsia="en-US" w:bidi="en-US"/>
    </w:rPr>
  </w:style>
  <w:style w:type="paragraph" w:customStyle="1" w:styleId="1186">
    <w:name w:val="tbg"/>
    <w:basedOn w:val="1"/>
    <w:semiHidden/>
    <w:qFormat/>
    <w:uiPriority w:val="0"/>
    <w:pPr>
      <w:widowControl/>
      <w:shd w:val="clear" w:color="auto" w:fill="006699"/>
      <w:spacing w:before="100" w:beforeAutospacing="1" w:after="100" w:afterAutospacing="1" w:line="316" w:lineRule="auto"/>
    </w:pPr>
    <w:rPr>
      <w:rFonts w:ascii="Arial" w:hAnsi="Arial" w:cs="Arial"/>
      <w:kern w:val="0"/>
      <w:sz w:val="22"/>
      <w:szCs w:val="21"/>
      <w:lang w:eastAsia="en-US" w:bidi="en-US"/>
    </w:rPr>
  </w:style>
  <w:style w:type="paragraph" w:customStyle="1" w:styleId="1187">
    <w:name w:val="tbgc"/>
    <w:basedOn w:val="1"/>
    <w:semiHidden/>
    <w:qFormat/>
    <w:uiPriority w:val="0"/>
    <w:pPr>
      <w:widowControl/>
      <w:shd w:val="clear" w:color="auto" w:fill="006699"/>
      <w:spacing w:before="100" w:beforeAutospacing="1" w:after="100" w:afterAutospacing="1" w:line="316" w:lineRule="auto"/>
    </w:pPr>
    <w:rPr>
      <w:rFonts w:ascii="Arial" w:hAnsi="Arial" w:cs="Arial"/>
      <w:kern w:val="0"/>
      <w:sz w:val="22"/>
      <w:szCs w:val="21"/>
      <w:lang w:eastAsia="en-US" w:bidi="en-US"/>
    </w:rPr>
  </w:style>
  <w:style w:type="paragraph" w:customStyle="1" w:styleId="1188">
    <w:name w:val="tbgl"/>
    <w:basedOn w:val="1"/>
    <w:semiHidden/>
    <w:qFormat/>
    <w:uiPriority w:val="0"/>
    <w:pPr>
      <w:widowControl/>
      <w:shd w:val="clear" w:color="auto" w:fill="006699"/>
      <w:spacing w:before="100" w:beforeAutospacing="1" w:after="100" w:afterAutospacing="1" w:line="316" w:lineRule="auto"/>
    </w:pPr>
    <w:rPr>
      <w:rFonts w:ascii="Arial" w:hAnsi="Arial" w:cs="Arial"/>
      <w:kern w:val="0"/>
      <w:sz w:val="22"/>
      <w:szCs w:val="21"/>
      <w:lang w:eastAsia="en-US" w:bidi="en-US"/>
    </w:rPr>
  </w:style>
  <w:style w:type="paragraph" w:customStyle="1" w:styleId="1189">
    <w:name w:val="tbimage1"/>
    <w:basedOn w:val="1"/>
    <w:semiHidden/>
    <w:qFormat/>
    <w:uiPriority w:val="0"/>
    <w:pPr>
      <w:widowControl/>
      <w:spacing w:before="100" w:beforeAutospacing="1" w:after="100" w:afterAutospacing="1" w:line="316" w:lineRule="auto"/>
    </w:pPr>
    <w:rPr>
      <w:rFonts w:ascii="Arial" w:hAnsi="Arial" w:cs="Arial"/>
      <w:kern w:val="0"/>
      <w:sz w:val="22"/>
      <w:szCs w:val="21"/>
      <w:lang w:eastAsia="en-US" w:bidi="en-US"/>
    </w:rPr>
  </w:style>
  <w:style w:type="paragraph" w:customStyle="1" w:styleId="1190">
    <w:name w:val="tbimage2"/>
    <w:basedOn w:val="1"/>
    <w:semiHidden/>
    <w:qFormat/>
    <w:uiPriority w:val="0"/>
    <w:pPr>
      <w:widowControl/>
      <w:spacing w:before="100" w:beforeAutospacing="1" w:after="100" w:afterAutospacing="1" w:line="316" w:lineRule="auto"/>
    </w:pPr>
    <w:rPr>
      <w:rFonts w:ascii="Arial" w:hAnsi="Arial" w:cs="Arial"/>
      <w:kern w:val="0"/>
      <w:sz w:val="22"/>
      <w:szCs w:val="21"/>
      <w:lang w:eastAsia="en-US" w:bidi="en-US"/>
    </w:rPr>
  </w:style>
  <w:style w:type="paragraph" w:customStyle="1" w:styleId="1191">
    <w:name w:val="tblue"/>
    <w:basedOn w:val="1"/>
    <w:semiHidden/>
    <w:qFormat/>
    <w:uiPriority w:val="0"/>
    <w:pPr>
      <w:widowControl/>
      <w:shd w:val="clear" w:color="auto" w:fill="6699CC"/>
      <w:spacing w:before="100" w:beforeAutospacing="1" w:after="100" w:afterAutospacing="1" w:line="316" w:lineRule="auto"/>
    </w:pPr>
    <w:rPr>
      <w:rFonts w:ascii="Arial" w:hAnsi="Arial" w:cs="Arial"/>
      <w:b/>
      <w:bCs/>
      <w:color w:val="FFFFFF"/>
      <w:kern w:val="0"/>
      <w:sz w:val="18"/>
      <w:szCs w:val="18"/>
      <w:lang w:eastAsia="en-US" w:bidi="en-US"/>
    </w:rPr>
  </w:style>
  <w:style w:type="paragraph" w:customStyle="1" w:styleId="1192">
    <w:name w:val="tbwhite"/>
    <w:basedOn w:val="1"/>
    <w:semiHidden/>
    <w:qFormat/>
    <w:uiPriority w:val="0"/>
    <w:pPr>
      <w:widowControl/>
      <w:shd w:val="clear" w:color="auto" w:fill="FFFFFF"/>
      <w:spacing w:before="100" w:beforeAutospacing="1" w:after="100" w:afterAutospacing="1" w:line="316" w:lineRule="auto"/>
    </w:pPr>
    <w:rPr>
      <w:rFonts w:ascii="Arial" w:hAnsi="Arial" w:cs="Arial"/>
      <w:kern w:val="0"/>
      <w:sz w:val="22"/>
      <w:szCs w:val="21"/>
      <w:lang w:eastAsia="en-US" w:bidi="en-US"/>
    </w:rPr>
  </w:style>
  <w:style w:type="paragraph" w:customStyle="1" w:styleId="1193">
    <w:name w:val="tdblue"/>
    <w:basedOn w:val="1"/>
    <w:semiHidden/>
    <w:qFormat/>
    <w:uiPriority w:val="0"/>
    <w:pPr>
      <w:widowControl/>
      <w:shd w:val="clear" w:color="auto" w:fill="006699"/>
      <w:spacing w:before="100" w:beforeAutospacing="1" w:after="100" w:afterAutospacing="1" w:line="316" w:lineRule="auto"/>
    </w:pPr>
    <w:rPr>
      <w:rFonts w:ascii="Arial" w:hAnsi="Arial" w:cs="Arial"/>
      <w:b/>
      <w:bCs/>
      <w:color w:val="FFFFFF"/>
      <w:kern w:val="0"/>
      <w:sz w:val="18"/>
      <w:szCs w:val="18"/>
      <w:lang w:eastAsia="en-US" w:bidi="en-US"/>
    </w:rPr>
  </w:style>
  <w:style w:type="paragraph" w:customStyle="1" w:styleId="1194">
    <w:name w:val="text"/>
    <w:basedOn w:val="1"/>
    <w:qFormat/>
    <w:uiPriority w:val="0"/>
    <w:pPr>
      <w:widowControl/>
      <w:adjustRightInd w:val="0"/>
      <w:spacing w:after="158" w:line="276" w:lineRule="auto"/>
      <w:textAlignment w:val="baseline"/>
    </w:pPr>
    <w:rPr>
      <w:rFonts w:ascii="Calibri" w:hAnsi="Calibri" w:cs="Times New Roman"/>
      <w:kern w:val="0"/>
      <w:sz w:val="22"/>
      <w:szCs w:val="21"/>
      <w:lang w:eastAsia="zh-TW" w:bidi="en-US"/>
    </w:rPr>
  </w:style>
  <w:style w:type="paragraph" w:customStyle="1" w:styleId="1195">
    <w:name w:val="tgray"/>
    <w:basedOn w:val="1"/>
    <w:semiHidden/>
    <w:qFormat/>
    <w:uiPriority w:val="0"/>
    <w:pPr>
      <w:widowControl/>
      <w:shd w:val="clear" w:color="auto" w:fill="666666"/>
      <w:spacing w:before="100" w:beforeAutospacing="1" w:after="100" w:afterAutospacing="1" w:line="316" w:lineRule="auto"/>
    </w:pPr>
    <w:rPr>
      <w:rFonts w:ascii="Arial" w:hAnsi="Arial" w:cs="Arial"/>
      <w:b/>
      <w:bCs/>
      <w:color w:val="FFFFFF"/>
      <w:kern w:val="0"/>
      <w:sz w:val="18"/>
      <w:szCs w:val="18"/>
      <w:lang w:eastAsia="en-US" w:bidi="en-US"/>
    </w:rPr>
  </w:style>
  <w:style w:type="paragraph" w:customStyle="1" w:styleId="1196">
    <w:name w:val="tgreen"/>
    <w:basedOn w:val="1"/>
    <w:semiHidden/>
    <w:qFormat/>
    <w:uiPriority w:val="0"/>
    <w:pPr>
      <w:widowControl/>
      <w:shd w:val="clear" w:color="auto" w:fill="006666"/>
      <w:spacing w:before="100" w:beforeAutospacing="1" w:after="100" w:afterAutospacing="1" w:line="316" w:lineRule="auto"/>
    </w:pPr>
    <w:rPr>
      <w:rFonts w:ascii="Arial" w:hAnsi="Arial" w:cs="Arial"/>
      <w:b/>
      <w:bCs/>
      <w:color w:val="FFFFFF"/>
      <w:kern w:val="0"/>
      <w:sz w:val="22"/>
      <w:szCs w:val="21"/>
      <w:lang w:eastAsia="en-US" w:bidi="en-US"/>
    </w:rPr>
  </w:style>
  <w:style w:type="paragraph" w:customStyle="1" w:styleId="1197">
    <w:name w:val="TH_CTR"/>
    <w:basedOn w:val="1"/>
    <w:semiHidden/>
    <w:qFormat/>
    <w:uiPriority w:val="0"/>
    <w:pPr>
      <w:widowControl/>
      <w:spacing w:before="40" w:after="40" w:line="220" w:lineRule="atLeast"/>
      <w:jc w:val="center"/>
    </w:pPr>
    <w:rPr>
      <w:rFonts w:ascii="IDCSansSerif" w:hAnsi="IDCSansSerif" w:cs="Times New Roman"/>
      <w:kern w:val="16"/>
      <w:sz w:val="18"/>
      <w:szCs w:val="21"/>
      <w:lang w:eastAsia="en-US" w:bidi="en-US"/>
    </w:rPr>
  </w:style>
  <w:style w:type="paragraph" w:customStyle="1" w:styleId="1198">
    <w:name w:val="theme"/>
    <w:basedOn w:val="1"/>
    <w:semiHidden/>
    <w:qFormat/>
    <w:uiPriority w:val="0"/>
    <w:pPr>
      <w:widowControl/>
      <w:shd w:val="clear" w:color="auto" w:fill="336633"/>
      <w:spacing w:before="100" w:beforeAutospacing="1" w:after="100" w:afterAutospacing="1" w:line="276" w:lineRule="auto"/>
    </w:pPr>
    <w:rPr>
      <w:rFonts w:ascii="Arial Unicode MS" w:hAnsi="Arial Unicode MS" w:cs="Times New Roman"/>
      <w:color w:val="000000"/>
      <w:kern w:val="0"/>
      <w:sz w:val="22"/>
      <w:szCs w:val="21"/>
      <w:lang w:eastAsia="en-US" w:bidi="en-US"/>
    </w:rPr>
  </w:style>
  <w:style w:type="paragraph" w:customStyle="1" w:styleId="1199">
    <w:name w:val="themebody"/>
    <w:basedOn w:val="1"/>
    <w:semiHidden/>
    <w:qFormat/>
    <w:uiPriority w:val="0"/>
    <w:pPr>
      <w:widowControl/>
      <w:spacing w:before="100" w:beforeAutospacing="1" w:after="100" w:afterAutospacing="1" w:line="276" w:lineRule="auto"/>
    </w:pPr>
    <w:rPr>
      <w:rFonts w:ascii="Arial Unicode MS" w:hAnsi="Arial Unicode MS" w:cs="Times New Roman"/>
      <w:color w:val="FFFFFF"/>
      <w:kern w:val="0"/>
      <w:sz w:val="22"/>
      <w:szCs w:val="21"/>
      <w:lang w:eastAsia="en-US" w:bidi="en-US"/>
    </w:rPr>
  </w:style>
  <w:style w:type="paragraph" w:customStyle="1" w:styleId="1200">
    <w:name w:val="themeheader"/>
    <w:basedOn w:val="1"/>
    <w:semiHidden/>
    <w:qFormat/>
    <w:uiPriority w:val="0"/>
    <w:pPr>
      <w:widowControl/>
      <w:spacing w:before="100" w:beforeAutospacing="1" w:after="100" w:afterAutospacing="1" w:line="276" w:lineRule="auto"/>
    </w:pPr>
    <w:rPr>
      <w:rFonts w:ascii="Arial Unicode MS" w:hAnsi="Arial Unicode MS" w:cs="Times New Roman"/>
      <w:b/>
      <w:bCs/>
      <w:color w:val="FFFFFF"/>
      <w:kern w:val="0"/>
      <w:sz w:val="22"/>
      <w:szCs w:val="21"/>
      <w:lang w:eastAsia="en-US" w:bidi="en-US"/>
    </w:rPr>
  </w:style>
  <w:style w:type="paragraph" w:customStyle="1" w:styleId="1201">
    <w:name w:val="title1"/>
    <w:basedOn w:val="1"/>
    <w:semiHidden/>
    <w:qFormat/>
    <w:uiPriority w:val="0"/>
    <w:pPr>
      <w:widowControl/>
      <w:spacing w:before="100" w:beforeAutospacing="1" w:after="100" w:afterAutospacing="1" w:line="420" w:lineRule="atLeast"/>
    </w:pPr>
    <w:rPr>
      <w:rFonts w:ascii="Arial" w:hAnsi="Arial" w:cs="Arial"/>
      <w:b/>
      <w:bCs/>
      <w:kern w:val="0"/>
      <w:sz w:val="36"/>
      <w:szCs w:val="36"/>
      <w:lang w:eastAsia="en-US" w:bidi="en-US"/>
    </w:rPr>
  </w:style>
  <w:style w:type="paragraph" w:customStyle="1" w:styleId="1202">
    <w:name w:val="title2"/>
    <w:basedOn w:val="1"/>
    <w:semiHidden/>
    <w:qFormat/>
    <w:uiPriority w:val="0"/>
    <w:pPr>
      <w:widowControl/>
      <w:spacing w:before="100" w:beforeAutospacing="1" w:after="100" w:afterAutospacing="1" w:line="276" w:lineRule="auto"/>
    </w:pPr>
    <w:rPr>
      <w:rFonts w:ascii="ˎ̥" w:hAnsi="ˎ̥" w:cs="宋体"/>
      <w:b/>
      <w:bCs/>
      <w:color w:val="FF0000"/>
      <w:kern w:val="0"/>
      <w:sz w:val="20"/>
      <w:szCs w:val="21"/>
      <w:lang w:eastAsia="en-US" w:bidi="en-US"/>
    </w:rPr>
  </w:style>
  <w:style w:type="paragraph" w:customStyle="1" w:styleId="1203">
    <w:name w:val="tl"/>
    <w:basedOn w:val="1"/>
    <w:semiHidden/>
    <w:qFormat/>
    <w:uiPriority w:val="0"/>
    <w:pPr>
      <w:widowControl/>
      <w:spacing w:before="100" w:beforeAutospacing="1" w:after="100" w:afterAutospacing="1" w:line="276" w:lineRule="auto"/>
    </w:pPr>
    <w:rPr>
      <w:rFonts w:ascii="Arial Unicode MS" w:hAnsi="Arial Unicode MS" w:eastAsia="Arial Unicode MS" w:cs="Times New Roman"/>
      <w:kern w:val="0"/>
      <w:sz w:val="22"/>
      <w:szCs w:val="21"/>
      <w:lang w:eastAsia="en-US" w:bidi="en-US"/>
    </w:rPr>
  </w:style>
  <w:style w:type="paragraph" w:customStyle="1" w:styleId="1204">
    <w:name w:val="TOC Base"/>
    <w:basedOn w:val="1"/>
    <w:semiHidden/>
    <w:qFormat/>
    <w:uiPriority w:val="0"/>
    <w:pPr>
      <w:widowControl/>
      <w:spacing w:after="200" w:line="276" w:lineRule="auto"/>
    </w:pPr>
    <w:rPr>
      <w:rFonts w:ascii="Calibri" w:hAnsi="Calibri" w:cs="Times New Roman"/>
      <w:b/>
      <w:spacing w:val="-5"/>
      <w:kern w:val="0"/>
      <w:sz w:val="22"/>
      <w:szCs w:val="21"/>
      <w:lang w:eastAsia="en-US" w:bidi="en-US"/>
    </w:rPr>
  </w:style>
  <w:style w:type="paragraph" w:customStyle="1" w:styleId="1205">
    <w:name w:val="tvgray"/>
    <w:basedOn w:val="1"/>
    <w:semiHidden/>
    <w:qFormat/>
    <w:uiPriority w:val="0"/>
    <w:pPr>
      <w:widowControl/>
      <w:shd w:val="clear" w:color="auto" w:fill="EEEEEE"/>
      <w:spacing w:before="100" w:beforeAutospacing="1" w:after="100" w:afterAutospacing="1" w:line="316" w:lineRule="auto"/>
    </w:pPr>
    <w:rPr>
      <w:rFonts w:ascii="Arial" w:hAnsi="Arial" w:cs="Arial"/>
      <w:b/>
      <w:bCs/>
      <w:color w:val="000000"/>
      <w:kern w:val="0"/>
      <w:sz w:val="22"/>
      <w:szCs w:val="21"/>
      <w:lang w:eastAsia="en-US" w:bidi="en-US"/>
    </w:rPr>
  </w:style>
  <w:style w:type="paragraph" w:customStyle="1" w:styleId="1206">
    <w:name w:val="twhite"/>
    <w:basedOn w:val="1"/>
    <w:semiHidden/>
    <w:qFormat/>
    <w:uiPriority w:val="0"/>
    <w:pPr>
      <w:widowControl/>
      <w:shd w:val="clear" w:color="auto" w:fill="FFFFFF"/>
      <w:spacing w:before="100" w:beforeAutospacing="1" w:after="100" w:afterAutospacing="1" w:line="316" w:lineRule="auto"/>
    </w:pPr>
    <w:rPr>
      <w:rFonts w:ascii="Arial" w:hAnsi="Arial" w:cs="Arial"/>
      <w:color w:val="000000"/>
      <w:kern w:val="0"/>
      <w:sz w:val="22"/>
      <w:szCs w:val="21"/>
      <w:lang w:eastAsia="en-US" w:bidi="en-US"/>
    </w:rPr>
  </w:style>
  <w:style w:type="paragraph" w:customStyle="1" w:styleId="1207">
    <w:name w:val="vlgray"/>
    <w:basedOn w:val="1"/>
    <w:semiHidden/>
    <w:qFormat/>
    <w:uiPriority w:val="0"/>
    <w:pPr>
      <w:widowControl/>
      <w:shd w:val="clear" w:color="auto" w:fill="EEEEEE"/>
      <w:spacing w:before="100" w:beforeAutospacing="1" w:after="100" w:afterAutospacing="1" w:line="316" w:lineRule="auto"/>
    </w:pPr>
    <w:rPr>
      <w:rFonts w:ascii="Arial" w:hAnsi="Arial" w:cs="Arial"/>
      <w:kern w:val="0"/>
      <w:sz w:val="22"/>
      <w:szCs w:val="21"/>
      <w:lang w:eastAsia="en-US" w:bidi="en-US"/>
    </w:rPr>
  </w:style>
  <w:style w:type="paragraph" w:customStyle="1" w:styleId="1208">
    <w:name w:val="whitetitlebar"/>
    <w:basedOn w:val="1"/>
    <w:semiHidden/>
    <w:qFormat/>
    <w:uiPriority w:val="0"/>
    <w:pPr>
      <w:widowControl/>
      <w:shd w:val="clear" w:color="auto" w:fill="FFFFFF"/>
      <w:spacing w:before="100" w:beforeAutospacing="1" w:after="100" w:afterAutospacing="1" w:line="316" w:lineRule="auto"/>
    </w:pPr>
    <w:rPr>
      <w:rFonts w:ascii="Verdana" w:hAnsi="Verdana" w:cs="Arial"/>
      <w:b/>
      <w:bCs/>
      <w:color w:val="666666"/>
      <w:kern w:val="0"/>
      <w:sz w:val="17"/>
      <w:szCs w:val="17"/>
      <w:lang w:eastAsia="en-US" w:bidi="en-US"/>
    </w:rPr>
  </w:style>
  <w:style w:type="paragraph" w:customStyle="1" w:styleId="1209">
    <w:name w:val="xl105"/>
    <w:basedOn w:val="1"/>
    <w:semiHidden/>
    <w:qFormat/>
    <w:uiPriority w:val="0"/>
    <w:pPr>
      <w:widowControl/>
      <w:spacing w:before="100" w:beforeAutospacing="1" w:after="100" w:afterAutospacing="1" w:line="276" w:lineRule="auto"/>
    </w:pPr>
    <w:rPr>
      <w:rFonts w:ascii="Arial" w:hAnsi="Arial" w:cs="Arial"/>
      <w:kern w:val="0"/>
      <w:sz w:val="20"/>
      <w:szCs w:val="21"/>
      <w:lang w:eastAsia="en-US" w:bidi="en-US"/>
    </w:rPr>
  </w:style>
  <w:style w:type="paragraph" w:customStyle="1" w:styleId="1210">
    <w:name w:val="xl106"/>
    <w:basedOn w:val="1"/>
    <w:semiHidden/>
    <w:qFormat/>
    <w:uiPriority w:val="0"/>
    <w:pPr>
      <w:widowControl/>
      <w:spacing w:before="100" w:beforeAutospacing="1" w:after="100" w:afterAutospacing="1" w:line="276" w:lineRule="auto"/>
      <w:textAlignment w:val="center"/>
    </w:pPr>
    <w:rPr>
      <w:rFonts w:ascii="Arial" w:hAnsi="Arial" w:cs="Arial"/>
      <w:kern w:val="0"/>
      <w:sz w:val="20"/>
      <w:szCs w:val="21"/>
      <w:lang w:eastAsia="en-US" w:bidi="en-US"/>
    </w:rPr>
  </w:style>
  <w:style w:type="paragraph" w:customStyle="1" w:styleId="1211">
    <w:name w:val="xl107"/>
    <w:basedOn w:val="1"/>
    <w:semiHidden/>
    <w:qFormat/>
    <w:uiPriority w:val="0"/>
    <w:pPr>
      <w:widowControl/>
      <w:spacing w:before="100" w:beforeAutospacing="1" w:after="100" w:afterAutospacing="1" w:line="276" w:lineRule="auto"/>
      <w:jc w:val="center"/>
      <w:textAlignment w:val="center"/>
    </w:pPr>
    <w:rPr>
      <w:rFonts w:ascii="Arial" w:hAnsi="Arial" w:cs="Arial"/>
      <w:b/>
      <w:bCs/>
      <w:kern w:val="0"/>
      <w:sz w:val="20"/>
      <w:szCs w:val="21"/>
      <w:lang w:eastAsia="en-US" w:bidi="en-US"/>
    </w:rPr>
  </w:style>
  <w:style w:type="paragraph" w:customStyle="1" w:styleId="1212">
    <w:name w:val="xl108"/>
    <w:basedOn w:val="1"/>
    <w:semiHidden/>
    <w:qFormat/>
    <w:uiPriority w:val="0"/>
    <w:pPr>
      <w:widowControl/>
      <w:spacing w:before="100" w:beforeAutospacing="1" w:after="100" w:afterAutospacing="1" w:line="276" w:lineRule="auto"/>
      <w:jc w:val="center"/>
    </w:pPr>
    <w:rPr>
      <w:rFonts w:ascii="Arial" w:hAnsi="Arial" w:cs="Arial"/>
      <w:kern w:val="0"/>
      <w:sz w:val="20"/>
      <w:szCs w:val="21"/>
      <w:lang w:eastAsia="en-US" w:bidi="en-US"/>
    </w:rPr>
  </w:style>
  <w:style w:type="paragraph" w:customStyle="1" w:styleId="1213">
    <w:name w:val="xl109"/>
    <w:basedOn w:val="1"/>
    <w:semiHidden/>
    <w:qFormat/>
    <w:uiPriority w:val="0"/>
    <w:pPr>
      <w:widowControl/>
      <w:pBdr>
        <w:bottom w:val="single" w:color="auto" w:sz="4" w:space="0"/>
      </w:pBdr>
      <w:spacing w:before="100" w:beforeAutospacing="1" w:after="100" w:afterAutospacing="1" w:line="276" w:lineRule="auto"/>
      <w:textAlignment w:val="center"/>
    </w:pPr>
    <w:rPr>
      <w:rFonts w:ascii="Arial" w:hAnsi="Arial" w:cs="Arial"/>
      <w:b/>
      <w:bCs/>
      <w:kern w:val="0"/>
      <w:sz w:val="28"/>
      <w:szCs w:val="28"/>
      <w:lang w:eastAsia="en-US" w:bidi="en-US"/>
    </w:rPr>
  </w:style>
  <w:style w:type="paragraph" w:customStyle="1" w:styleId="1214">
    <w:name w:val="xl110"/>
    <w:basedOn w:val="1"/>
    <w:semiHidden/>
    <w:qFormat/>
    <w:uiPriority w:val="0"/>
    <w:pPr>
      <w:widowControl/>
      <w:pBdr>
        <w:bottom w:val="single" w:color="auto" w:sz="4" w:space="0"/>
      </w:pBdr>
      <w:spacing w:before="100" w:beforeAutospacing="1" w:after="100" w:afterAutospacing="1" w:line="276" w:lineRule="auto"/>
      <w:textAlignment w:val="center"/>
    </w:pPr>
    <w:rPr>
      <w:rFonts w:ascii="Arial" w:hAnsi="Arial" w:cs="Arial"/>
      <w:b/>
      <w:bCs/>
      <w:kern w:val="0"/>
      <w:sz w:val="22"/>
      <w:szCs w:val="21"/>
      <w:lang w:eastAsia="en-US" w:bidi="en-US"/>
    </w:rPr>
  </w:style>
  <w:style w:type="paragraph" w:customStyle="1" w:styleId="1215">
    <w:name w:val="xl111"/>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76" w:lineRule="auto"/>
      <w:jc w:val="center"/>
    </w:pPr>
    <w:rPr>
      <w:rFonts w:ascii="Arial" w:hAnsi="Arial" w:cs="Arial"/>
      <w:kern w:val="0"/>
      <w:sz w:val="20"/>
      <w:szCs w:val="21"/>
      <w:lang w:eastAsia="en-US" w:bidi="en-US"/>
    </w:rPr>
  </w:style>
  <w:style w:type="paragraph" w:customStyle="1" w:styleId="1216">
    <w:name w:val="xl112"/>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76" w:lineRule="auto"/>
    </w:pPr>
    <w:rPr>
      <w:rFonts w:ascii="Arial" w:hAnsi="Arial" w:cs="Arial"/>
      <w:kern w:val="0"/>
      <w:sz w:val="20"/>
      <w:szCs w:val="21"/>
      <w:lang w:eastAsia="en-US" w:bidi="en-US"/>
    </w:rPr>
  </w:style>
  <w:style w:type="paragraph" w:customStyle="1" w:styleId="1217">
    <w:name w:val="xl113"/>
    <w:basedOn w:val="1"/>
    <w:semiHidden/>
    <w:qFormat/>
    <w:uiPriority w:val="0"/>
    <w:pPr>
      <w:widowControl/>
      <w:pBdr>
        <w:top w:val="single" w:color="auto" w:sz="4" w:space="0"/>
        <w:left w:val="single" w:color="auto" w:sz="4" w:space="0"/>
        <w:bottom w:val="single" w:color="auto" w:sz="4" w:space="0"/>
      </w:pBdr>
      <w:spacing w:before="100" w:beforeAutospacing="1" w:after="100" w:afterAutospacing="1" w:line="276" w:lineRule="auto"/>
      <w:jc w:val="center"/>
    </w:pPr>
    <w:rPr>
      <w:rFonts w:ascii="Arial" w:hAnsi="Arial" w:cs="Arial"/>
      <w:kern w:val="0"/>
      <w:sz w:val="20"/>
      <w:szCs w:val="21"/>
      <w:lang w:eastAsia="en-US" w:bidi="en-US"/>
    </w:rPr>
  </w:style>
  <w:style w:type="paragraph" w:customStyle="1" w:styleId="1218">
    <w:name w:val="xl114"/>
    <w:basedOn w:val="1"/>
    <w:semiHidden/>
    <w:qFormat/>
    <w:uiPriority w:val="0"/>
    <w:pPr>
      <w:widowControl/>
      <w:pBdr>
        <w:top w:val="single" w:color="auto" w:sz="4" w:space="0"/>
        <w:bottom w:val="single" w:color="auto" w:sz="4" w:space="0"/>
      </w:pBdr>
      <w:spacing w:before="100" w:beforeAutospacing="1" w:after="100" w:afterAutospacing="1" w:line="276" w:lineRule="auto"/>
    </w:pPr>
    <w:rPr>
      <w:rFonts w:ascii="Arial" w:hAnsi="Arial" w:cs="Arial"/>
      <w:kern w:val="0"/>
      <w:sz w:val="20"/>
      <w:szCs w:val="21"/>
      <w:lang w:eastAsia="en-US" w:bidi="en-US"/>
    </w:rPr>
  </w:style>
  <w:style w:type="paragraph" w:customStyle="1" w:styleId="1219">
    <w:name w:val="xl115"/>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76" w:lineRule="auto"/>
      <w:jc w:val="center"/>
    </w:pPr>
    <w:rPr>
      <w:rFonts w:ascii="Arial Unicode MS" w:hAnsi="Arial Unicode MS" w:cs="Times New Roman"/>
      <w:b/>
      <w:bCs/>
      <w:kern w:val="0"/>
      <w:sz w:val="20"/>
      <w:szCs w:val="21"/>
      <w:lang w:eastAsia="en-US" w:bidi="en-US"/>
    </w:rPr>
  </w:style>
  <w:style w:type="paragraph" w:customStyle="1" w:styleId="1220">
    <w:name w:val="xl116"/>
    <w:basedOn w:val="1"/>
    <w:semiHidden/>
    <w:qFormat/>
    <w:uiPriority w:val="0"/>
    <w:pPr>
      <w:widowControl/>
      <w:pBdr>
        <w:bottom w:val="single" w:color="auto" w:sz="4" w:space="0"/>
      </w:pBdr>
      <w:spacing w:before="100" w:beforeAutospacing="1" w:after="100" w:afterAutospacing="1" w:line="276" w:lineRule="auto"/>
      <w:textAlignment w:val="center"/>
    </w:pPr>
    <w:rPr>
      <w:rFonts w:ascii="Arial Unicode MS" w:hAnsi="Arial Unicode MS" w:cs="Times New Roman"/>
      <w:b/>
      <w:bCs/>
      <w:kern w:val="0"/>
      <w:sz w:val="22"/>
      <w:szCs w:val="21"/>
      <w:lang w:eastAsia="en-US" w:bidi="en-US"/>
    </w:rPr>
  </w:style>
  <w:style w:type="paragraph" w:customStyle="1" w:styleId="1221">
    <w:name w:val="xl117"/>
    <w:basedOn w:val="1"/>
    <w:semiHidden/>
    <w:qFormat/>
    <w:uiPriority w:val="0"/>
    <w:pPr>
      <w:widowControl/>
      <w:spacing w:before="100" w:beforeAutospacing="1" w:after="100" w:afterAutospacing="1" w:line="276" w:lineRule="auto"/>
    </w:pPr>
    <w:rPr>
      <w:rFonts w:ascii="Arial" w:hAnsi="Arial" w:cs="Arial"/>
      <w:b/>
      <w:bCs/>
      <w:kern w:val="0"/>
      <w:sz w:val="20"/>
      <w:szCs w:val="21"/>
      <w:lang w:eastAsia="en-US" w:bidi="en-US"/>
    </w:rPr>
  </w:style>
  <w:style w:type="paragraph" w:customStyle="1" w:styleId="1222">
    <w:name w:val="xl118"/>
    <w:basedOn w:val="1"/>
    <w:semiHidden/>
    <w:qFormat/>
    <w:uiPriority w:val="0"/>
    <w:pPr>
      <w:widowControl/>
      <w:pBdr>
        <w:bottom w:val="single" w:color="auto" w:sz="4" w:space="0"/>
      </w:pBdr>
      <w:spacing w:before="100" w:beforeAutospacing="1" w:after="100" w:afterAutospacing="1" w:line="276" w:lineRule="auto"/>
      <w:textAlignment w:val="center"/>
    </w:pPr>
    <w:rPr>
      <w:rFonts w:ascii="Calibri" w:hAnsi="Calibri" w:cs="Times New Roman"/>
      <w:b/>
      <w:bCs/>
      <w:kern w:val="0"/>
      <w:sz w:val="22"/>
      <w:szCs w:val="21"/>
      <w:lang w:eastAsia="en-US" w:bidi="en-US"/>
    </w:rPr>
  </w:style>
  <w:style w:type="paragraph" w:customStyle="1" w:styleId="1223">
    <w:name w:val="xl119"/>
    <w:basedOn w:val="1"/>
    <w:semiHidden/>
    <w:qFormat/>
    <w:uiPriority w:val="0"/>
    <w:pPr>
      <w:widowControl/>
      <w:pBdr>
        <w:bottom w:val="single" w:color="auto" w:sz="4" w:space="0"/>
      </w:pBdr>
      <w:spacing w:before="100" w:beforeAutospacing="1" w:after="100" w:afterAutospacing="1" w:line="276" w:lineRule="auto"/>
      <w:textAlignment w:val="center"/>
    </w:pPr>
    <w:rPr>
      <w:rFonts w:ascii="Arial" w:hAnsi="Arial" w:cs="Arial"/>
      <w:b/>
      <w:bCs/>
      <w:kern w:val="0"/>
      <w:sz w:val="28"/>
      <w:szCs w:val="28"/>
      <w:lang w:eastAsia="en-US" w:bidi="en-US"/>
    </w:rPr>
  </w:style>
  <w:style w:type="paragraph" w:customStyle="1" w:styleId="1224">
    <w:name w:val="xl120"/>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76" w:lineRule="auto"/>
      <w:jc w:val="center"/>
    </w:pPr>
    <w:rPr>
      <w:rFonts w:ascii="Arial Unicode MS" w:hAnsi="Arial Unicode MS" w:cs="Times New Roman"/>
      <w:b/>
      <w:bCs/>
      <w:kern w:val="0"/>
      <w:sz w:val="20"/>
      <w:szCs w:val="21"/>
      <w:lang w:eastAsia="en-US" w:bidi="en-US"/>
    </w:rPr>
  </w:style>
  <w:style w:type="paragraph" w:customStyle="1" w:styleId="1225">
    <w:name w:val="xl121"/>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76" w:lineRule="auto"/>
    </w:pPr>
    <w:rPr>
      <w:rFonts w:ascii="Arial" w:hAnsi="Arial" w:cs="Arial"/>
      <w:kern w:val="0"/>
      <w:sz w:val="20"/>
      <w:szCs w:val="21"/>
      <w:lang w:eastAsia="en-US" w:bidi="en-US"/>
    </w:rPr>
  </w:style>
  <w:style w:type="paragraph" w:customStyle="1" w:styleId="1226">
    <w:name w:val="xl122"/>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76" w:lineRule="auto"/>
    </w:pPr>
    <w:rPr>
      <w:rFonts w:ascii="Arial" w:hAnsi="Arial" w:cs="Arial"/>
      <w:kern w:val="0"/>
      <w:sz w:val="20"/>
      <w:szCs w:val="21"/>
      <w:lang w:eastAsia="en-US" w:bidi="en-US"/>
    </w:rPr>
  </w:style>
  <w:style w:type="paragraph" w:customStyle="1" w:styleId="1227">
    <w:name w:val="xl123"/>
    <w:basedOn w:val="1"/>
    <w:semiHidden/>
    <w:qFormat/>
    <w:uiPriority w:val="0"/>
    <w:pPr>
      <w:widowControl/>
      <w:pBdr>
        <w:top w:val="single" w:color="auto" w:sz="4" w:space="0"/>
        <w:bottom w:val="single" w:color="auto" w:sz="4" w:space="0"/>
        <w:right w:val="single" w:color="auto" w:sz="4" w:space="0"/>
      </w:pBdr>
      <w:spacing w:before="100" w:beforeAutospacing="1" w:after="100" w:afterAutospacing="1" w:line="276" w:lineRule="auto"/>
    </w:pPr>
    <w:rPr>
      <w:rFonts w:ascii="Arial" w:hAnsi="Arial" w:cs="Arial"/>
      <w:b/>
      <w:bCs/>
      <w:kern w:val="0"/>
      <w:sz w:val="20"/>
      <w:szCs w:val="21"/>
      <w:lang w:eastAsia="en-US" w:bidi="en-US"/>
    </w:rPr>
  </w:style>
  <w:style w:type="paragraph" w:customStyle="1" w:styleId="1228">
    <w:name w:val="xl124"/>
    <w:basedOn w:val="1"/>
    <w:semiHidden/>
    <w:qFormat/>
    <w:uiPriority w:val="0"/>
    <w:pPr>
      <w:widowControl/>
      <w:spacing w:before="100" w:beforeAutospacing="1" w:after="100" w:afterAutospacing="1" w:line="276" w:lineRule="auto"/>
      <w:textAlignment w:val="center"/>
    </w:pPr>
    <w:rPr>
      <w:rFonts w:ascii="Arial" w:hAnsi="Arial" w:cs="Arial"/>
      <w:kern w:val="0"/>
      <w:sz w:val="20"/>
      <w:szCs w:val="21"/>
      <w:lang w:eastAsia="en-US" w:bidi="en-US"/>
    </w:rPr>
  </w:style>
  <w:style w:type="paragraph" w:customStyle="1" w:styleId="1229">
    <w:name w:val="xl125"/>
    <w:basedOn w:val="1"/>
    <w:semiHidden/>
    <w:qFormat/>
    <w:uiPriority w:val="0"/>
    <w:pPr>
      <w:widowControl/>
      <w:spacing w:before="100" w:beforeAutospacing="1" w:after="100" w:afterAutospacing="1" w:line="276" w:lineRule="auto"/>
    </w:pPr>
    <w:rPr>
      <w:rFonts w:ascii="Arial" w:hAnsi="Arial" w:cs="Arial"/>
      <w:kern w:val="0"/>
      <w:sz w:val="20"/>
      <w:szCs w:val="21"/>
      <w:lang w:eastAsia="en-US" w:bidi="en-US"/>
    </w:rPr>
  </w:style>
  <w:style w:type="paragraph" w:customStyle="1" w:styleId="1230">
    <w:name w:val="xl126"/>
    <w:basedOn w:val="1"/>
    <w:semiHidden/>
    <w:qFormat/>
    <w:uiPriority w:val="0"/>
    <w:pPr>
      <w:widowControl/>
      <w:spacing w:before="100" w:beforeAutospacing="1" w:after="100" w:afterAutospacing="1" w:line="276" w:lineRule="auto"/>
      <w:jc w:val="right"/>
    </w:pPr>
    <w:rPr>
      <w:rFonts w:ascii="Arial" w:hAnsi="Arial" w:cs="Arial"/>
      <w:kern w:val="0"/>
      <w:sz w:val="20"/>
      <w:szCs w:val="21"/>
      <w:lang w:eastAsia="en-US" w:bidi="en-US"/>
    </w:rPr>
  </w:style>
  <w:style w:type="paragraph" w:customStyle="1" w:styleId="1231">
    <w:name w:val="xl127"/>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76" w:lineRule="auto"/>
    </w:pPr>
    <w:rPr>
      <w:rFonts w:ascii="Arial" w:hAnsi="Arial" w:cs="Arial"/>
      <w:b/>
      <w:bCs/>
      <w:kern w:val="0"/>
      <w:sz w:val="20"/>
      <w:szCs w:val="21"/>
      <w:lang w:eastAsia="en-US" w:bidi="en-US"/>
    </w:rPr>
  </w:style>
  <w:style w:type="paragraph" w:customStyle="1" w:styleId="1232">
    <w:name w:val="xl128"/>
    <w:basedOn w:val="1"/>
    <w:semiHidden/>
    <w:qFormat/>
    <w:uiPriority w:val="0"/>
    <w:pPr>
      <w:widowControl/>
      <w:pBdr>
        <w:bottom w:val="single" w:color="auto" w:sz="4" w:space="0"/>
      </w:pBdr>
      <w:spacing w:before="100" w:beforeAutospacing="1" w:after="100" w:afterAutospacing="1" w:line="276" w:lineRule="auto"/>
      <w:jc w:val="center"/>
      <w:textAlignment w:val="center"/>
    </w:pPr>
    <w:rPr>
      <w:rFonts w:ascii="Arial" w:hAnsi="Arial" w:cs="Arial"/>
      <w:b/>
      <w:bCs/>
      <w:kern w:val="0"/>
      <w:sz w:val="28"/>
      <w:szCs w:val="28"/>
      <w:lang w:eastAsia="en-US" w:bidi="en-US"/>
    </w:rPr>
  </w:style>
  <w:style w:type="paragraph" w:customStyle="1" w:styleId="1233">
    <w:name w:val="xl129"/>
    <w:basedOn w:val="1"/>
    <w:semiHidden/>
    <w:qFormat/>
    <w:uiPriority w:val="0"/>
    <w:pPr>
      <w:widowControl/>
      <w:pBdr>
        <w:top w:val="single" w:color="auto" w:sz="4" w:space="0"/>
        <w:bottom w:val="single" w:color="auto" w:sz="4" w:space="0"/>
      </w:pBdr>
      <w:spacing w:before="100" w:beforeAutospacing="1" w:after="100" w:afterAutospacing="1" w:line="276" w:lineRule="auto"/>
      <w:jc w:val="center"/>
    </w:pPr>
    <w:rPr>
      <w:rFonts w:ascii="Arial" w:hAnsi="Arial" w:cs="Arial"/>
      <w:kern w:val="0"/>
      <w:sz w:val="20"/>
      <w:szCs w:val="21"/>
      <w:lang w:eastAsia="en-US" w:bidi="en-US"/>
    </w:rPr>
  </w:style>
  <w:style w:type="paragraph" w:customStyle="1" w:styleId="1234">
    <w:name w:val="xl130"/>
    <w:basedOn w:val="1"/>
    <w:semiHidden/>
    <w:qFormat/>
    <w:uiPriority w:val="0"/>
    <w:pPr>
      <w:widowControl/>
      <w:pBdr>
        <w:top w:val="single" w:color="auto" w:sz="4" w:space="0"/>
      </w:pBdr>
      <w:spacing w:before="100" w:beforeAutospacing="1" w:after="100" w:afterAutospacing="1" w:line="276" w:lineRule="auto"/>
      <w:textAlignment w:val="center"/>
    </w:pPr>
    <w:rPr>
      <w:rFonts w:ascii="Calibri" w:hAnsi="Calibri" w:cs="Times New Roman"/>
      <w:b/>
      <w:bCs/>
      <w:kern w:val="0"/>
      <w:sz w:val="22"/>
      <w:szCs w:val="21"/>
      <w:lang w:eastAsia="en-US" w:bidi="en-US"/>
    </w:rPr>
  </w:style>
  <w:style w:type="paragraph" w:customStyle="1" w:styleId="1235">
    <w:name w:val="xl131"/>
    <w:basedOn w:val="1"/>
    <w:semiHidden/>
    <w:qFormat/>
    <w:uiPriority w:val="0"/>
    <w:pPr>
      <w:widowControl/>
      <w:pBdr>
        <w:top w:val="single" w:color="auto" w:sz="4" w:space="0"/>
        <w:bottom w:val="single" w:color="auto" w:sz="4" w:space="0"/>
      </w:pBdr>
      <w:spacing w:before="100" w:beforeAutospacing="1" w:after="100" w:afterAutospacing="1" w:line="276" w:lineRule="auto"/>
      <w:jc w:val="center"/>
      <w:textAlignment w:val="center"/>
    </w:pPr>
    <w:rPr>
      <w:rFonts w:ascii="Arial" w:hAnsi="Arial" w:cs="Arial"/>
      <w:b/>
      <w:bCs/>
      <w:kern w:val="0"/>
      <w:sz w:val="20"/>
      <w:szCs w:val="21"/>
      <w:lang w:eastAsia="en-US" w:bidi="en-US"/>
    </w:rPr>
  </w:style>
  <w:style w:type="paragraph" w:customStyle="1" w:styleId="1236">
    <w:name w:val="xl132"/>
    <w:basedOn w:val="1"/>
    <w:semiHidden/>
    <w:qFormat/>
    <w:uiPriority w:val="0"/>
    <w:pPr>
      <w:widowControl/>
      <w:pBdr>
        <w:bottom w:val="single" w:color="auto" w:sz="4" w:space="0"/>
        <w:right w:val="single" w:color="auto" w:sz="4" w:space="0"/>
      </w:pBdr>
      <w:spacing w:before="100" w:beforeAutospacing="1" w:after="100" w:afterAutospacing="1" w:line="276" w:lineRule="auto"/>
      <w:textAlignment w:val="center"/>
    </w:pPr>
    <w:rPr>
      <w:rFonts w:ascii="Arial" w:hAnsi="Arial" w:cs="Arial"/>
      <w:kern w:val="0"/>
      <w:sz w:val="20"/>
      <w:szCs w:val="21"/>
      <w:lang w:eastAsia="en-US" w:bidi="en-US"/>
    </w:rPr>
  </w:style>
  <w:style w:type="paragraph" w:customStyle="1" w:styleId="1237">
    <w:name w:val="xl133"/>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76" w:lineRule="auto"/>
      <w:textAlignment w:val="center"/>
    </w:pPr>
    <w:rPr>
      <w:rFonts w:ascii="Arial" w:hAnsi="Arial" w:cs="Arial"/>
      <w:kern w:val="0"/>
      <w:sz w:val="20"/>
      <w:szCs w:val="21"/>
      <w:lang w:eastAsia="en-US" w:bidi="en-US"/>
    </w:rPr>
  </w:style>
  <w:style w:type="paragraph" w:customStyle="1" w:styleId="1238">
    <w:name w:val="xl134"/>
    <w:basedOn w:val="1"/>
    <w:semiHidden/>
    <w:qFormat/>
    <w:uiPriority w:val="0"/>
    <w:pPr>
      <w:widowControl/>
      <w:pBdr>
        <w:bottom w:val="single" w:color="auto" w:sz="4" w:space="0"/>
        <w:right w:val="single" w:color="auto" w:sz="4" w:space="0"/>
      </w:pBdr>
      <w:spacing w:before="100" w:beforeAutospacing="1" w:after="100" w:afterAutospacing="1" w:line="276" w:lineRule="auto"/>
      <w:textAlignment w:val="center"/>
    </w:pPr>
    <w:rPr>
      <w:rFonts w:ascii="Arial" w:hAnsi="Arial" w:cs="Arial"/>
      <w:color w:val="000000"/>
      <w:kern w:val="0"/>
      <w:sz w:val="20"/>
      <w:szCs w:val="21"/>
      <w:lang w:eastAsia="en-US" w:bidi="en-US"/>
    </w:rPr>
  </w:style>
  <w:style w:type="paragraph" w:customStyle="1" w:styleId="1239">
    <w:name w:val="xl135"/>
    <w:basedOn w:val="1"/>
    <w:semiHidden/>
    <w:qFormat/>
    <w:uiPriority w:val="0"/>
    <w:pPr>
      <w:widowControl/>
      <w:pBdr>
        <w:bottom w:val="single" w:color="auto" w:sz="4" w:space="0"/>
        <w:right w:val="single" w:color="auto" w:sz="4" w:space="0"/>
      </w:pBdr>
      <w:spacing w:before="100" w:beforeAutospacing="1" w:after="100" w:afterAutospacing="1" w:line="276" w:lineRule="auto"/>
      <w:jc w:val="center"/>
      <w:textAlignment w:val="center"/>
    </w:pPr>
    <w:rPr>
      <w:rFonts w:ascii="Arial" w:hAnsi="Arial" w:cs="Arial"/>
      <w:kern w:val="0"/>
      <w:sz w:val="20"/>
      <w:szCs w:val="21"/>
      <w:lang w:eastAsia="en-US" w:bidi="en-US"/>
    </w:rPr>
  </w:style>
  <w:style w:type="paragraph" w:customStyle="1" w:styleId="1240">
    <w:name w:val="xl136"/>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76" w:lineRule="auto"/>
      <w:textAlignment w:val="center"/>
    </w:pPr>
    <w:rPr>
      <w:rFonts w:ascii="Arial" w:hAnsi="Arial" w:cs="Arial"/>
      <w:kern w:val="0"/>
      <w:sz w:val="20"/>
      <w:szCs w:val="21"/>
      <w:lang w:eastAsia="en-US" w:bidi="en-US"/>
    </w:rPr>
  </w:style>
  <w:style w:type="paragraph" w:customStyle="1" w:styleId="1241">
    <w:name w:val="xl137"/>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76" w:lineRule="auto"/>
      <w:jc w:val="center"/>
    </w:pPr>
    <w:rPr>
      <w:rFonts w:ascii="Arial" w:hAnsi="Arial" w:cs="Arial"/>
      <w:b/>
      <w:bCs/>
      <w:kern w:val="0"/>
      <w:sz w:val="20"/>
      <w:szCs w:val="21"/>
      <w:lang w:eastAsia="en-US" w:bidi="en-US"/>
    </w:rPr>
  </w:style>
  <w:style w:type="paragraph" w:customStyle="1" w:styleId="1242">
    <w:name w:val="标题0"/>
    <w:basedOn w:val="1"/>
    <w:next w:val="1"/>
    <w:semiHidden/>
    <w:qFormat/>
    <w:uiPriority w:val="0"/>
    <w:pPr>
      <w:widowControl/>
      <w:spacing w:after="200" w:line="276" w:lineRule="auto"/>
      <w:ind w:firstLine="425"/>
    </w:pPr>
    <w:rPr>
      <w:rFonts w:ascii="Calibri" w:hAnsi="Calibri" w:cs="Times New Roman"/>
      <w:bCs/>
      <w:kern w:val="0"/>
      <w:sz w:val="22"/>
      <w:szCs w:val="21"/>
      <w:lang w:eastAsia="en-US" w:bidi="en-US"/>
    </w:rPr>
  </w:style>
  <w:style w:type="paragraph" w:customStyle="1" w:styleId="1243">
    <w:name w:val="标题9"/>
    <w:basedOn w:val="1"/>
    <w:semiHidden/>
    <w:qFormat/>
    <w:uiPriority w:val="0"/>
    <w:pPr>
      <w:widowControl/>
      <w:spacing w:after="200" w:line="276" w:lineRule="auto"/>
    </w:pPr>
    <w:rPr>
      <w:rFonts w:ascii="Calibri" w:hAnsi="Calibri" w:cs="Times New Roman"/>
      <w:kern w:val="0"/>
      <w:sz w:val="22"/>
      <w:szCs w:val="21"/>
      <w:lang w:eastAsia="en-US" w:bidi="en-US"/>
    </w:rPr>
  </w:style>
  <w:style w:type="paragraph" w:customStyle="1" w:styleId="1244">
    <w:name w:val="正文+首行缩进"/>
    <w:basedOn w:val="1"/>
    <w:qFormat/>
    <w:uiPriority w:val="0"/>
    <w:pPr>
      <w:widowControl/>
      <w:tabs>
        <w:tab w:val="left" w:pos="2160"/>
      </w:tabs>
      <w:spacing w:line="276" w:lineRule="auto"/>
      <w:ind w:firstLine="480"/>
    </w:pPr>
    <w:rPr>
      <w:rFonts w:ascii="Tahoma" w:hAnsi="Tahoma" w:cs="Times New Roman"/>
      <w:kern w:val="0"/>
      <w:sz w:val="22"/>
      <w:szCs w:val="24"/>
      <w:lang w:eastAsia="en-US" w:bidi="en-US"/>
    </w:rPr>
  </w:style>
  <w:style w:type="paragraph" w:customStyle="1" w:styleId="1245">
    <w:name w:val="表格，Alt+T"/>
    <w:basedOn w:val="1"/>
    <w:semiHidden/>
    <w:qFormat/>
    <w:uiPriority w:val="0"/>
    <w:pPr>
      <w:widowControl/>
      <w:overflowPunct w:val="0"/>
      <w:autoSpaceDE w:val="0"/>
      <w:autoSpaceDN w:val="0"/>
      <w:adjustRightInd w:val="0"/>
      <w:spacing w:after="200" w:line="0" w:lineRule="atLeast"/>
      <w:textAlignment w:val="baseline"/>
    </w:pPr>
    <w:rPr>
      <w:rFonts w:ascii="宋体" w:hAnsi="宋体" w:cs="Times New Roman"/>
      <w:bCs/>
      <w:kern w:val="0"/>
      <w:sz w:val="22"/>
      <w:szCs w:val="21"/>
      <w:lang w:eastAsia="en-US" w:bidi="en-US"/>
    </w:rPr>
  </w:style>
  <w:style w:type="paragraph" w:customStyle="1" w:styleId="1246">
    <w:name w:val="表格文本"/>
    <w:basedOn w:val="1"/>
    <w:link w:val="1443"/>
    <w:qFormat/>
    <w:uiPriority w:val="0"/>
    <w:pPr>
      <w:widowControl/>
      <w:tabs>
        <w:tab w:val="decimal" w:pos="0"/>
      </w:tabs>
      <w:autoSpaceDE w:val="0"/>
      <w:autoSpaceDN w:val="0"/>
      <w:adjustRightInd w:val="0"/>
      <w:spacing w:after="200" w:line="276" w:lineRule="auto"/>
    </w:pPr>
    <w:rPr>
      <w:rFonts w:ascii="Calibri" w:hAnsi="Calibri" w:cs="Times New Roman"/>
      <w:kern w:val="0"/>
      <w:sz w:val="22"/>
      <w:szCs w:val="21"/>
      <w:lang w:eastAsia="en-US" w:bidi="en-US"/>
    </w:rPr>
  </w:style>
  <w:style w:type="paragraph" w:customStyle="1" w:styleId="1247">
    <w:name w:val="插 图"/>
    <w:basedOn w:val="1"/>
    <w:qFormat/>
    <w:uiPriority w:val="0"/>
    <w:pPr>
      <w:widowControl/>
      <w:spacing w:after="200" w:line="276" w:lineRule="auto"/>
      <w:jc w:val="center"/>
    </w:pPr>
    <w:rPr>
      <w:rFonts w:ascii="Georgia" w:hAnsi="Georgia" w:cs="Times New Roman"/>
      <w:kern w:val="0"/>
      <w:sz w:val="22"/>
      <w:szCs w:val="21"/>
      <w:lang w:eastAsia="en-US" w:bidi="en-US"/>
    </w:rPr>
  </w:style>
  <w:style w:type="paragraph" w:customStyle="1" w:styleId="1248">
    <w:name w:val="插图说明"/>
    <w:basedOn w:val="1247"/>
    <w:semiHidden/>
    <w:qFormat/>
    <w:uiPriority w:val="0"/>
    <w:rPr>
      <w:rFonts w:eastAsia="楷体_GB2312"/>
      <w:i/>
      <w:szCs w:val="24"/>
    </w:rPr>
  </w:style>
  <w:style w:type="paragraph" w:customStyle="1" w:styleId="1249">
    <w:name w:val="计费规范编写 标题1"/>
    <w:basedOn w:val="1097"/>
    <w:semiHidden/>
    <w:qFormat/>
    <w:uiPriority w:val="0"/>
  </w:style>
  <w:style w:type="paragraph" w:customStyle="1" w:styleId="1250">
    <w:name w:val="计费规范编写 标题2"/>
    <w:basedOn w:val="6"/>
    <w:semiHidden/>
    <w:qFormat/>
    <w:uiPriority w:val="0"/>
    <w:pPr>
      <w:keepNext w:val="0"/>
      <w:keepLines w:val="0"/>
      <w:widowControl/>
      <w:tabs>
        <w:tab w:val="left" w:pos="1347"/>
      </w:tabs>
      <w:spacing w:before="60" w:after="60" w:line="276" w:lineRule="auto"/>
      <w:ind w:left="1347" w:hanging="360"/>
    </w:pPr>
    <w:rPr>
      <w:rFonts w:ascii="Times New Roman" w:hAnsi="Times New Roman" w:cs="Times New Roman"/>
      <w:kern w:val="0"/>
      <w:sz w:val="36"/>
      <w:lang w:eastAsia="en-US" w:bidi="en-US"/>
    </w:rPr>
  </w:style>
  <w:style w:type="paragraph" w:customStyle="1" w:styleId="1251">
    <w:name w:val="计费规范编写 标题3"/>
    <w:basedOn w:val="7"/>
    <w:semiHidden/>
    <w:qFormat/>
    <w:uiPriority w:val="0"/>
    <w:pPr>
      <w:keepNext w:val="0"/>
      <w:keepLines w:val="0"/>
      <w:widowControl/>
      <w:tabs>
        <w:tab w:val="left" w:pos="2127"/>
      </w:tabs>
      <w:spacing w:before="60" w:after="60" w:line="276" w:lineRule="auto"/>
      <w:ind w:left="2127"/>
    </w:pPr>
    <w:rPr>
      <w:rFonts w:ascii="Times New Roman" w:hAnsi="Times New Roman" w:cs="Times New Roman"/>
      <w:kern w:val="0"/>
      <w:lang w:eastAsia="en-US" w:bidi="en-US"/>
    </w:rPr>
  </w:style>
  <w:style w:type="paragraph" w:customStyle="1" w:styleId="1252">
    <w:name w:val="计费规范编写 标题4"/>
    <w:basedOn w:val="8"/>
    <w:semiHidden/>
    <w:qFormat/>
    <w:uiPriority w:val="0"/>
    <w:pPr>
      <w:keepNext w:val="0"/>
      <w:keepLines w:val="0"/>
      <w:widowControl/>
      <w:numPr>
        <w:numId w:val="0"/>
      </w:numPr>
      <w:tabs>
        <w:tab w:val="left" w:pos="864"/>
        <w:tab w:val="left" w:pos="2187"/>
      </w:tabs>
      <w:spacing w:before="60" w:after="60" w:line="276" w:lineRule="auto"/>
      <w:ind w:hanging="360"/>
    </w:pPr>
    <w:rPr>
      <w:rFonts w:ascii="Times New Roman" w:hAnsi="Times New Roman" w:cs="Times New Roman"/>
      <w:b w:val="0"/>
      <w:bCs/>
      <w:kern w:val="0"/>
      <w:lang w:eastAsia="en-US" w:bidi="en-US"/>
    </w:rPr>
  </w:style>
  <w:style w:type="paragraph" w:customStyle="1" w:styleId="1253">
    <w:name w:val="计费规范编写 标题5"/>
    <w:basedOn w:val="9"/>
    <w:semiHidden/>
    <w:qFormat/>
    <w:uiPriority w:val="0"/>
    <w:pPr>
      <w:keepNext w:val="0"/>
      <w:keepLines w:val="0"/>
      <w:widowControl/>
      <w:tabs>
        <w:tab w:val="left" w:pos="574"/>
        <w:tab w:val="left" w:pos="1008"/>
        <w:tab w:val="left" w:pos="2667"/>
      </w:tabs>
      <w:spacing w:before="60" w:after="60" w:line="276" w:lineRule="auto"/>
      <w:ind w:left="2667" w:hanging="420"/>
    </w:pPr>
    <w:rPr>
      <w:rFonts w:ascii="Times New Roman" w:hAnsi="Times New Roman" w:cs="Times New Roman"/>
      <w:kern w:val="0"/>
      <w:lang w:eastAsia="en-US" w:bidi="en-US"/>
    </w:rPr>
  </w:style>
  <w:style w:type="paragraph" w:customStyle="1" w:styleId="1254">
    <w:name w:val="计费规范编写 标题6"/>
    <w:basedOn w:val="10"/>
    <w:semiHidden/>
    <w:qFormat/>
    <w:uiPriority w:val="0"/>
    <w:pPr>
      <w:keepNext w:val="0"/>
      <w:keepLines w:val="0"/>
      <w:widowControl/>
      <w:spacing w:before="60" w:after="60" w:line="276" w:lineRule="auto"/>
      <w:ind w:left="0"/>
    </w:pPr>
    <w:rPr>
      <w:rFonts w:ascii="Times New Roman" w:hAnsi="Times New Roman" w:cs="Times New Roman"/>
      <w:kern w:val="0"/>
      <w:szCs w:val="22"/>
      <w:lang w:eastAsia="en-US" w:bidi="en-US"/>
    </w:rPr>
  </w:style>
  <w:style w:type="paragraph" w:customStyle="1" w:styleId="1255">
    <w:name w:val="计费规范编写 表格说明"/>
    <w:basedOn w:val="374"/>
    <w:semiHidden/>
    <w:qFormat/>
    <w:uiPriority w:val="0"/>
    <w:pPr>
      <w:keepNext/>
      <w:widowControl/>
      <w:tabs>
        <w:tab w:val="left" w:pos="360"/>
      </w:tabs>
      <w:spacing w:after="120"/>
      <w:ind w:left="360" w:hanging="360"/>
      <w:outlineLvl w:val="0"/>
    </w:pPr>
    <w:rPr>
      <w:rFonts w:eastAsia="隶书"/>
      <w:b/>
      <w:kern w:val="0"/>
      <w:lang w:eastAsia="en-US" w:bidi="en-US"/>
    </w:rPr>
  </w:style>
  <w:style w:type="paragraph" w:customStyle="1" w:styleId="1256">
    <w:name w:val="计费规范编写 插图"/>
    <w:basedOn w:val="1247"/>
    <w:semiHidden/>
    <w:qFormat/>
    <w:uiPriority w:val="0"/>
  </w:style>
  <w:style w:type="paragraph" w:customStyle="1" w:styleId="1257">
    <w:name w:val="计费规范编写 插图 Char"/>
    <w:basedOn w:val="1"/>
    <w:semiHidden/>
    <w:qFormat/>
    <w:uiPriority w:val="0"/>
    <w:pPr>
      <w:widowControl/>
      <w:spacing w:after="200" w:line="276" w:lineRule="auto"/>
      <w:jc w:val="center"/>
    </w:pPr>
    <w:rPr>
      <w:rFonts w:ascii="Georgia" w:hAnsi="Georgia" w:cs="Times New Roman"/>
      <w:kern w:val="0"/>
      <w:sz w:val="22"/>
      <w:szCs w:val="21"/>
      <w:lang w:eastAsia="en-US" w:bidi="en-US"/>
    </w:rPr>
  </w:style>
  <w:style w:type="paragraph" w:customStyle="1" w:styleId="1258">
    <w:name w:val="计费规范编写 插图说明"/>
    <w:basedOn w:val="1248"/>
    <w:semiHidden/>
    <w:qFormat/>
    <w:uiPriority w:val="0"/>
    <w:rPr>
      <w:rFonts w:eastAsia="隶书"/>
    </w:rPr>
  </w:style>
  <w:style w:type="paragraph" w:customStyle="1" w:styleId="1259">
    <w:name w:val="计费规范编写 二级列表"/>
    <w:basedOn w:val="461"/>
    <w:semiHidden/>
    <w:qFormat/>
    <w:uiPriority w:val="0"/>
    <w:pPr>
      <w:widowControl/>
      <w:tabs>
        <w:tab w:val="left" w:pos="780"/>
      </w:tabs>
      <w:spacing w:after="200" w:line="276" w:lineRule="auto"/>
      <w:ind w:left="780" w:hanging="420" w:firstLineChars="0"/>
    </w:pPr>
    <w:rPr>
      <w:rFonts w:ascii="Calibri" w:hAnsi="Calibri"/>
      <w:kern w:val="0"/>
      <w:sz w:val="22"/>
      <w:szCs w:val="21"/>
      <w:lang w:eastAsia="en-US" w:bidi="en-US"/>
    </w:rPr>
  </w:style>
  <w:style w:type="paragraph" w:customStyle="1" w:styleId="1260">
    <w:name w:val="计费规范编写 附录A"/>
    <w:basedOn w:val="1261"/>
    <w:semiHidden/>
    <w:qFormat/>
    <w:uiPriority w:val="0"/>
    <w:pPr>
      <w:pageBreakBefore w:val="0"/>
      <w:tabs>
        <w:tab w:val="left" w:pos="987"/>
      </w:tabs>
      <w:spacing w:before="60" w:after="60"/>
      <w:ind w:left="482" w:firstLine="420"/>
      <w:outlineLvl w:val="9"/>
    </w:pPr>
    <w:rPr>
      <w:b w:val="0"/>
      <w:bCs w:val="0"/>
      <w:kern w:val="2"/>
      <w:sz w:val="24"/>
      <w:szCs w:val="20"/>
    </w:rPr>
  </w:style>
  <w:style w:type="paragraph" w:customStyle="1" w:styleId="1261">
    <w:name w:val="新附录"/>
    <w:basedOn w:val="5"/>
    <w:next w:val="23"/>
    <w:semiHidden/>
    <w:qFormat/>
    <w:uiPriority w:val="0"/>
    <w:pPr>
      <w:keepNext w:val="0"/>
      <w:keepLines w:val="0"/>
      <w:pageBreakBefore/>
      <w:widowControl/>
      <w:tabs>
        <w:tab w:val="left" w:pos="987"/>
      </w:tabs>
      <w:spacing w:before="240" w:after="120" w:line="276" w:lineRule="auto"/>
      <w:ind w:left="987" w:hanging="420"/>
    </w:pPr>
    <w:rPr>
      <w:rFonts w:ascii="Times New Roman" w:hAnsi="Times New Roman" w:cs="Times New Roman"/>
      <w:lang w:eastAsia="en-US" w:bidi="en-US"/>
    </w:rPr>
  </w:style>
  <w:style w:type="paragraph" w:customStyle="1" w:styleId="1262">
    <w:name w:val="计费规范编写 解释文本"/>
    <w:basedOn w:val="1263"/>
    <w:semiHidden/>
    <w:qFormat/>
    <w:uiPriority w:val="0"/>
  </w:style>
  <w:style w:type="paragraph" w:customStyle="1" w:styleId="1263">
    <w:name w:val="解释字体"/>
    <w:basedOn w:val="1"/>
    <w:next w:val="1"/>
    <w:semiHidden/>
    <w:qFormat/>
    <w:uiPriority w:val="0"/>
    <w:pPr>
      <w:widowControl/>
      <w:spacing w:after="80" w:line="276" w:lineRule="auto"/>
    </w:pPr>
    <w:rPr>
      <w:rFonts w:ascii="Calibri" w:hAnsi="Calibri" w:cs="Times New Roman"/>
      <w:i/>
      <w:snapToGrid w:val="0"/>
      <w:kern w:val="0"/>
      <w:sz w:val="20"/>
      <w:szCs w:val="21"/>
      <w:lang w:eastAsia="en-US" w:bidi="en-US"/>
    </w:rPr>
  </w:style>
  <w:style w:type="paragraph" w:customStyle="1" w:styleId="1264">
    <w:name w:val="计费规范编写 小标题1"/>
    <w:basedOn w:val="205"/>
    <w:semiHidden/>
    <w:qFormat/>
    <w:uiPriority w:val="0"/>
    <w:pPr>
      <w:spacing w:beforeLines="0" w:afterLines="0"/>
      <w:ind w:left="482" w:firstLine="420" w:firstLineChars="0"/>
    </w:pPr>
    <w:rPr>
      <w:rFonts w:ascii="Times New Roman" w:hAnsi="Times New Roman" w:eastAsia="宋体"/>
    </w:rPr>
  </w:style>
  <w:style w:type="paragraph" w:customStyle="1" w:styleId="1265">
    <w:name w:val="计费规范编写 小标题2"/>
    <w:basedOn w:val="205"/>
    <w:semiHidden/>
    <w:qFormat/>
    <w:uiPriority w:val="0"/>
    <w:pPr>
      <w:spacing w:beforeLines="0" w:afterLines="0"/>
      <w:ind w:left="482" w:firstLine="420" w:firstLineChars="0"/>
    </w:pPr>
    <w:rPr>
      <w:rFonts w:ascii="Times New Roman" w:hAnsi="Times New Roman" w:eastAsia="宋体"/>
    </w:rPr>
  </w:style>
  <w:style w:type="paragraph" w:customStyle="1" w:styleId="1266">
    <w:name w:val="计费规范编写 一级列表"/>
    <w:basedOn w:val="460"/>
    <w:semiHidden/>
    <w:qFormat/>
    <w:uiPriority w:val="0"/>
    <w:pPr>
      <w:widowControl/>
      <w:numPr>
        <w:numId w:val="0"/>
      </w:numPr>
      <w:tabs>
        <w:tab w:val="left" w:pos="791"/>
      </w:tabs>
      <w:spacing w:after="200" w:line="276" w:lineRule="auto"/>
      <w:ind w:left="791" w:hanging="431"/>
    </w:pPr>
    <w:rPr>
      <w:rFonts w:ascii="Calibri" w:hAnsi="Calibri"/>
      <w:kern w:val="0"/>
      <w:sz w:val="22"/>
      <w:szCs w:val="21"/>
      <w:lang w:eastAsia="en-US" w:bidi="en-US"/>
    </w:rPr>
  </w:style>
  <w:style w:type="paragraph" w:customStyle="1" w:styleId="1267">
    <w:name w:val="计费规范编写 正文"/>
    <w:basedOn w:val="1268"/>
    <w:semiHidden/>
    <w:qFormat/>
    <w:uiPriority w:val="0"/>
  </w:style>
  <w:style w:type="paragraph" w:customStyle="1" w:styleId="1268">
    <w:name w:val="正文字缩2字"/>
    <w:basedOn w:val="1"/>
    <w:semiHidden/>
    <w:qFormat/>
    <w:uiPriority w:val="0"/>
    <w:pPr>
      <w:widowControl/>
      <w:adjustRightInd w:val="0"/>
      <w:spacing w:after="200" w:line="276" w:lineRule="auto"/>
      <w:ind w:left="200" w:leftChars="200"/>
      <w:textAlignment w:val="baseline"/>
    </w:pPr>
    <w:rPr>
      <w:rFonts w:ascii="Calibri" w:hAnsi="Calibri" w:cs="Times New Roman"/>
      <w:kern w:val="0"/>
      <w:sz w:val="22"/>
      <w:szCs w:val="21"/>
      <w:lang w:eastAsia="en-US" w:bidi="en-US"/>
    </w:rPr>
  </w:style>
  <w:style w:type="paragraph" w:customStyle="1" w:styleId="1269">
    <w:name w:val="计费规范编写 正文 Char"/>
    <w:basedOn w:val="1"/>
    <w:semiHidden/>
    <w:qFormat/>
    <w:uiPriority w:val="0"/>
    <w:pPr>
      <w:widowControl/>
      <w:spacing w:after="200" w:line="276" w:lineRule="auto"/>
      <w:ind w:firstLine="480"/>
    </w:pPr>
    <w:rPr>
      <w:rFonts w:ascii="Calibri" w:hAnsi="Calibri" w:cs="Times New Roman"/>
      <w:kern w:val="0"/>
      <w:sz w:val="22"/>
      <w:szCs w:val="21"/>
      <w:lang w:eastAsia="en-US" w:bidi="en-US"/>
    </w:rPr>
  </w:style>
  <w:style w:type="paragraph" w:customStyle="1" w:styleId="1270">
    <w:name w:val="计费规范编写 正文 Char Char Char"/>
    <w:basedOn w:val="1268"/>
    <w:link w:val="1309"/>
    <w:semiHidden/>
    <w:qFormat/>
    <w:uiPriority w:val="0"/>
  </w:style>
  <w:style w:type="paragraph" w:customStyle="1" w:styleId="1271">
    <w:name w:val="计费规范编写 正文 Char Char Char Char Char Char Char Char Char Char Char Char Char Char Char"/>
    <w:basedOn w:val="1"/>
    <w:semiHidden/>
    <w:qFormat/>
    <w:uiPriority w:val="0"/>
    <w:pPr>
      <w:widowControl/>
      <w:spacing w:after="200" w:line="276" w:lineRule="auto"/>
      <w:ind w:firstLine="480"/>
    </w:pPr>
    <w:rPr>
      <w:rFonts w:ascii="Calibri" w:hAnsi="Calibri" w:cs="Times New Roman"/>
      <w:kern w:val="0"/>
      <w:sz w:val="22"/>
      <w:szCs w:val="21"/>
      <w:lang w:eastAsia="en-US" w:bidi="en-US"/>
    </w:rPr>
  </w:style>
  <w:style w:type="paragraph" w:customStyle="1" w:styleId="1272">
    <w:name w:val="计费规范编写 主标题"/>
    <w:basedOn w:val="1273"/>
    <w:semiHidden/>
    <w:qFormat/>
    <w:uiPriority w:val="0"/>
    <w:rPr>
      <w:rFonts w:eastAsia="黑体"/>
      <w:b w:val="0"/>
      <w:bCs w:val="0"/>
      <w:sz w:val="69"/>
    </w:rPr>
  </w:style>
  <w:style w:type="paragraph" w:customStyle="1" w:styleId="1273">
    <w:name w:val="主标题"/>
    <w:semiHidden/>
    <w:qFormat/>
    <w:uiPriority w:val="0"/>
    <w:pPr>
      <w:jc w:val="center"/>
    </w:pPr>
    <w:rPr>
      <w:rFonts w:ascii="Times New Roman" w:hAnsi="Times New Roman" w:eastAsia="楷体_GB2312" w:cs="Times New Roman"/>
      <w:b/>
      <w:bCs/>
      <w:kern w:val="0"/>
      <w:sz w:val="72"/>
      <w:szCs w:val="20"/>
      <w:lang w:val="en-US" w:eastAsia="zh-CN" w:bidi="ar-SA"/>
    </w:rPr>
  </w:style>
  <w:style w:type="paragraph" w:customStyle="1" w:styleId="1274">
    <w:name w:val="节"/>
    <w:basedOn w:val="6"/>
    <w:next w:val="1"/>
    <w:semiHidden/>
    <w:qFormat/>
    <w:uiPriority w:val="0"/>
    <w:pPr>
      <w:widowControl/>
      <w:spacing w:before="260" w:after="260" w:line="416" w:lineRule="auto"/>
      <w:ind w:left="0"/>
    </w:pPr>
    <w:rPr>
      <w:rFonts w:ascii="宋体" w:hAnsi="宋体" w:cs="Times New Roman"/>
      <w:bCs w:val="0"/>
      <w:kern w:val="0"/>
      <w:lang w:eastAsia="en-US" w:bidi="en-US"/>
    </w:rPr>
  </w:style>
  <w:style w:type="paragraph" w:customStyle="1" w:styleId="1275">
    <w:name w:val="块引用"/>
    <w:basedOn w:val="36"/>
    <w:semiHidden/>
    <w:qFormat/>
    <w:uiPriority w:val="0"/>
    <w:pPr>
      <w:keepLines/>
      <w:widowControl/>
      <w:pBdr>
        <w:top w:val="single" w:color="808080" w:sz="6" w:space="14"/>
        <w:left w:val="single" w:color="808080" w:sz="6" w:space="14"/>
        <w:bottom w:val="single" w:color="808080" w:sz="6" w:space="14"/>
        <w:right w:val="single" w:color="808080" w:sz="6" w:space="14"/>
      </w:pBdr>
      <w:autoSpaceDE w:val="0"/>
      <w:spacing w:after="0" w:line="276" w:lineRule="auto"/>
      <w:ind w:left="720" w:right="720"/>
    </w:pPr>
    <w:rPr>
      <w:rFonts w:ascii="Garamond" w:hAnsi="Garamond" w:eastAsia="楷体_GB2312" w:cstheme="minorBidi"/>
      <w:b/>
      <w:bCs/>
      <w:iCs/>
      <w:kern w:val="0"/>
      <w:sz w:val="28"/>
      <w:szCs w:val="22"/>
      <w:lang w:eastAsia="en-US" w:bidi="he-IL"/>
    </w:rPr>
  </w:style>
  <w:style w:type="paragraph" w:customStyle="1" w:styleId="1276">
    <w:name w:val="列 表"/>
    <w:basedOn w:val="1"/>
    <w:qFormat/>
    <w:uiPriority w:val="0"/>
    <w:pPr>
      <w:widowControl/>
      <w:tabs>
        <w:tab w:val="left" w:pos="987"/>
      </w:tabs>
      <w:spacing w:after="200" w:line="276" w:lineRule="auto"/>
      <w:ind w:left="987" w:hanging="420"/>
    </w:pPr>
    <w:rPr>
      <w:rFonts w:ascii="Courier New" w:hAnsi="Courier New" w:eastAsia="楷体_GB2312" w:cs="Times New Roman"/>
      <w:kern w:val="0"/>
      <w:sz w:val="22"/>
      <w:szCs w:val="21"/>
      <w:lang w:eastAsia="en-US" w:bidi="en-US"/>
    </w:rPr>
  </w:style>
  <w:style w:type="paragraph" w:customStyle="1" w:styleId="1277">
    <w:name w:val="列表2"/>
    <w:basedOn w:val="926"/>
    <w:qFormat/>
    <w:uiPriority w:val="0"/>
    <w:pPr>
      <w:widowControl/>
      <w:tabs>
        <w:tab w:val="left" w:pos="1320"/>
        <w:tab w:val="clear" w:pos="360"/>
      </w:tabs>
      <w:adjustRightInd/>
      <w:snapToGrid/>
      <w:spacing w:beforeLines="25" w:afterLines="25" w:line="276" w:lineRule="auto"/>
      <w:ind w:left="1320" w:hanging="420" w:firstLineChars="0"/>
      <w:textAlignment w:val="auto"/>
    </w:pPr>
    <w:rPr>
      <w:rFonts w:ascii="Calibri" w:hAnsi="Calibri" w:eastAsia="楷体_GB2312"/>
      <w:kern w:val="0"/>
      <w:sz w:val="22"/>
      <w:szCs w:val="21"/>
      <w:lang w:eastAsia="en-US" w:bidi="en-US"/>
    </w:rPr>
  </w:style>
  <w:style w:type="paragraph" w:customStyle="1" w:styleId="1278">
    <w:name w:val="列表3"/>
    <w:basedOn w:val="1277"/>
    <w:qFormat/>
    <w:uiPriority w:val="0"/>
    <w:pPr>
      <w:tabs>
        <w:tab w:val="left" w:pos="1740"/>
        <w:tab w:val="clear" w:pos="1320"/>
      </w:tabs>
      <w:ind w:left="1740"/>
    </w:pPr>
  </w:style>
  <w:style w:type="paragraph" w:customStyle="1" w:styleId="1279">
    <w:name w:val="名词"/>
    <w:basedOn w:val="23"/>
    <w:next w:val="23"/>
    <w:semiHidden/>
    <w:qFormat/>
    <w:uiPriority w:val="0"/>
    <w:pPr>
      <w:widowControl/>
      <w:spacing w:after="120" w:line="320" w:lineRule="atLeast"/>
      <w:ind w:firstLine="0" w:firstLineChars="0"/>
    </w:pPr>
    <w:rPr>
      <w:rFonts w:hAnsi="Calibri"/>
      <w:b/>
      <w:kern w:val="0"/>
      <w:sz w:val="22"/>
      <w:szCs w:val="22"/>
      <w:lang w:eastAsia="en-US" w:bidi="en-US"/>
    </w:rPr>
  </w:style>
  <w:style w:type="paragraph" w:customStyle="1" w:styleId="1280">
    <w:name w:val="说明"/>
    <w:basedOn w:val="1"/>
    <w:semiHidden/>
    <w:qFormat/>
    <w:uiPriority w:val="0"/>
    <w:pPr>
      <w:widowControl/>
      <w:spacing w:after="200" w:line="276" w:lineRule="auto"/>
    </w:pPr>
    <w:rPr>
      <w:rFonts w:ascii="Calibri" w:hAnsi="Calibri" w:eastAsia="楷体_GB2312" w:cs="Times New Roman"/>
      <w:kern w:val="0"/>
      <w:sz w:val="22"/>
      <w:szCs w:val="21"/>
      <w:lang w:eastAsia="en-US" w:bidi="en-US"/>
    </w:rPr>
  </w:style>
  <w:style w:type="paragraph" w:customStyle="1" w:styleId="1281">
    <w:name w:val="图 注"/>
    <w:basedOn w:val="24"/>
    <w:semiHidden/>
    <w:qFormat/>
    <w:uiPriority w:val="0"/>
    <w:pPr>
      <w:widowControl/>
      <w:spacing w:before="152" w:after="160"/>
      <w:jc w:val="center"/>
    </w:pPr>
    <w:rPr>
      <w:rFonts w:ascii="Arial" w:hAnsi="Arial" w:cs="Times New Roman"/>
      <w:kern w:val="0"/>
      <w:lang w:eastAsia="en-US" w:bidi="en-US"/>
    </w:rPr>
  </w:style>
  <w:style w:type="paragraph" w:customStyle="1" w:styleId="1282">
    <w:name w:val="文本正文"/>
    <w:basedOn w:val="1"/>
    <w:semiHidden/>
    <w:qFormat/>
    <w:uiPriority w:val="0"/>
    <w:pPr>
      <w:widowControl/>
      <w:spacing w:beforeLines="25" w:afterLines="25" w:line="276" w:lineRule="auto"/>
    </w:pPr>
    <w:rPr>
      <w:rFonts w:ascii="Calibri" w:hAnsi="Calibri" w:eastAsia="楷体_GB2312" w:cs="Times New Roman"/>
      <w:kern w:val="0"/>
      <w:sz w:val="22"/>
      <w:szCs w:val="21"/>
      <w:lang w:eastAsia="en-US" w:bidi="en-US"/>
    </w:rPr>
  </w:style>
  <w:style w:type="paragraph" w:customStyle="1" w:styleId="1283">
    <w:name w:val="文档正文 Char"/>
    <w:basedOn w:val="1"/>
    <w:qFormat/>
    <w:uiPriority w:val="0"/>
    <w:pPr>
      <w:widowControl/>
      <w:adjustRightInd w:val="0"/>
      <w:spacing w:after="200" w:line="500" w:lineRule="exact"/>
      <w:ind w:firstLine="567"/>
      <w:textAlignment w:val="baseline"/>
    </w:pPr>
    <w:rPr>
      <w:rFonts w:ascii="仿宋_GB2312" w:hAnsi="Calibri" w:eastAsia="仿宋_GB2312" w:cs="Times New Roman"/>
      <w:kern w:val="0"/>
      <w:sz w:val="28"/>
      <w:szCs w:val="21"/>
      <w:lang w:eastAsia="en-US" w:bidi="en-US"/>
    </w:rPr>
  </w:style>
  <w:style w:type="paragraph" w:customStyle="1" w:styleId="1284">
    <w:name w:val="项目段落"/>
    <w:basedOn w:val="1"/>
    <w:semiHidden/>
    <w:qFormat/>
    <w:uiPriority w:val="0"/>
    <w:pPr>
      <w:widowControl/>
      <w:spacing w:after="200" w:line="276" w:lineRule="auto"/>
    </w:pPr>
    <w:rPr>
      <w:rFonts w:ascii="Arial" w:hAnsi="Arial" w:eastAsia="仿宋_GB2312" w:cs="Times New Roman"/>
      <w:kern w:val="0"/>
      <w:sz w:val="22"/>
      <w:szCs w:val="21"/>
      <w:lang w:eastAsia="en-US" w:bidi="en-US"/>
    </w:rPr>
  </w:style>
  <w:style w:type="paragraph" w:customStyle="1" w:styleId="1285">
    <w:name w:val="小标题1"/>
    <w:basedOn w:val="1"/>
    <w:next w:val="1"/>
    <w:semiHidden/>
    <w:qFormat/>
    <w:uiPriority w:val="0"/>
    <w:pPr>
      <w:widowControl/>
      <w:tabs>
        <w:tab w:val="left" w:pos="840"/>
      </w:tabs>
      <w:spacing w:after="200" w:line="276" w:lineRule="auto"/>
      <w:ind w:left="840" w:hanging="360"/>
      <w:outlineLvl w:val="5"/>
    </w:pPr>
    <w:rPr>
      <w:rFonts w:ascii="Calibri" w:hAnsi="Calibri" w:cs="Times New Roman"/>
      <w:b/>
      <w:kern w:val="0"/>
      <w:sz w:val="22"/>
      <w:szCs w:val="21"/>
      <w:lang w:eastAsia="en-US" w:bidi="en-US"/>
    </w:rPr>
  </w:style>
  <w:style w:type="paragraph" w:customStyle="1" w:styleId="1286">
    <w:name w:val="新新附录"/>
    <w:semiHidden/>
    <w:qFormat/>
    <w:uiPriority w:val="0"/>
    <w:pPr>
      <w:pageBreakBefore/>
      <w:tabs>
        <w:tab w:val="left" w:pos="791"/>
      </w:tabs>
      <w:spacing w:before="120" w:after="120" w:line="360" w:lineRule="auto"/>
      <w:ind w:left="791" w:hanging="431"/>
    </w:pPr>
    <w:rPr>
      <w:rFonts w:ascii="Times New Roman" w:hAnsi="Times New Roman" w:eastAsia="宋体" w:cs="Times New Roman"/>
      <w:b/>
      <w:kern w:val="0"/>
      <w:sz w:val="44"/>
      <w:szCs w:val="20"/>
      <w:lang w:val="en-US" w:eastAsia="zh-CN" w:bidi="ar-SA"/>
    </w:rPr>
  </w:style>
  <w:style w:type="paragraph" w:customStyle="1" w:styleId="1287">
    <w:name w:val="样式"/>
    <w:basedOn w:val="1"/>
    <w:semiHidden/>
    <w:qFormat/>
    <w:uiPriority w:val="0"/>
    <w:pPr>
      <w:widowControl/>
      <w:tabs>
        <w:tab w:val="left" w:pos="567"/>
        <w:tab w:val="left" w:pos="840"/>
      </w:tabs>
      <w:snapToGrid w:val="0"/>
      <w:spacing w:after="200" w:line="460" w:lineRule="atLeast"/>
      <w:ind w:left="840" w:hanging="420"/>
    </w:pPr>
    <w:rPr>
      <w:rFonts w:ascii="Arial" w:hAnsi="Arial" w:cs="Times New Roman"/>
      <w:spacing w:val="6"/>
      <w:kern w:val="0"/>
      <w:sz w:val="22"/>
      <w:szCs w:val="21"/>
      <w:lang w:eastAsia="en-US" w:bidi="en-US"/>
    </w:rPr>
  </w:style>
  <w:style w:type="paragraph" w:customStyle="1" w:styleId="1288">
    <w:name w:val="样式 标题 2 + (西文) 宋体"/>
    <w:basedOn w:val="6"/>
    <w:semiHidden/>
    <w:qFormat/>
    <w:uiPriority w:val="0"/>
    <w:pPr>
      <w:widowControl/>
      <w:tabs>
        <w:tab w:val="left" w:pos="840"/>
      </w:tabs>
      <w:spacing w:before="260" w:after="260" w:line="416" w:lineRule="auto"/>
      <w:ind w:left="840" w:hanging="420"/>
    </w:pPr>
    <w:rPr>
      <w:rFonts w:ascii="宋体" w:hAnsi="宋体" w:cs="Times New Roman"/>
      <w:kern w:val="0"/>
      <w:sz w:val="24"/>
      <w:lang w:eastAsia="en-US" w:bidi="en-US"/>
    </w:rPr>
  </w:style>
  <w:style w:type="paragraph" w:customStyle="1" w:styleId="1289">
    <w:name w:val="样式 正文文字Body Text(ch)body textbt ändradEHPTBody Text2正文文本 ...1"/>
    <w:basedOn w:val="36"/>
    <w:semiHidden/>
    <w:qFormat/>
    <w:uiPriority w:val="0"/>
    <w:pPr>
      <w:widowControl/>
      <w:overflowPunct w:val="0"/>
      <w:spacing w:line="276" w:lineRule="auto"/>
      <w:ind w:firstLine="482"/>
    </w:pPr>
    <w:rPr>
      <w:rFonts w:ascii="Calibri" w:hAnsi="Calibri" w:cs="宋体" w:eastAsiaTheme="minorEastAsia"/>
      <w:bCs/>
      <w:kern w:val="0"/>
      <w:sz w:val="22"/>
      <w:szCs w:val="22"/>
      <w:lang w:eastAsia="en-US" w:bidi="en-US"/>
    </w:rPr>
  </w:style>
  <w:style w:type="paragraph" w:customStyle="1" w:styleId="1290">
    <w:name w:val="正文5"/>
    <w:basedOn w:val="1"/>
    <w:semiHidden/>
    <w:qFormat/>
    <w:uiPriority w:val="0"/>
    <w:pPr>
      <w:widowControl/>
      <w:tabs>
        <w:tab w:val="left" w:pos="987"/>
      </w:tabs>
      <w:spacing w:after="200" w:line="276" w:lineRule="auto"/>
      <w:ind w:left="920" w:leftChars="500" w:hanging="420"/>
    </w:pPr>
    <w:rPr>
      <w:rFonts w:ascii="Calibri" w:hAnsi="Calibri" w:cs="Times New Roman"/>
      <w:kern w:val="0"/>
      <w:sz w:val="22"/>
      <w:szCs w:val="21"/>
      <w:lang w:eastAsia="en-US" w:bidi="en-US"/>
    </w:rPr>
  </w:style>
  <w:style w:type="paragraph" w:customStyle="1" w:styleId="1291">
    <w:name w:val="正文6"/>
    <w:basedOn w:val="1"/>
    <w:semiHidden/>
    <w:qFormat/>
    <w:uiPriority w:val="0"/>
    <w:pPr>
      <w:widowControl/>
      <w:spacing w:after="200" w:line="276" w:lineRule="auto"/>
    </w:pPr>
    <w:rPr>
      <w:rFonts w:ascii="Calibri" w:hAnsi="Calibri" w:cs="Times New Roman"/>
      <w:kern w:val="0"/>
      <w:sz w:val="22"/>
      <w:szCs w:val="21"/>
      <w:lang w:eastAsia="en-US" w:bidi="en-US"/>
    </w:rPr>
  </w:style>
  <w:style w:type="paragraph" w:customStyle="1" w:styleId="1292">
    <w:name w:val="正文7"/>
    <w:basedOn w:val="1291"/>
    <w:semiHidden/>
    <w:qFormat/>
    <w:uiPriority w:val="0"/>
  </w:style>
  <w:style w:type="paragraph" w:customStyle="1" w:styleId="1293">
    <w:name w:val="正文字缩1字"/>
    <w:basedOn w:val="1"/>
    <w:semiHidden/>
    <w:qFormat/>
    <w:uiPriority w:val="0"/>
    <w:pPr>
      <w:widowControl/>
      <w:spacing w:after="200" w:line="276" w:lineRule="auto"/>
      <w:ind w:left="100" w:leftChars="100"/>
    </w:pPr>
    <w:rPr>
      <w:rFonts w:ascii="Calibri" w:hAnsi="Calibri" w:cs="Times New Roman"/>
      <w:kern w:val="0"/>
      <w:sz w:val="22"/>
      <w:szCs w:val="21"/>
      <w:lang w:eastAsia="en-US" w:bidi="en-US"/>
    </w:rPr>
  </w:style>
  <w:style w:type="paragraph" w:customStyle="1" w:styleId="1294">
    <w:name w:val="注意事项"/>
    <w:basedOn w:val="1"/>
    <w:semiHidden/>
    <w:qFormat/>
    <w:uiPriority w:val="0"/>
    <w:pPr>
      <w:widowControl/>
      <w:spacing w:after="200" w:line="276" w:lineRule="auto"/>
    </w:pPr>
    <w:rPr>
      <w:rFonts w:ascii="Calibri" w:hAnsi="Calibri" w:cs="Times New Roman"/>
      <w:b/>
      <w:bCs/>
      <w:kern w:val="0"/>
      <w:sz w:val="22"/>
      <w:szCs w:val="21"/>
      <w:lang w:eastAsia="en-US" w:bidi="en-US"/>
    </w:rPr>
  </w:style>
  <w:style w:type="paragraph" w:customStyle="1" w:styleId="1295">
    <w:name w:val="着重字"/>
    <w:basedOn w:val="1"/>
    <w:semiHidden/>
    <w:qFormat/>
    <w:uiPriority w:val="0"/>
    <w:pPr>
      <w:widowControl/>
      <w:adjustRightInd w:val="0"/>
      <w:snapToGrid w:val="0"/>
      <w:spacing w:before="120" w:after="120" w:line="400" w:lineRule="atLeast"/>
    </w:pPr>
    <w:rPr>
      <w:rFonts w:ascii="Calibri" w:hAnsi="Calibri" w:eastAsia="楷体" w:cs="Times New Roman"/>
      <w:b/>
      <w:i/>
      <w:kern w:val="0"/>
      <w:sz w:val="22"/>
      <w:szCs w:val="21"/>
      <w:u w:val="single"/>
      <w:lang w:eastAsia="en-US" w:bidi="en-US"/>
    </w:rPr>
  </w:style>
  <w:style w:type="character" w:customStyle="1" w:styleId="1296">
    <w:name w:val="ff1"/>
    <w:semiHidden/>
    <w:qFormat/>
    <w:uiPriority w:val="0"/>
    <w:rPr>
      <w:rFonts w:hint="eastAsia" w:ascii="宋体" w:hAnsi="宋体" w:eastAsia="宋体"/>
      <w:color w:val="666666"/>
      <w:sz w:val="18"/>
      <w:szCs w:val="18"/>
    </w:rPr>
  </w:style>
  <w:style w:type="character" w:customStyle="1" w:styleId="1297">
    <w:name w:val="fnt1"/>
    <w:semiHidden/>
    <w:qFormat/>
    <w:uiPriority w:val="0"/>
    <w:rPr>
      <w:color w:val="666666"/>
    </w:rPr>
  </w:style>
  <w:style w:type="paragraph" w:customStyle="1" w:styleId="1298">
    <w:name w:val="样式 首行缩进:  2.57 字符"/>
    <w:basedOn w:val="1"/>
    <w:semiHidden/>
    <w:qFormat/>
    <w:uiPriority w:val="0"/>
    <w:pPr>
      <w:widowControl/>
      <w:spacing w:after="200" w:line="276" w:lineRule="auto"/>
    </w:pPr>
    <w:rPr>
      <w:rFonts w:ascii="Calibri" w:hAnsi="Calibri" w:cs="宋体"/>
      <w:kern w:val="0"/>
      <w:sz w:val="22"/>
      <w:szCs w:val="21"/>
      <w:lang w:eastAsia="en-US" w:bidi="en-US"/>
    </w:rPr>
  </w:style>
  <w:style w:type="paragraph" w:customStyle="1" w:styleId="1299">
    <w:name w:val="样式 首行缩进:  4 字符"/>
    <w:basedOn w:val="1"/>
    <w:qFormat/>
    <w:uiPriority w:val="0"/>
    <w:pPr>
      <w:widowControl/>
      <w:spacing w:line="276" w:lineRule="auto"/>
    </w:pPr>
    <w:rPr>
      <w:rFonts w:ascii="Calibri" w:hAnsi="Calibri" w:cs="宋体"/>
      <w:kern w:val="0"/>
      <w:sz w:val="22"/>
      <w:szCs w:val="21"/>
      <w:lang w:eastAsia="en-US" w:bidi="en-US"/>
    </w:rPr>
  </w:style>
  <w:style w:type="paragraph" w:customStyle="1" w:styleId="1300">
    <w:name w:val="样式 左  2 字符 首行缩进:  2.5 字符"/>
    <w:basedOn w:val="1"/>
    <w:qFormat/>
    <w:uiPriority w:val="0"/>
    <w:pPr>
      <w:widowControl/>
      <w:spacing w:line="276" w:lineRule="auto"/>
      <w:ind w:left="200" w:leftChars="200" w:firstLine="250" w:firstLineChars="250"/>
    </w:pPr>
    <w:rPr>
      <w:rFonts w:ascii="Calibri" w:hAnsi="Calibri" w:cs="Times New Roman"/>
      <w:kern w:val="0"/>
      <w:sz w:val="22"/>
      <w:szCs w:val="21"/>
      <w:lang w:eastAsia="en-US" w:bidi="en-US"/>
    </w:rPr>
  </w:style>
  <w:style w:type="paragraph" w:customStyle="1" w:styleId="1301">
    <w:name w:val="样式 样式 文档正文 + 首行缩进:  2.25 字符 段后: 0.5 行 + 首行缩进:  2 字符"/>
    <w:qFormat/>
    <w:uiPriority w:val="0"/>
    <w:pPr>
      <w:spacing w:after="120" w:line="360" w:lineRule="auto"/>
      <w:ind w:firstLine="200" w:firstLineChars="200"/>
    </w:pPr>
    <w:rPr>
      <w:rFonts w:ascii="宋体" w:hAnsi="宋体" w:eastAsia="宋体" w:cs="Times New Roman"/>
      <w:kern w:val="0"/>
      <w:sz w:val="24"/>
      <w:szCs w:val="24"/>
      <w:lang w:val="en-US" w:eastAsia="zh-CN" w:bidi="ar-SA"/>
    </w:rPr>
  </w:style>
  <w:style w:type="paragraph" w:customStyle="1" w:styleId="1302">
    <w:name w:val="Char Char Char Char Char Char Char3"/>
    <w:basedOn w:val="1"/>
    <w:qFormat/>
    <w:uiPriority w:val="0"/>
    <w:pPr>
      <w:widowControl/>
      <w:spacing w:line="276" w:lineRule="auto"/>
    </w:pPr>
    <w:rPr>
      <w:rFonts w:ascii="Tahoma" w:hAnsi="Tahoma" w:cs="Times New Roman"/>
      <w:kern w:val="0"/>
      <w:sz w:val="22"/>
      <w:szCs w:val="21"/>
      <w:lang w:eastAsia="en-US" w:bidi="en-US"/>
    </w:rPr>
  </w:style>
  <w:style w:type="paragraph" w:customStyle="1" w:styleId="1303">
    <w:name w:val="1 Char Char Char Char Char Char Char"/>
    <w:basedOn w:val="1"/>
    <w:qFormat/>
    <w:uiPriority w:val="0"/>
    <w:pPr>
      <w:widowControl/>
    </w:pPr>
    <w:rPr>
      <w:rFonts w:ascii="Tahoma" w:hAnsi="Tahoma" w:cs="Times New Roman"/>
      <w:kern w:val="0"/>
      <w:sz w:val="22"/>
      <w:szCs w:val="21"/>
      <w:lang w:eastAsia="en-US" w:bidi="en-US"/>
    </w:rPr>
  </w:style>
  <w:style w:type="paragraph" w:customStyle="1" w:styleId="1304">
    <w:name w:val="默认段落字体 Para Char Char Char Char Char Char Char Char Char1 Char Char Char Char"/>
    <w:basedOn w:val="28"/>
    <w:qFormat/>
    <w:uiPriority w:val="0"/>
    <w:pPr>
      <w:widowControl/>
      <w:spacing w:line="240" w:lineRule="auto"/>
    </w:pPr>
    <w:rPr>
      <w:rFonts w:ascii="Tahoma" w:hAnsi="Tahoma" w:eastAsiaTheme="minorEastAsia" w:cstheme="minorBidi"/>
      <w:kern w:val="0"/>
      <w:sz w:val="22"/>
      <w:lang w:eastAsia="en-US" w:bidi="en-US"/>
    </w:rPr>
  </w:style>
  <w:style w:type="paragraph" w:customStyle="1" w:styleId="1305">
    <w:name w:val="关键词"/>
    <w:basedOn w:val="1"/>
    <w:next w:val="1"/>
    <w:qFormat/>
    <w:uiPriority w:val="0"/>
    <w:pPr>
      <w:widowControl/>
      <w:tabs>
        <w:tab w:val="left" w:pos="540"/>
      </w:tabs>
      <w:adjustRightInd w:val="0"/>
      <w:spacing w:line="276" w:lineRule="auto"/>
      <w:textAlignment w:val="baseline"/>
    </w:pPr>
    <w:rPr>
      <w:rFonts w:ascii="宋体" w:hAnsi="宋体" w:eastAsia="黑体" w:cs="Times New Roman"/>
      <w:snapToGrid w:val="0"/>
      <w:kern w:val="0"/>
      <w:sz w:val="22"/>
      <w:szCs w:val="21"/>
      <w:lang w:eastAsia="en-US" w:bidi="en-US"/>
    </w:rPr>
  </w:style>
  <w:style w:type="paragraph" w:customStyle="1" w:styleId="1306">
    <w:name w:val="Char Char Char Char Char2 Char Char Char Char"/>
    <w:basedOn w:val="1"/>
    <w:qFormat/>
    <w:uiPriority w:val="0"/>
    <w:pPr>
      <w:widowControl/>
    </w:pPr>
    <w:rPr>
      <w:rFonts w:ascii="Tahoma" w:hAnsi="Tahoma" w:cs="Times New Roman"/>
      <w:kern w:val="0"/>
      <w:sz w:val="22"/>
      <w:szCs w:val="21"/>
      <w:lang w:eastAsia="en-US" w:bidi="en-US"/>
    </w:rPr>
  </w:style>
  <w:style w:type="paragraph" w:customStyle="1" w:styleId="1307">
    <w:name w:val="Style8"/>
    <w:basedOn w:val="1"/>
    <w:qFormat/>
    <w:uiPriority w:val="0"/>
    <w:pPr>
      <w:widowControl/>
      <w:numPr>
        <w:ilvl w:val="0"/>
        <w:numId w:val="63"/>
      </w:numPr>
      <w:tabs>
        <w:tab w:val="clear" w:pos="907"/>
      </w:tabs>
      <w:spacing w:line="276" w:lineRule="auto"/>
      <w:ind w:left="420" w:hanging="420"/>
    </w:pPr>
    <w:rPr>
      <w:rFonts w:ascii="Arial" w:hAnsi="Arial" w:cs="Times New Roman"/>
      <w:kern w:val="0"/>
      <w:sz w:val="22"/>
      <w:szCs w:val="24"/>
      <w:lang w:eastAsia="en-US" w:bidi="en-US"/>
    </w:rPr>
  </w:style>
  <w:style w:type="paragraph" w:customStyle="1" w:styleId="1308">
    <w:name w:val="Char1 Char Char"/>
    <w:basedOn w:val="1"/>
    <w:qFormat/>
    <w:uiPriority w:val="0"/>
    <w:pPr>
      <w:widowControl/>
      <w:tabs>
        <w:tab w:val="left" w:pos="420"/>
      </w:tabs>
      <w:ind w:left="420" w:hanging="420"/>
    </w:pPr>
    <w:rPr>
      <w:rFonts w:ascii="Tahoma" w:hAnsi="Tahoma" w:cs="Times New Roman"/>
      <w:kern w:val="0"/>
      <w:sz w:val="22"/>
      <w:szCs w:val="21"/>
      <w:lang w:eastAsia="en-US" w:bidi="en-US"/>
    </w:rPr>
  </w:style>
  <w:style w:type="character" w:customStyle="1" w:styleId="1309">
    <w:name w:val="计费规范编写 正文 Char Char Char Char"/>
    <w:link w:val="1270"/>
    <w:semiHidden/>
    <w:qFormat/>
    <w:uiPriority w:val="0"/>
    <w:rPr>
      <w:rFonts w:ascii="Calibri" w:hAnsi="Calibri" w:eastAsia="宋体" w:cs="Times New Roman"/>
      <w:kern w:val="0"/>
      <w:sz w:val="22"/>
      <w:szCs w:val="21"/>
      <w:lang w:eastAsia="en-US" w:bidi="en-US"/>
    </w:rPr>
  </w:style>
  <w:style w:type="paragraph" w:customStyle="1" w:styleId="1310">
    <w:name w:val="CM101"/>
    <w:basedOn w:val="1"/>
    <w:next w:val="1"/>
    <w:qFormat/>
    <w:uiPriority w:val="0"/>
    <w:pPr>
      <w:widowControl/>
      <w:autoSpaceDE w:val="0"/>
      <w:autoSpaceDN w:val="0"/>
      <w:adjustRightInd w:val="0"/>
      <w:spacing w:after="68"/>
    </w:pPr>
    <w:rPr>
      <w:rFonts w:ascii="华文新魏" w:hAnsi="Calibri" w:eastAsia="华文新魏" w:cs="Times New Roman"/>
      <w:kern w:val="0"/>
      <w:sz w:val="22"/>
      <w:szCs w:val="24"/>
      <w:lang w:eastAsia="en-US" w:bidi="en-US"/>
    </w:rPr>
  </w:style>
  <w:style w:type="character" w:customStyle="1" w:styleId="1311">
    <w:name w:val="活动属性描述文字"/>
    <w:qFormat/>
    <w:uiPriority w:val="0"/>
    <w:rPr>
      <w:color w:val="auto"/>
    </w:rPr>
  </w:style>
  <w:style w:type="paragraph" w:customStyle="1" w:styleId="1312">
    <w:name w:val="Char Char Char Char Char Char2 Char Char Char Char Char Char Char Char Char Char"/>
    <w:basedOn w:val="1"/>
    <w:qFormat/>
    <w:uiPriority w:val="0"/>
    <w:pPr>
      <w:widowControl/>
      <w:spacing w:line="276" w:lineRule="auto"/>
    </w:pPr>
    <w:rPr>
      <w:rFonts w:ascii="Tahoma" w:hAnsi="Tahoma" w:cs="Times New Roman"/>
      <w:kern w:val="0"/>
      <w:sz w:val="22"/>
      <w:szCs w:val="21"/>
      <w:lang w:eastAsia="en-US" w:bidi="en-US"/>
    </w:rPr>
  </w:style>
  <w:style w:type="paragraph" w:customStyle="1" w:styleId="1313">
    <w:name w:val="Char Char Char Char Char Char2 Char Char Char Char Char Char Char Char1"/>
    <w:basedOn w:val="1"/>
    <w:qFormat/>
    <w:uiPriority w:val="0"/>
    <w:pPr>
      <w:widowControl/>
      <w:spacing w:line="276" w:lineRule="auto"/>
    </w:pPr>
    <w:rPr>
      <w:rFonts w:ascii="宋体" w:hAnsi="宋体" w:cs="Times New Roman"/>
      <w:kern w:val="0"/>
      <w:sz w:val="22"/>
      <w:szCs w:val="24"/>
      <w:lang w:eastAsia="en-US" w:bidi="en-US"/>
    </w:rPr>
  </w:style>
  <w:style w:type="paragraph" w:customStyle="1" w:styleId="1314">
    <w:name w:val="样式 正文首行缩进 2 + 首行缩进:  2 字符"/>
    <w:basedOn w:val="87"/>
    <w:qFormat/>
    <w:uiPriority w:val="0"/>
    <w:pPr>
      <w:widowControl/>
      <w:spacing w:after="0" w:line="276" w:lineRule="auto"/>
      <w:ind w:left="0" w:leftChars="0" w:firstLine="480"/>
    </w:pPr>
    <w:rPr>
      <w:rFonts w:ascii="Tahoma" w:hAnsi="Tahoma" w:eastAsiaTheme="minorEastAsia" w:cstheme="minorBidi"/>
      <w:sz w:val="22"/>
      <w:lang w:eastAsia="en-US" w:bidi="en-US"/>
    </w:rPr>
  </w:style>
  <w:style w:type="paragraph" w:customStyle="1" w:styleId="1315">
    <w:name w:val="Char Char Char Char Char Char2 Char Char Char Char"/>
    <w:basedOn w:val="1"/>
    <w:qFormat/>
    <w:uiPriority w:val="0"/>
    <w:pPr>
      <w:widowControl/>
      <w:spacing w:line="276" w:lineRule="auto"/>
    </w:pPr>
    <w:rPr>
      <w:rFonts w:ascii="Tahoma" w:hAnsi="Tahoma" w:cs="Times New Roman"/>
      <w:kern w:val="0"/>
      <w:sz w:val="22"/>
      <w:szCs w:val="21"/>
      <w:lang w:eastAsia="en-US" w:bidi="en-US"/>
    </w:rPr>
  </w:style>
  <w:style w:type="paragraph" w:customStyle="1" w:styleId="1316">
    <w:name w:val="Char Char Char Char Char Char2 Char Char Char Char Char Char Char Char1 Char Char Char Char Char Char Char Char"/>
    <w:basedOn w:val="1"/>
    <w:qFormat/>
    <w:uiPriority w:val="0"/>
    <w:pPr>
      <w:widowControl/>
      <w:spacing w:line="276" w:lineRule="auto"/>
    </w:pPr>
    <w:rPr>
      <w:rFonts w:ascii="宋体" w:hAnsi="宋体" w:cs="Times New Roman"/>
      <w:kern w:val="0"/>
      <w:sz w:val="22"/>
      <w:szCs w:val="24"/>
      <w:lang w:eastAsia="en-US" w:bidi="en-US"/>
    </w:rPr>
  </w:style>
  <w:style w:type="paragraph" w:customStyle="1" w:styleId="1317">
    <w:name w:val="Char Char2 Char Char Char Char Char Char Char Char Char Char"/>
    <w:basedOn w:val="1"/>
    <w:qFormat/>
    <w:uiPriority w:val="0"/>
    <w:pPr>
      <w:widowControl/>
      <w:spacing w:line="276" w:lineRule="auto"/>
    </w:pPr>
    <w:rPr>
      <w:rFonts w:ascii="宋体" w:hAnsi="宋体" w:cs="Times New Roman"/>
      <w:kern w:val="0"/>
      <w:sz w:val="22"/>
      <w:szCs w:val="24"/>
      <w:lang w:eastAsia="en-US" w:bidi="en-US"/>
    </w:rPr>
  </w:style>
  <w:style w:type="paragraph" w:customStyle="1" w:styleId="1318">
    <w:name w:val="节标题"/>
    <w:basedOn w:val="6"/>
    <w:next w:val="1"/>
    <w:qFormat/>
    <w:uiPriority w:val="0"/>
    <w:pPr>
      <w:keepNext w:val="0"/>
      <w:keepLines w:val="0"/>
      <w:widowControl/>
      <w:adjustRightInd w:val="0"/>
      <w:spacing w:after="180" w:line="480" w:lineRule="auto"/>
      <w:ind w:left="987"/>
      <w:jc w:val="center"/>
    </w:pPr>
    <w:rPr>
      <w:rFonts w:ascii="仿宋_GB2312" w:hAnsi="Times New Roman" w:eastAsia="隶书" w:cs="Times New Roman"/>
      <w:bCs w:val="0"/>
      <w:caps/>
      <w:color w:val="333399"/>
      <w:spacing w:val="20"/>
      <w:kern w:val="10"/>
      <w:sz w:val="44"/>
      <w:szCs w:val="20"/>
      <w:lang w:eastAsia="en-US" w:bidi="en-US"/>
    </w:rPr>
  </w:style>
  <w:style w:type="paragraph" w:customStyle="1" w:styleId="1319">
    <w:name w:val="表样式"/>
    <w:basedOn w:val="73"/>
    <w:next w:val="1"/>
    <w:qFormat/>
    <w:uiPriority w:val="0"/>
    <w:pPr>
      <w:widowControl/>
      <w:tabs>
        <w:tab w:val="left" w:pos="425"/>
      </w:tabs>
      <w:spacing w:line="240" w:lineRule="auto"/>
      <w:ind w:left="425" w:hanging="425"/>
      <w:jc w:val="center"/>
    </w:pPr>
    <w:rPr>
      <w:rFonts w:eastAsia="楷体_GB2312"/>
      <w:caps/>
      <w:kern w:val="0"/>
      <w:szCs w:val="21"/>
      <w:lang w:eastAsia="en-US" w:bidi="en-US"/>
    </w:rPr>
  </w:style>
  <w:style w:type="character" w:customStyle="1" w:styleId="1320">
    <w:name w:val="表格内容2"/>
    <w:qFormat/>
    <w:uiPriority w:val="0"/>
  </w:style>
  <w:style w:type="paragraph" w:customStyle="1" w:styleId="1321">
    <w:name w:val="活动属性"/>
    <w:basedOn w:val="7"/>
    <w:qFormat/>
    <w:uiPriority w:val="0"/>
    <w:pPr>
      <w:widowControl/>
      <w:spacing w:before="40" w:line="300" w:lineRule="auto"/>
      <w:ind w:left="0"/>
    </w:pPr>
    <w:rPr>
      <w:rFonts w:ascii="Times New Roman" w:hAnsi="Times New Roman" w:eastAsia="楷体_GB2312" w:cs="宋体"/>
      <w:color w:val="33CCCC"/>
      <w:kern w:val="0"/>
      <w:sz w:val="28"/>
      <w:szCs w:val="22"/>
      <w:lang w:eastAsia="en-US" w:bidi="en-US"/>
    </w:rPr>
  </w:style>
  <w:style w:type="paragraph" w:customStyle="1" w:styleId="1322">
    <w:name w:val="Char Char Char Char Char Char Char2"/>
    <w:basedOn w:val="1"/>
    <w:qFormat/>
    <w:uiPriority w:val="0"/>
    <w:pPr>
      <w:widowControl/>
      <w:spacing w:line="276" w:lineRule="auto"/>
    </w:pPr>
    <w:rPr>
      <w:rFonts w:ascii="Tahoma" w:hAnsi="Tahoma" w:cs="Times New Roman"/>
      <w:kern w:val="0"/>
      <w:sz w:val="22"/>
      <w:szCs w:val="21"/>
      <w:lang w:eastAsia="en-US" w:bidi="en-US"/>
    </w:rPr>
  </w:style>
  <w:style w:type="paragraph" w:customStyle="1" w:styleId="1323">
    <w:name w:val="Char Char Char Char Char Char Char Char1 Char Char Char Char Char Char Char"/>
    <w:basedOn w:val="1"/>
    <w:qFormat/>
    <w:uiPriority w:val="0"/>
    <w:pPr>
      <w:widowControl/>
      <w:ind w:firstLine="357" w:firstLineChars="170"/>
    </w:pPr>
    <w:rPr>
      <w:rFonts w:ascii="Tahoma" w:hAnsi="Tahoma" w:cs="Times New Roman"/>
      <w:kern w:val="0"/>
      <w:sz w:val="22"/>
      <w:szCs w:val="21"/>
      <w:lang w:val="en-GB" w:eastAsia="en-US" w:bidi="en-US"/>
    </w:rPr>
  </w:style>
  <w:style w:type="paragraph" w:customStyle="1" w:styleId="1324">
    <w:name w:val="版本控制标题"/>
    <w:basedOn w:val="1"/>
    <w:qFormat/>
    <w:uiPriority w:val="0"/>
    <w:pPr>
      <w:widowControl/>
      <w:numPr>
        <w:ilvl w:val="0"/>
        <w:numId w:val="64"/>
      </w:numPr>
      <w:tabs>
        <w:tab w:val="clear" w:pos="845"/>
      </w:tabs>
      <w:spacing w:before="156" w:after="156"/>
      <w:ind w:left="0" w:firstLine="0"/>
    </w:pPr>
    <w:rPr>
      <w:rFonts w:ascii="Calibri" w:hAnsi="Calibri" w:cs="宋体"/>
      <w:b/>
      <w:bCs/>
      <w:kern w:val="0"/>
      <w:sz w:val="22"/>
      <w:szCs w:val="21"/>
      <w:lang w:eastAsia="en-US" w:bidi="en-US"/>
    </w:rPr>
  </w:style>
  <w:style w:type="paragraph" w:customStyle="1" w:styleId="1325">
    <w:name w:val="Char Char Char Char Char Char2 Char Char Char Char Char Char Char Char1 Char Char Char Char"/>
    <w:basedOn w:val="1"/>
    <w:qFormat/>
    <w:uiPriority w:val="0"/>
    <w:pPr>
      <w:widowControl/>
      <w:spacing w:line="276" w:lineRule="auto"/>
    </w:pPr>
    <w:rPr>
      <w:rFonts w:ascii="宋体" w:hAnsi="宋体" w:cs="Times New Roman"/>
      <w:kern w:val="0"/>
      <w:sz w:val="22"/>
      <w:szCs w:val="24"/>
      <w:lang w:eastAsia="en-US" w:bidi="en-US"/>
    </w:rPr>
  </w:style>
  <w:style w:type="paragraph" w:customStyle="1" w:styleId="1326">
    <w:name w:val="Char1 Char Char Char Char"/>
    <w:basedOn w:val="1"/>
    <w:qFormat/>
    <w:uiPriority w:val="0"/>
    <w:pPr>
      <w:widowControl/>
      <w:tabs>
        <w:tab w:val="left" w:pos="420"/>
      </w:tabs>
      <w:ind w:left="420" w:hanging="420"/>
    </w:pPr>
    <w:rPr>
      <w:rFonts w:ascii="Tahoma" w:hAnsi="Tahoma" w:cs="Times New Roman"/>
      <w:kern w:val="0"/>
      <w:sz w:val="22"/>
      <w:szCs w:val="21"/>
      <w:lang w:eastAsia="en-US" w:bidi="en-US"/>
    </w:rPr>
  </w:style>
  <w:style w:type="character" w:customStyle="1" w:styleId="1327">
    <w:name w:val="line"/>
    <w:qFormat/>
    <w:uiPriority w:val="0"/>
  </w:style>
  <w:style w:type="character" w:customStyle="1" w:styleId="1328">
    <w:name w:val="l11"/>
    <w:qFormat/>
    <w:uiPriority w:val="0"/>
  </w:style>
  <w:style w:type="paragraph" w:customStyle="1" w:styleId="1329">
    <w:name w:val="Default Text:1"/>
    <w:basedOn w:val="1"/>
    <w:qFormat/>
    <w:uiPriority w:val="0"/>
    <w:pPr>
      <w:widowControl/>
      <w:spacing w:after="200" w:line="276" w:lineRule="auto"/>
    </w:pPr>
    <w:rPr>
      <w:rFonts w:ascii="Calibri" w:hAnsi="Calibri" w:cs="Times New Roman"/>
      <w:snapToGrid w:val="0"/>
      <w:kern w:val="0"/>
      <w:sz w:val="22"/>
      <w:szCs w:val="21"/>
      <w:lang w:eastAsia="en-US" w:bidi="en-US"/>
    </w:rPr>
  </w:style>
  <w:style w:type="paragraph" w:customStyle="1" w:styleId="1330">
    <w:name w:val="正文文本 21"/>
    <w:basedOn w:val="1"/>
    <w:qFormat/>
    <w:uiPriority w:val="0"/>
    <w:pPr>
      <w:widowControl/>
      <w:tabs>
        <w:tab w:val="left" w:pos="785"/>
      </w:tabs>
      <w:adjustRightInd w:val="0"/>
      <w:spacing w:before="120" w:after="200" w:line="312" w:lineRule="atLeast"/>
      <w:ind w:left="482" w:firstLine="425"/>
      <w:textAlignment w:val="baseline"/>
      <w:outlineLvl w:val="0"/>
    </w:pPr>
    <w:rPr>
      <w:rFonts w:ascii="Calibri" w:hAnsi="Calibri" w:cs="Times New Roman"/>
      <w:b/>
      <w:color w:val="000000"/>
      <w:kern w:val="0"/>
      <w:sz w:val="22"/>
      <w:szCs w:val="21"/>
      <w:lang w:val="en-GB" w:eastAsia="en-US" w:bidi="en-US"/>
    </w:rPr>
  </w:style>
  <w:style w:type="paragraph" w:customStyle="1" w:styleId="1331">
    <w:name w:val="Heading A"/>
    <w:basedOn w:val="5"/>
    <w:qFormat/>
    <w:uiPriority w:val="0"/>
    <w:pPr>
      <w:pageBreakBefore/>
      <w:widowControl/>
      <w:tabs>
        <w:tab w:val="left" w:pos="432"/>
      </w:tabs>
      <w:overflowPunct w:val="0"/>
      <w:autoSpaceDE w:val="0"/>
      <w:autoSpaceDN w:val="0"/>
      <w:adjustRightInd w:val="0"/>
      <w:spacing w:before="142" w:after="113" w:line="240" w:lineRule="auto"/>
      <w:ind w:left="652" w:hanging="652"/>
      <w:textAlignment w:val="baseline"/>
      <w:outlineLvl w:val="9"/>
    </w:pPr>
    <w:rPr>
      <w:rFonts w:ascii="Arial" w:hAnsi="Arial" w:cs="Times New Roman"/>
      <w:bCs w:val="0"/>
      <w:kern w:val="28"/>
      <w:sz w:val="36"/>
      <w:szCs w:val="20"/>
      <w:lang w:eastAsia="en-US" w:bidi="en-US"/>
    </w:rPr>
  </w:style>
  <w:style w:type="paragraph" w:customStyle="1" w:styleId="1332">
    <w:name w:val="Heading B"/>
    <w:basedOn w:val="6"/>
    <w:qFormat/>
    <w:uiPriority w:val="0"/>
    <w:pPr>
      <w:keepLines w:val="0"/>
      <w:widowControl/>
      <w:pBdr>
        <w:top w:val="single" w:color="auto" w:sz="6" w:space="1"/>
      </w:pBdr>
      <w:overflowPunct w:val="0"/>
      <w:autoSpaceDE w:val="0"/>
      <w:autoSpaceDN w:val="0"/>
      <w:adjustRightInd w:val="0"/>
      <w:spacing w:before="425" w:after="113" w:line="240" w:lineRule="auto"/>
      <w:ind w:left="652" w:hanging="652"/>
      <w:textAlignment w:val="baseline"/>
      <w:outlineLvl w:val="9"/>
    </w:pPr>
    <w:rPr>
      <w:rFonts w:ascii="Arial" w:hAnsi="Arial" w:cs="Times New Roman"/>
      <w:bCs w:val="0"/>
      <w:kern w:val="0"/>
      <w:sz w:val="28"/>
      <w:szCs w:val="20"/>
      <w:lang w:eastAsia="en-US" w:bidi="en-US"/>
    </w:rPr>
  </w:style>
  <w:style w:type="paragraph" w:customStyle="1" w:styleId="1333">
    <w:name w:val="主题"/>
    <w:basedOn w:val="84"/>
    <w:qFormat/>
    <w:uiPriority w:val="0"/>
    <w:pPr>
      <w:widowControl/>
    </w:pPr>
    <w:rPr>
      <w:rFonts w:ascii="黑体" w:eastAsia="黑体"/>
      <w:kern w:val="0"/>
      <w:sz w:val="36"/>
      <w:szCs w:val="36"/>
      <w:lang w:eastAsia="en-US" w:bidi="en-US"/>
    </w:rPr>
  </w:style>
  <w:style w:type="paragraph" w:customStyle="1" w:styleId="1334">
    <w:name w:val="三号黑体"/>
    <w:basedOn w:val="84"/>
    <w:qFormat/>
    <w:uiPriority w:val="0"/>
    <w:pPr>
      <w:widowControl/>
    </w:pPr>
    <w:rPr>
      <w:rFonts w:eastAsia="黑体"/>
      <w:kern w:val="0"/>
      <w:lang w:eastAsia="en-US" w:bidi="en-US"/>
    </w:rPr>
  </w:style>
  <w:style w:type="character" w:customStyle="1" w:styleId="1335">
    <w:name w:val="正文缩进William Char Char"/>
    <w:qFormat/>
    <w:uiPriority w:val="0"/>
    <w:rPr>
      <w:rFonts w:eastAsia="宋体"/>
      <w:kern w:val="2"/>
      <w:sz w:val="24"/>
      <w:lang w:val="en-US" w:eastAsia="zh-CN" w:bidi="ar-SA"/>
    </w:rPr>
  </w:style>
  <w:style w:type="paragraph" w:customStyle="1" w:styleId="1336">
    <w:name w:val="Table_Medium"/>
    <w:basedOn w:val="1"/>
    <w:qFormat/>
    <w:uiPriority w:val="0"/>
    <w:pPr>
      <w:widowControl/>
      <w:spacing w:before="40" w:after="40" w:line="276" w:lineRule="auto"/>
    </w:pPr>
    <w:rPr>
      <w:rFonts w:ascii="Arial" w:hAnsi="Arial" w:cs="Times New Roman"/>
      <w:kern w:val="0"/>
      <w:sz w:val="18"/>
      <w:szCs w:val="21"/>
      <w:lang w:eastAsia="en-US" w:bidi="en-US"/>
    </w:rPr>
  </w:style>
  <w:style w:type="paragraph" w:customStyle="1" w:styleId="1337">
    <w:name w:val="Table_Heading"/>
    <w:basedOn w:val="1"/>
    <w:next w:val="1"/>
    <w:qFormat/>
    <w:uiPriority w:val="0"/>
    <w:pPr>
      <w:keepNext/>
      <w:keepLines/>
      <w:widowControl/>
      <w:spacing w:before="40" w:after="40"/>
    </w:pPr>
    <w:rPr>
      <w:rFonts w:ascii="Futura Hv" w:hAnsi="Futura Hv" w:cs="Times New Roman"/>
      <w:kern w:val="0"/>
      <w:sz w:val="20"/>
      <w:szCs w:val="21"/>
      <w:lang w:eastAsia="en-US" w:bidi="en-US"/>
    </w:rPr>
  </w:style>
  <w:style w:type="paragraph" w:customStyle="1" w:styleId="1338">
    <w:name w:val="Char Char Char Char Char Char Char Char1 Char Char Char Char Char Char Char Char Char Char Char"/>
    <w:basedOn w:val="1"/>
    <w:qFormat/>
    <w:uiPriority w:val="0"/>
    <w:pPr>
      <w:widowControl/>
      <w:ind w:firstLine="357" w:firstLineChars="170"/>
    </w:pPr>
    <w:rPr>
      <w:rFonts w:ascii="Tahoma" w:hAnsi="Tahoma" w:cs="Times New Roman"/>
      <w:kern w:val="0"/>
      <w:sz w:val="22"/>
      <w:szCs w:val="21"/>
      <w:lang w:val="en-GB" w:eastAsia="en-US" w:bidi="en-US"/>
    </w:rPr>
  </w:style>
  <w:style w:type="paragraph" w:customStyle="1" w:styleId="1339">
    <w:name w:val="text1"/>
    <w:basedOn w:val="1"/>
    <w:link w:val="1340"/>
    <w:qFormat/>
    <w:uiPriority w:val="0"/>
    <w:pPr>
      <w:widowControl/>
      <w:spacing w:line="276" w:lineRule="auto"/>
      <w:ind w:firstLine="480"/>
    </w:pPr>
    <w:rPr>
      <w:rFonts w:ascii="Calibri" w:hAnsi="Calibri" w:cs="宋体"/>
      <w:kern w:val="0"/>
      <w:sz w:val="22"/>
      <w:szCs w:val="24"/>
      <w:lang w:eastAsia="en-US" w:bidi="en-US"/>
    </w:rPr>
  </w:style>
  <w:style w:type="character" w:customStyle="1" w:styleId="1340">
    <w:name w:val="text1 Char Char"/>
    <w:link w:val="1339"/>
    <w:qFormat/>
    <w:uiPriority w:val="0"/>
    <w:rPr>
      <w:rFonts w:ascii="Calibri" w:hAnsi="Calibri" w:eastAsia="宋体" w:cs="宋体"/>
      <w:kern w:val="0"/>
      <w:sz w:val="22"/>
      <w:szCs w:val="24"/>
      <w:lang w:eastAsia="en-US" w:bidi="en-US"/>
    </w:rPr>
  </w:style>
  <w:style w:type="character" w:customStyle="1" w:styleId="1341">
    <w:name w:val="unnamed11"/>
    <w:qFormat/>
    <w:uiPriority w:val="0"/>
  </w:style>
  <w:style w:type="paragraph" w:customStyle="1" w:styleId="1342">
    <w:name w:val="t0 Char Char Char Char Char Char"/>
    <w:basedOn w:val="1"/>
    <w:qFormat/>
    <w:uiPriority w:val="0"/>
    <w:pPr>
      <w:widowControl/>
      <w:spacing w:before="120" w:after="120"/>
    </w:pPr>
    <w:rPr>
      <w:rFonts w:ascii="Calibri" w:hAnsi="Calibri" w:cs="Times New Roman"/>
      <w:kern w:val="0"/>
      <w:sz w:val="22"/>
      <w:szCs w:val="21"/>
      <w:lang w:eastAsia="en-US" w:bidi="en-US"/>
    </w:rPr>
  </w:style>
  <w:style w:type="paragraph" w:customStyle="1" w:styleId="1343">
    <w:name w:val="Style1"/>
    <w:basedOn w:val="1"/>
    <w:qFormat/>
    <w:uiPriority w:val="0"/>
    <w:pPr>
      <w:widowControl/>
      <w:numPr>
        <w:ilvl w:val="0"/>
        <w:numId w:val="65"/>
      </w:numPr>
      <w:tabs>
        <w:tab w:val="left" w:pos="1080"/>
        <w:tab w:val="clear" w:pos="720"/>
      </w:tabs>
      <w:ind w:left="1080" w:hanging="432"/>
    </w:pPr>
    <w:rPr>
      <w:rFonts w:ascii="Calibri" w:hAnsi="Calibri" w:cs="Times New Roman"/>
      <w:kern w:val="0"/>
      <w:sz w:val="20"/>
      <w:szCs w:val="21"/>
      <w:lang w:eastAsia="en-US" w:bidi="en-US"/>
    </w:rPr>
  </w:style>
  <w:style w:type="character" w:customStyle="1" w:styleId="1344">
    <w:name w:val="表头文字 Char"/>
    <w:link w:val="254"/>
    <w:qFormat/>
    <w:uiPriority w:val="0"/>
    <w:rPr>
      <w:rFonts w:ascii="Calibri" w:hAnsi="Calibri" w:eastAsia="黑体" w:cs="Times New Roman"/>
      <w:b/>
    </w:rPr>
  </w:style>
  <w:style w:type="paragraph" w:customStyle="1" w:styleId="1345">
    <w:name w:val="Char Char25 Char Char Char Char"/>
    <w:basedOn w:val="1"/>
    <w:qFormat/>
    <w:uiPriority w:val="0"/>
    <w:pPr>
      <w:widowControl/>
      <w:spacing w:after="160" w:line="240" w:lineRule="exact"/>
    </w:pPr>
    <w:rPr>
      <w:rFonts w:ascii="Verdana" w:hAnsi="Verdana" w:cs="Times New Roman"/>
      <w:kern w:val="0"/>
      <w:szCs w:val="20"/>
      <w:lang w:eastAsia="en-US"/>
    </w:rPr>
  </w:style>
  <w:style w:type="character" w:styleId="1346">
    <w:name w:val="Placeholder Text"/>
    <w:semiHidden/>
    <w:qFormat/>
    <w:uiPriority w:val="99"/>
    <w:rPr>
      <w:color w:val="808080"/>
    </w:rPr>
  </w:style>
  <w:style w:type="paragraph" w:customStyle="1" w:styleId="1347">
    <w:name w:val="reader-word-layer"/>
    <w:basedOn w:val="1"/>
    <w:qFormat/>
    <w:uiPriority w:val="0"/>
    <w:pPr>
      <w:widowControl/>
      <w:spacing w:before="100" w:beforeAutospacing="1" w:after="100" w:afterAutospacing="1"/>
    </w:pPr>
    <w:rPr>
      <w:rFonts w:ascii="宋体" w:hAnsi="宋体" w:cs="宋体"/>
      <w:kern w:val="0"/>
      <w:szCs w:val="24"/>
    </w:rPr>
  </w:style>
  <w:style w:type="paragraph" w:customStyle="1" w:styleId="1348">
    <w:name w:val="样式 居中 段后: 6 磅"/>
    <w:basedOn w:val="24"/>
    <w:next w:val="24"/>
    <w:qFormat/>
    <w:uiPriority w:val="0"/>
    <w:pPr>
      <w:spacing w:after="120"/>
      <w:jc w:val="center"/>
    </w:pPr>
    <w:rPr>
      <w:rFonts w:ascii="Cambria" w:hAnsi="Cambria" w:cs="宋体"/>
    </w:rPr>
  </w:style>
  <w:style w:type="paragraph" w:customStyle="1" w:styleId="1349">
    <w:name w:val="样式 题注Char Char CharChar Char Char Char Char表题题注Fig &amp; Table T..."/>
    <w:basedOn w:val="24"/>
    <w:next w:val="1348"/>
    <w:qFormat/>
    <w:uiPriority w:val="0"/>
    <w:pPr>
      <w:jc w:val="center"/>
    </w:pPr>
    <w:rPr>
      <w:rFonts w:ascii="黑体" w:hAnsi="黑体" w:cs="黑体"/>
    </w:rPr>
  </w:style>
  <w:style w:type="paragraph" w:customStyle="1" w:styleId="1350">
    <w:name w:val="样式 题注"/>
    <w:basedOn w:val="24"/>
    <w:next w:val="24"/>
    <w:qFormat/>
    <w:uiPriority w:val="0"/>
    <w:pPr>
      <w:jc w:val="center"/>
    </w:pPr>
    <w:rPr>
      <w:rFonts w:ascii="黑体" w:hAnsi="黑体" w:cs="黑体"/>
    </w:rPr>
  </w:style>
  <w:style w:type="paragraph" w:customStyle="1" w:styleId="1351">
    <w:name w:val="样式 居中 左侧:  2.01 厘米"/>
    <w:basedOn w:val="1"/>
    <w:next w:val="1348"/>
    <w:qFormat/>
    <w:uiPriority w:val="0"/>
    <w:pPr>
      <w:jc w:val="center"/>
    </w:pPr>
    <w:rPr>
      <w:rFonts w:ascii="Calibri" w:hAnsi="Calibri" w:eastAsia="黑体" w:cs="宋体"/>
      <w:sz w:val="20"/>
      <w:szCs w:val="20"/>
    </w:rPr>
  </w:style>
  <w:style w:type="paragraph" w:customStyle="1" w:styleId="1352">
    <w:name w:val="样式 居中 首行缩进:  0.85 厘米"/>
    <w:basedOn w:val="1"/>
    <w:next w:val="1348"/>
    <w:qFormat/>
    <w:uiPriority w:val="0"/>
    <w:pPr>
      <w:ind w:firstLine="480"/>
      <w:jc w:val="center"/>
    </w:pPr>
    <w:rPr>
      <w:rFonts w:ascii="Calibri" w:hAnsi="Calibri" w:eastAsia="黑体" w:cs="宋体"/>
      <w:sz w:val="20"/>
      <w:szCs w:val="20"/>
    </w:rPr>
  </w:style>
  <w:style w:type="paragraph" w:customStyle="1" w:styleId="1353">
    <w:name w:val="样式 居中 段后: 6 磅 首行缩进:  2 字符"/>
    <w:basedOn w:val="1"/>
    <w:next w:val="1348"/>
    <w:qFormat/>
    <w:uiPriority w:val="0"/>
    <w:pPr>
      <w:spacing w:after="120"/>
      <w:ind w:firstLine="480"/>
      <w:jc w:val="center"/>
    </w:pPr>
    <w:rPr>
      <w:rFonts w:ascii="Calibri" w:hAnsi="Calibri" w:eastAsia="黑体" w:cs="宋体"/>
      <w:sz w:val="20"/>
      <w:szCs w:val="20"/>
    </w:rPr>
  </w:style>
  <w:style w:type="paragraph" w:customStyle="1" w:styleId="1354">
    <w:name w:val="样式 居中 段后:"/>
    <w:basedOn w:val="24"/>
    <w:next w:val="24"/>
    <w:qFormat/>
    <w:uiPriority w:val="0"/>
    <w:pPr>
      <w:spacing w:after="120"/>
      <w:jc w:val="center"/>
    </w:pPr>
    <w:rPr>
      <w:rFonts w:ascii="Cambria" w:hAnsi="Cambria" w:cs="宋体"/>
    </w:rPr>
  </w:style>
  <w:style w:type="paragraph" w:customStyle="1" w:styleId="1355">
    <w:name w:val="样式 段后: 6 磅"/>
    <w:basedOn w:val="24"/>
    <w:next w:val="24"/>
    <w:qFormat/>
    <w:uiPriority w:val="0"/>
    <w:pPr>
      <w:spacing w:after="120"/>
    </w:pPr>
    <w:rPr>
      <w:rFonts w:ascii="Cambria" w:hAnsi="Cambria" w:cs="宋体"/>
    </w:rPr>
  </w:style>
  <w:style w:type="paragraph" w:customStyle="1" w:styleId="1356">
    <w:name w:val="样式 居中 左侧:  0.74 厘米 首行缩进:  0.74 厘米"/>
    <w:basedOn w:val="24"/>
    <w:next w:val="24"/>
    <w:qFormat/>
    <w:uiPriority w:val="0"/>
    <w:pPr>
      <w:ind w:left="420" w:firstLine="420"/>
      <w:jc w:val="center"/>
    </w:pPr>
    <w:rPr>
      <w:rFonts w:ascii="Cambria" w:hAnsi="Cambria" w:cs="宋体"/>
    </w:rPr>
  </w:style>
  <w:style w:type="paragraph" w:customStyle="1" w:styleId="1357">
    <w:name w:val="样式 (西文) 宋体 10.5 磅 居中 段后: 6 磅"/>
    <w:basedOn w:val="24"/>
    <w:next w:val="24"/>
    <w:qFormat/>
    <w:uiPriority w:val="0"/>
    <w:pPr>
      <w:spacing w:after="120"/>
      <w:jc w:val="center"/>
    </w:pPr>
    <w:rPr>
      <w:rFonts w:ascii="宋体" w:hAnsi="宋体" w:cs="宋体"/>
    </w:rPr>
  </w:style>
  <w:style w:type="paragraph" w:customStyle="1" w:styleId="1358">
    <w:name w:val="样式 居中 段后: 6 磅 首行缩进:  2 字符1"/>
    <w:basedOn w:val="24"/>
    <w:next w:val="24"/>
    <w:qFormat/>
    <w:uiPriority w:val="0"/>
    <w:pPr>
      <w:spacing w:after="120"/>
      <w:ind w:firstLine="420"/>
      <w:jc w:val="center"/>
    </w:pPr>
    <w:rPr>
      <w:rFonts w:ascii="Cambria" w:hAnsi="Cambria" w:cs="宋体"/>
    </w:rPr>
  </w:style>
  <w:style w:type="paragraph" w:customStyle="1" w:styleId="1359">
    <w:name w:val="样式 段后: 6 磅1"/>
    <w:basedOn w:val="24"/>
    <w:next w:val="24"/>
    <w:qFormat/>
    <w:uiPriority w:val="0"/>
    <w:pPr>
      <w:spacing w:after="120"/>
    </w:pPr>
    <w:rPr>
      <w:rFonts w:ascii="Cambria" w:hAnsi="Cambria" w:cs="宋体"/>
    </w:rPr>
  </w:style>
  <w:style w:type="paragraph" w:customStyle="1" w:styleId="1360">
    <w:name w:val="样式 居中 段后"/>
    <w:basedOn w:val="24"/>
    <w:next w:val="24"/>
    <w:qFormat/>
    <w:uiPriority w:val="0"/>
    <w:pPr>
      <w:spacing w:after="120"/>
      <w:ind w:firstLine="600" w:firstLineChars="250"/>
      <w:jc w:val="center"/>
    </w:pPr>
    <w:rPr>
      <w:rFonts w:ascii="Cambria" w:hAnsi="Cambria" w:cs="宋体"/>
    </w:rPr>
  </w:style>
  <w:style w:type="paragraph" w:customStyle="1" w:styleId="1361">
    <w:name w:val="样式7"/>
    <w:basedOn w:val="253"/>
    <w:next w:val="253"/>
    <w:qFormat/>
    <w:uiPriority w:val="0"/>
    <w:pPr>
      <w:widowControl/>
      <w:jc w:val="left"/>
    </w:pPr>
    <w:rPr>
      <w:rFonts w:ascii="宋体" w:hAnsi="宋体"/>
      <w:kern w:val="0"/>
      <w:szCs w:val="21"/>
      <w:lang w:eastAsia="en-US" w:bidi="en-US"/>
    </w:rPr>
  </w:style>
  <w:style w:type="paragraph" w:customStyle="1" w:styleId="1362">
    <w:name w:val="表格题注样式"/>
    <w:basedOn w:val="1"/>
    <w:semiHidden/>
    <w:qFormat/>
    <w:uiPriority w:val="0"/>
    <w:pPr>
      <w:snapToGrid w:val="0"/>
      <w:spacing w:before="120" w:after="64"/>
      <w:ind w:left="1293" w:hanging="1151"/>
    </w:pPr>
    <w:rPr>
      <w:rFonts w:ascii="Arial" w:hAnsi="Arial" w:eastAsia="黑体" w:cs="宋体"/>
      <w:b/>
      <w:bCs/>
      <w:szCs w:val="20"/>
    </w:rPr>
  </w:style>
  <w:style w:type="paragraph" w:customStyle="1" w:styleId="1363">
    <w:name w:val="表格序号"/>
    <w:basedOn w:val="1"/>
    <w:semiHidden/>
    <w:qFormat/>
    <w:uiPriority w:val="0"/>
    <w:pPr>
      <w:spacing w:before="240" w:after="64"/>
      <w:ind w:left="1293" w:hanging="1151"/>
      <w:jc w:val="center"/>
    </w:pPr>
    <w:rPr>
      <w:rFonts w:ascii="Times New Roman" w:hAnsi="Times New Roman" w:eastAsia="黑体" w:cs="宋体"/>
      <w:szCs w:val="20"/>
    </w:rPr>
  </w:style>
  <w:style w:type="paragraph" w:customStyle="1" w:styleId="1364">
    <w:name w:val="正文标准"/>
    <w:basedOn w:val="1"/>
    <w:semiHidden/>
    <w:qFormat/>
    <w:uiPriority w:val="0"/>
    <w:pPr>
      <w:spacing w:before="240"/>
      <w:ind w:left="1293"/>
    </w:pPr>
    <w:rPr>
      <w:rFonts w:ascii="Times New Roman" w:hAnsi="Times New Roman" w:cs="宋体"/>
      <w:szCs w:val="20"/>
    </w:rPr>
  </w:style>
  <w:style w:type="paragraph" w:customStyle="1" w:styleId="1365">
    <w:name w:val="列表段落1"/>
    <w:basedOn w:val="1"/>
    <w:qFormat/>
    <w:uiPriority w:val="35"/>
    <w:pPr>
      <w:tabs>
        <w:tab w:val="left" w:pos="1276"/>
        <w:tab w:val="left" w:pos="1620"/>
      </w:tabs>
      <w:spacing w:before="240" w:after="64"/>
      <w:ind w:left="1620" w:hanging="360"/>
    </w:pPr>
    <w:rPr>
      <w:rFonts w:ascii="Calibri" w:hAnsi="Calibri" w:cs="Times New Roman"/>
      <w:szCs w:val="21"/>
    </w:rPr>
  </w:style>
  <w:style w:type="character" w:customStyle="1" w:styleId="1366">
    <w:name w:val="Char Char12"/>
    <w:semiHidden/>
    <w:qFormat/>
    <w:uiPriority w:val="0"/>
    <w:rPr>
      <w:kern w:val="2"/>
      <w:sz w:val="18"/>
      <w:szCs w:val="18"/>
    </w:rPr>
  </w:style>
  <w:style w:type="character" w:customStyle="1" w:styleId="1367">
    <w:name w:val="表格内容 Char"/>
    <w:qFormat/>
    <w:uiPriority w:val="0"/>
    <w:rPr>
      <w:rFonts w:ascii="宋体" w:hAnsi="宋体" w:eastAsia="宋体"/>
      <w:color w:val="000000"/>
      <w:kern w:val="2"/>
      <w:sz w:val="21"/>
      <w:szCs w:val="21"/>
      <w:lang w:val="en-US" w:eastAsia="zh-CN" w:bidi="ar-SA"/>
    </w:rPr>
  </w:style>
  <w:style w:type="paragraph" w:customStyle="1" w:styleId="1368">
    <w:name w:val="Char9"/>
    <w:basedOn w:val="1"/>
    <w:semiHidden/>
    <w:qFormat/>
    <w:uiPriority w:val="0"/>
    <w:pPr>
      <w:widowControl/>
      <w:spacing w:before="240" w:after="160" w:line="240" w:lineRule="exact"/>
      <w:ind w:left="1293" w:hanging="1151"/>
    </w:pPr>
    <w:rPr>
      <w:rFonts w:ascii="Verdana" w:hAnsi="Verdana" w:eastAsia="仿宋_GB2312" w:cs="Times New Roman"/>
      <w:kern w:val="0"/>
      <w:szCs w:val="20"/>
      <w:lang w:eastAsia="en-US"/>
    </w:rPr>
  </w:style>
  <w:style w:type="character" w:customStyle="1" w:styleId="1369">
    <w:name w:val="Char Char Char Char Char Char Char1"/>
    <w:semiHidden/>
    <w:qFormat/>
    <w:uiPriority w:val="0"/>
    <w:rPr>
      <w:rFonts w:ascii="Arial" w:hAnsi="Arial" w:eastAsia="黑体" w:cs="Arial"/>
      <w:kern w:val="2"/>
      <w:lang w:val="en-US" w:eastAsia="zh-CN" w:bidi="ar-SA"/>
    </w:rPr>
  </w:style>
  <w:style w:type="character" w:customStyle="1" w:styleId="1370">
    <w:name w:val="标题 3 Char1"/>
    <w:qFormat/>
    <w:uiPriority w:val="9"/>
    <w:rPr>
      <w:rFonts w:ascii="Calibri" w:hAnsi="Calibri" w:eastAsia="宋体"/>
      <w:b/>
      <w:bCs/>
      <w:kern w:val="2"/>
      <w:sz w:val="32"/>
      <w:szCs w:val="32"/>
      <w:lang w:val="en-US" w:eastAsia="zh-CN" w:bidi="ar-SA"/>
    </w:rPr>
  </w:style>
  <w:style w:type="character" w:customStyle="1" w:styleId="1371">
    <w:name w:val="high-light"/>
    <w:basedOn w:val="134"/>
    <w:qFormat/>
    <w:uiPriority w:val="0"/>
  </w:style>
  <w:style w:type="character" w:customStyle="1" w:styleId="1372">
    <w:name w:val="high-light-bg"/>
    <w:basedOn w:val="134"/>
    <w:qFormat/>
    <w:uiPriority w:val="0"/>
  </w:style>
  <w:style w:type="paragraph" w:customStyle="1" w:styleId="1373">
    <w:name w:val="样式 首行缩进:  0.4 厘米"/>
    <w:basedOn w:val="1"/>
    <w:qFormat/>
    <w:uiPriority w:val="0"/>
    <w:pPr>
      <w:spacing w:before="240" w:after="64"/>
      <w:ind w:left="1293" w:firstLine="227"/>
    </w:pPr>
    <w:rPr>
      <w:rFonts w:ascii="Times New Roman" w:hAnsi="Times New Roman" w:cs="宋体"/>
      <w:szCs w:val="20"/>
    </w:rPr>
  </w:style>
  <w:style w:type="paragraph" w:customStyle="1" w:styleId="1374">
    <w:name w:val="Char Char17"/>
    <w:basedOn w:val="1"/>
    <w:qFormat/>
    <w:uiPriority w:val="0"/>
    <w:pPr>
      <w:widowControl/>
      <w:spacing w:before="240" w:after="160" w:line="240" w:lineRule="exact"/>
      <w:ind w:left="1293" w:hanging="1151"/>
    </w:pPr>
    <w:rPr>
      <w:rFonts w:ascii="Verdana" w:hAnsi="Verdana" w:cs="Times New Roman"/>
      <w:kern w:val="0"/>
      <w:sz w:val="20"/>
      <w:szCs w:val="24"/>
      <w:lang w:eastAsia="en-US"/>
    </w:rPr>
  </w:style>
  <w:style w:type="paragraph" w:customStyle="1" w:styleId="1375">
    <w:name w:val="六级下编号"/>
    <w:basedOn w:val="1"/>
    <w:link w:val="1617"/>
    <w:qFormat/>
    <w:uiPriority w:val="0"/>
    <w:pPr>
      <w:spacing w:before="240" w:after="64"/>
      <w:ind w:left="1293" w:firstLine="482"/>
    </w:pPr>
    <w:rPr>
      <w:rFonts w:ascii="Arial" w:hAnsi="Arial" w:cs="宋体"/>
      <w:b/>
      <w:bCs/>
      <w:szCs w:val="20"/>
    </w:rPr>
  </w:style>
  <w:style w:type="paragraph" w:customStyle="1" w:styleId="1376">
    <w:name w:val="二级节标题"/>
    <w:next w:val="1"/>
    <w:qFormat/>
    <w:uiPriority w:val="0"/>
    <w:pPr>
      <w:tabs>
        <w:tab w:val="left" w:pos="672"/>
        <w:tab w:val="left" w:pos="1080"/>
      </w:tabs>
      <w:spacing w:before="240" w:after="240" w:line="400" w:lineRule="atLeast"/>
      <w:ind w:left="709" w:hanging="709"/>
      <w:jc w:val="both"/>
      <w:outlineLvl w:val="2"/>
    </w:pPr>
    <w:rPr>
      <w:rFonts w:ascii="Arial" w:hAnsi="Arial" w:eastAsia="宋体" w:cs="Times New Roman"/>
      <w:b/>
      <w:kern w:val="0"/>
      <w:sz w:val="30"/>
      <w:szCs w:val="30"/>
      <w:lang w:val="en-US" w:eastAsia="zh-CN" w:bidi="ar-SA"/>
    </w:rPr>
  </w:style>
  <w:style w:type="paragraph" w:customStyle="1" w:styleId="1377">
    <w:name w:val="Char 正文"/>
    <w:basedOn w:val="5"/>
    <w:qFormat/>
    <w:uiPriority w:val="0"/>
    <w:pPr>
      <w:snapToGrid w:val="0"/>
      <w:spacing w:before="240" w:after="240" w:line="348" w:lineRule="auto"/>
    </w:pPr>
    <w:rPr>
      <w:rFonts w:ascii="Tahoma" w:hAnsi="Tahoma" w:cs="Times New Roman"/>
      <w:b w:val="0"/>
      <w:bCs w:val="0"/>
      <w:sz w:val="24"/>
      <w:szCs w:val="20"/>
    </w:rPr>
  </w:style>
  <w:style w:type="character" w:customStyle="1" w:styleId="1378">
    <w:name w:val="tx1"/>
    <w:qFormat/>
    <w:uiPriority w:val="0"/>
    <w:rPr>
      <w:b/>
      <w:bCs/>
    </w:rPr>
  </w:style>
  <w:style w:type="paragraph" w:customStyle="1" w:styleId="1379">
    <w:name w:val="Char 正文 Char Char Char Char Char Char Char Char Char"/>
    <w:basedOn w:val="1"/>
    <w:qFormat/>
    <w:uiPriority w:val="0"/>
    <w:pPr>
      <w:snapToGrid w:val="0"/>
      <w:spacing w:before="240" w:after="240" w:line="348" w:lineRule="auto"/>
      <w:ind w:left="1293" w:hanging="1151"/>
    </w:pPr>
    <w:rPr>
      <w:rFonts w:ascii="Tahoma" w:hAnsi="Tahoma" w:cs="Times New Roman"/>
      <w:b/>
      <w:kern w:val="44"/>
      <w:szCs w:val="20"/>
    </w:rPr>
  </w:style>
  <w:style w:type="character" w:customStyle="1" w:styleId="1380">
    <w:name w:val="text201"/>
    <w:qFormat/>
    <w:uiPriority w:val="0"/>
    <w:rPr>
      <w:sz w:val="18"/>
      <w:szCs w:val="18"/>
    </w:rPr>
  </w:style>
  <w:style w:type="paragraph" w:customStyle="1" w:styleId="1381">
    <w:name w:val="正文8"/>
    <w:qFormat/>
    <w:uiPriority w:val="0"/>
    <w:pPr>
      <w:widowControl w:val="0"/>
      <w:adjustRightInd w:val="0"/>
      <w:spacing w:before="240" w:after="64" w:line="312" w:lineRule="atLeast"/>
      <w:ind w:left="1293" w:hanging="1151"/>
      <w:jc w:val="both"/>
      <w:textAlignment w:val="baseline"/>
    </w:pPr>
    <w:rPr>
      <w:rFonts w:ascii="宋体" w:hAnsi="Times New Roman" w:eastAsia="宋体" w:cs="Times New Roman"/>
      <w:kern w:val="0"/>
      <w:sz w:val="34"/>
      <w:szCs w:val="20"/>
      <w:lang w:val="en-US" w:eastAsia="zh-CN" w:bidi="ar-SA"/>
    </w:rPr>
  </w:style>
  <w:style w:type="paragraph" w:customStyle="1" w:styleId="1382">
    <w:name w:val="Song"/>
    <w:basedOn w:val="1"/>
    <w:qFormat/>
    <w:uiPriority w:val="0"/>
    <w:pPr>
      <w:adjustRightInd w:val="0"/>
      <w:snapToGrid w:val="0"/>
      <w:spacing w:before="240" w:after="64" w:line="240" w:lineRule="atLeast"/>
      <w:ind w:left="1293" w:hanging="1151"/>
    </w:pPr>
    <w:rPr>
      <w:rFonts w:ascii="宋体" w:hAnsi="宋体" w:cs="Times New Roman"/>
      <w:szCs w:val="24"/>
    </w:rPr>
  </w:style>
  <w:style w:type="character" w:customStyle="1" w:styleId="1383">
    <w:name w:val="style22"/>
    <w:qFormat/>
    <w:uiPriority w:val="0"/>
    <w:rPr>
      <w:color w:val="000000"/>
    </w:rPr>
  </w:style>
  <w:style w:type="paragraph" w:customStyle="1" w:styleId="1384">
    <w:name w:val="样式 标题 1 + 左侧:  0 厘米 首行缩进:  0 厘米"/>
    <w:basedOn w:val="5"/>
    <w:qFormat/>
    <w:uiPriority w:val="0"/>
    <w:pPr>
      <w:spacing w:line="0" w:lineRule="atLeast"/>
    </w:pPr>
    <w:rPr>
      <w:rFonts w:ascii="Arial" w:hAnsi="Arial" w:cs="宋体"/>
      <w:b w:val="0"/>
      <w:sz w:val="30"/>
      <w:szCs w:val="20"/>
    </w:rPr>
  </w:style>
  <w:style w:type="character" w:customStyle="1" w:styleId="1385">
    <w:name w:val="样式 五号 蓝色"/>
    <w:qFormat/>
    <w:uiPriority w:val="0"/>
    <w:rPr>
      <w:color w:val="auto"/>
      <w:sz w:val="21"/>
    </w:rPr>
  </w:style>
  <w:style w:type="character" w:customStyle="1" w:styleId="1386">
    <w:name w:val="样式 五号 紫罗兰1"/>
    <w:qFormat/>
    <w:uiPriority w:val="0"/>
    <w:rPr>
      <w:color w:val="auto"/>
      <w:sz w:val="21"/>
    </w:rPr>
  </w:style>
  <w:style w:type="character" w:customStyle="1" w:styleId="1387">
    <w:name w:val="样式 五号 蓝色1"/>
    <w:qFormat/>
    <w:uiPriority w:val="0"/>
    <w:rPr>
      <w:color w:val="auto"/>
      <w:sz w:val="21"/>
    </w:rPr>
  </w:style>
  <w:style w:type="paragraph" w:customStyle="1" w:styleId="1388">
    <w:name w:val="一级条标题"/>
    <w:next w:val="231"/>
    <w:qFormat/>
    <w:uiPriority w:val="0"/>
    <w:pPr>
      <w:spacing w:before="240" w:after="64" w:line="319" w:lineRule="auto"/>
      <w:ind w:left="1293" w:hanging="1151"/>
      <w:jc w:val="both"/>
      <w:outlineLvl w:val="2"/>
    </w:pPr>
    <w:rPr>
      <w:rFonts w:ascii="Times New Roman" w:hAnsi="Times New Roman" w:eastAsia="黑体" w:cs="Times New Roman"/>
      <w:kern w:val="0"/>
      <w:sz w:val="21"/>
      <w:szCs w:val="20"/>
      <w:lang w:val="en-US" w:eastAsia="zh-CN" w:bidi="ar-SA"/>
    </w:rPr>
  </w:style>
  <w:style w:type="paragraph" w:customStyle="1" w:styleId="1389">
    <w:name w:val="实施日期"/>
    <w:basedOn w:val="1"/>
    <w:qFormat/>
    <w:uiPriority w:val="0"/>
    <w:pPr>
      <w:framePr w:w="4000" w:h="473" w:hRule="exact" w:vSpace="180" w:wrap="around" w:vAnchor="margin" w:hAnchor="margin" w:xAlign="right" w:y="13511" w:anchorLock="1"/>
      <w:widowControl/>
      <w:spacing w:before="240" w:after="64"/>
      <w:ind w:left="1293" w:hanging="1151"/>
      <w:jc w:val="right"/>
    </w:pPr>
    <w:rPr>
      <w:rFonts w:ascii="Times New Roman" w:hAnsi="Times New Roman" w:eastAsia="黑体" w:cs="Times New Roman"/>
      <w:kern w:val="0"/>
      <w:sz w:val="28"/>
      <w:szCs w:val="20"/>
    </w:rPr>
  </w:style>
  <w:style w:type="paragraph" w:customStyle="1" w:styleId="1390">
    <w:name w:val="样式 标题 2节H2标2h2l22nd level2Header 2Titre2Head 2标题 21H..."/>
    <w:basedOn w:val="6"/>
    <w:qFormat/>
    <w:uiPriority w:val="0"/>
    <w:pPr>
      <w:spacing w:before="260" w:after="260" w:line="416" w:lineRule="auto"/>
      <w:ind w:left="1296" w:hanging="431"/>
    </w:pPr>
    <w:rPr>
      <w:rFonts w:ascii="黑体" w:hAnsi="黑体" w:cs="Times New Roman"/>
      <w:sz w:val="28"/>
    </w:rPr>
  </w:style>
  <w:style w:type="paragraph" w:customStyle="1" w:styleId="1391">
    <w:name w:val="样式 标题 3 + 黑体"/>
    <w:basedOn w:val="7"/>
    <w:qFormat/>
    <w:uiPriority w:val="0"/>
    <w:pPr>
      <w:spacing w:before="260" w:after="260" w:line="416" w:lineRule="auto"/>
      <w:ind w:left="900" w:hanging="431"/>
    </w:pPr>
    <w:rPr>
      <w:rFonts w:ascii="黑体" w:hAnsi="黑体" w:eastAsia="黑体" w:cs="Times New Roman"/>
      <w:sz w:val="24"/>
    </w:rPr>
  </w:style>
  <w:style w:type="character" w:customStyle="1" w:styleId="1392">
    <w:name w:val="样式 正文 +"/>
    <w:qFormat/>
    <w:uiPriority w:val="0"/>
    <w:rPr>
      <w:kern w:val="0"/>
      <w:sz w:val="21"/>
    </w:rPr>
  </w:style>
  <w:style w:type="character" w:customStyle="1" w:styleId="1393">
    <w:name w:val="word"/>
    <w:qFormat/>
    <w:uiPriority w:val="0"/>
  </w:style>
  <w:style w:type="paragraph" w:customStyle="1" w:styleId="1394">
    <w:name w:val="Out Box 1"/>
    <w:basedOn w:val="1"/>
    <w:qFormat/>
    <w:uiPriority w:val="0"/>
    <w:pPr>
      <w:widowControl/>
      <w:overflowPunct w:val="0"/>
      <w:autoSpaceDE w:val="0"/>
      <w:autoSpaceDN w:val="0"/>
      <w:adjustRightInd w:val="0"/>
      <w:spacing w:before="120" w:after="64"/>
      <w:ind w:left="1170" w:right="86" w:hanging="450"/>
      <w:textAlignment w:val="baseline"/>
    </w:pPr>
    <w:rPr>
      <w:rFonts w:ascii="Times" w:hAnsi="Times" w:cs="Times New Roman"/>
      <w:color w:val="000000"/>
      <w:kern w:val="0"/>
      <w:sz w:val="20"/>
      <w:szCs w:val="20"/>
    </w:rPr>
  </w:style>
  <w:style w:type="paragraph" w:customStyle="1" w:styleId="1395">
    <w:name w:val="正文内容"/>
    <w:basedOn w:val="1"/>
    <w:link w:val="1654"/>
    <w:qFormat/>
    <w:uiPriority w:val="0"/>
    <w:pPr>
      <w:spacing w:before="240" w:after="64"/>
      <w:ind w:left="210" w:right="210" w:firstLine="504"/>
    </w:pPr>
    <w:rPr>
      <w:rFonts w:ascii="宋体" w:hAnsi="宋体" w:cs="宋体"/>
      <w:spacing w:val="6"/>
      <w:szCs w:val="24"/>
    </w:rPr>
  </w:style>
  <w:style w:type="paragraph" w:customStyle="1" w:styleId="1396">
    <w:name w:val="Decimal Aligned"/>
    <w:basedOn w:val="1"/>
    <w:qFormat/>
    <w:uiPriority w:val="0"/>
    <w:pPr>
      <w:widowControl/>
      <w:tabs>
        <w:tab w:val="decimal" w:pos="360"/>
      </w:tabs>
      <w:spacing w:before="240" w:after="200" w:line="276" w:lineRule="auto"/>
      <w:ind w:left="1293" w:hanging="1151"/>
    </w:pPr>
    <w:rPr>
      <w:rFonts w:ascii="Calibri" w:hAnsi="Calibri" w:cs="Times New Roman"/>
      <w:kern w:val="0"/>
      <w:sz w:val="22"/>
      <w:szCs w:val="21"/>
    </w:rPr>
  </w:style>
  <w:style w:type="table" w:customStyle="1" w:styleId="1397">
    <w:name w:val="浅色底纹 - 强调文字颜色 11"/>
    <w:basedOn w:val="88"/>
    <w:qFormat/>
    <w:uiPriority w:val="0"/>
    <w:rPr>
      <w:rFonts w:ascii="Calibri" w:hAnsi="Calibri" w:eastAsia="宋体" w:cs="Times New Roman"/>
      <w:color w:val="365F91"/>
      <w:kern w:val="0"/>
      <w:sz w:val="22"/>
      <w:szCs w:val="2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1398">
    <w:name w:val="Char Char16"/>
    <w:qFormat/>
    <w:uiPriority w:val="0"/>
    <w:rPr>
      <w:rFonts w:eastAsia="宋体"/>
      <w:b/>
      <w:kern w:val="44"/>
      <w:sz w:val="44"/>
      <w:lang w:val="en-US" w:eastAsia="zh-CN" w:bidi="ar-SA"/>
    </w:rPr>
  </w:style>
  <w:style w:type="paragraph" w:customStyle="1" w:styleId="1399">
    <w:name w:val="表格标题行"/>
    <w:qFormat/>
    <w:uiPriority w:val="0"/>
    <w:pPr>
      <w:numPr>
        <w:ilvl w:val="0"/>
        <w:numId w:val="66"/>
      </w:numPr>
      <w:tabs>
        <w:tab w:val="clear" w:pos="420"/>
      </w:tabs>
      <w:spacing w:before="240" w:after="64" w:line="319" w:lineRule="auto"/>
      <w:ind w:left="0" w:firstLine="0"/>
      <w:jc w:val="center"/>
    </w:pPr>
    <w:rPr>
      <w:rFonts w:ascii="Times New Roman" w:hAnsi="Times New Roman" w:eastAsia="宋体" w:cs="Times New Roman"/>
      <w:b/>
      <w:kern w:val="2"/>
      <w:sz w:val="21"/>
      <w:szCs w:val="20"/>
      <w:lang w:val="en-US" w:eastAsia="zh-CN" w:bidi="ar-SA"/>
    </w:rPr>
  </w:style>
  <w:style w:type="paragraph" w:customStyle="1" w:styleId="1400">
    <w:name w:val="三级条标题"/>
    <w:basedOn w:val="238"/>
    <w:next w:val="1"/>
    <w:qFormat/>
    <w:uiPriority w:val="0"/>
    <w:pPr>
      <w:tabs>
        <w:tab w:val="clear" w:pos="851"/>
      </w:tabs>
      <w:spacing w:before="240" w:after="64" w:line="319" w:lineRule="auto"/>
      <w:ind w:left="1293" w:hanging="1151"/>
      <w:jc w:val="both"/>
      <w:outlineLvl w:val="4"/>
    </w:pPr>
  </w:style>
  <w:style w:type="paragraph" w:customStyle="1" w:styleId="1401">
    <w:name w:val="四级条标题"/>
    <w:basedOn w:val="1400"/>
    <w:next w:val="1"/>
    <w:qFormat/>
    <w:uiPriority w:val="0"/>
    <w:pPr>
      <w:outlineLvl w:val="5"/>
    </w:pPr>
  </w:style>
  <w:style w:type="paragraph" w:customStyle="1" w:styleId="1402">
    <w:name w:val="五级条标题"/>
    <w:basedOn w:val="1401"/>
    <w:next w:val="1"/>
    <w:qFormat/>
    <w:uiPriority w:val="0"/>
    <w:pPr>
      <w:outlineLvl w:val="6"/>
    </w:pPr>
  </w:style>
  <w:style w:type="paragraph" w:customStyle="1" w:styleId="1403">
    <w:name w:val="标题 2-天"/>
    <w:basedOn w:val="6"/>
    <w:qFormat/>
    <w:uiPriority w:val="0"/>
    <w:pPr>
      <w:spacing w:before="260" w:after="260" w:line="416" w:lineRule="auto"/>
      <w:ind w:left="1296" w:hanging="431"/>
    </w:pPr>
    <w:rPr>
      <w:rFonts w:ascii="Cambria" w:hAnsi="Cambria" w:cs="Times New Roman"/>
      <w:kern w:val="0"/>
    </w:rPr>
  </w:style>
  <w:style w:type="paragraph" w:customStyle="1" w:styleId="1404">
    <w:name w:val="样式95"/>
    <w:basedOn w:val="1"/>
    <w:semiHidden/>
    <w:qFormat/>
    <w:uiPriority w:val="0"/>
    <w:pPr>
      <w:spacing w:before="240" w:after="64" w:line="340" w:lineRule="exact"/>
      <w:ind w:left="420" w:firstLine="425"/>
    </w:pPr>
    <w:rPr>
      <w:rFonts w:ascii="Arial" w:hAnsi="Arial" w:cs="Times New Roman"/>
      <w:kern w:val="0"/>
      <w:szCs w:val="20"/>
    </w:rPr>
  </w:style>
  <w:style w:type="paragraph" w:customStyle="1" w:styleId="1405">
    <w:name w:val="样式91"/>
    <w:basedOn w:val="1"/>
    <w:semiHidden/>
    <w:qFormat/>
    <w:uiPriority w:val="0"/>
    <w:pPr>
      <w:tabs>
        <w:tab w:val="left" w:pos="285"/>
        <w:tab w:val="left" w:pos="360"/>
      </w:tabs>
      <w:spacing w:beforeLines="40" w:afterLines="20" w:line="400" w:lineRule="exact"/>
      <w:ind w:left="1006" w:hanging="864"/>
    </w:pPr>
    <w:rPr>
      <w:rFonts w:ascii="Arial" w:hAnsi="Arial" w:eastAsia="黑体" w:cs="Times New Roman"/>
      <w:kern w:val="0"/>
      <w:szCs w:val="20"/>
    </w:rPr>
  </w:style>
  <w:style w:type="paragraph" w:customStyle="1" w:styleId="1406">
    <w:name w:val="样式94"/>
    <w:basedOn w:val="1"/>
    <w:semiHidden/>
    <w:qFormat/>
    <w:uiPriority w:val="0"/>
    <w:pPr>
      <w:tabs>
        <w:tab w:val="left" w:pos="360"/>
        <w:tab w:val="left" w:pos="855"/>
      </w:tabs>
      <w:spacing w:before="240" w:after="64" w:line="360" w:lineRule="exact"/>
      <w:ind w:left="1293" w:hanging="1151"/>
    </w:pPr>
    <w:rPr>
      <w:rFonts w:ascii="Arial" w:hAnsi="Arial" w:eastAsia="黑体" w:cs="Times New Roman"/>
      <w:kern w:val="0"/>
      <w:szCs w:val="20"/>
    </w:rPr>
  </w:style>
  <w:style w:type="paragraph" w:customStyle="1" w:styleId="1407">
    <w:name w:val="样式99"/>
    <w:basedOn w:val="1406"/>
    <w:semiHidden/>
    <w:qFormat/>
    <w:uiPriority w:val="0"/>
    <w:pPr>
      <w:numPr>
        <w:ilvl w:val="2"/>
        <w:numId w:val="67"/>
      </w:numPr>
      <w:tabs>
        <w:tab w:val="left" w:pos="1045"/>
        <w:tab w:val="clear" w:pos="855"/>
      </w:tabs>
    </w:pPr>
  </w:style>
  <w:style w:type="paragraph" w:customStyle="1" w:styleId="1408">
    <w:name w:val="Char Char17 Char Char"/>
    <w:basedOn w:val="1"/>
    <w:qFormat/>
    <w:uiPriority w:val="0"/>
    <w:pPr>
      <w:widowControl/>
      <w:spacing w:before="240" w:after="160" w:line="240" w:lineRule="exact"/>
      <w:ind w:left="1293" w:hanging="1151"/>
    </w:pPr>
    <w:rPr>
      <w:rFonts w:ascii="Verdana" w:hAnsi="Verdana" w:cs="Times New Roman"/>
      <w:kern w:val="0"/>
      <w:sz w:val="20"/>
      <w:szCs w:val="24"/>
      <w:lang w:eastAsia="en-US"/>
    </w:rPr>
  </w:style>
  <w:style w:type="paragraph" w:customStyle="1" w:styleId="1409">
    <w:name w:val="正文9"/>
    <w:qFormat/>
    <w:uiPriority w:val="0"/>
    <w:pPr>
      <w:widowControl w:val="0"/>
      <w:adjustRightInd w:val="0"/>
      <w:spacing w:before="240" w:after="64" w:line="312" w:lineRule="atLeast"/>
      <w:ind w:left="1293" w:hanging="1151"/>
      <w:jc w:val="both"/>
      <w:textAlignment w:val="baseline"/>
    </w:pPr>
    <w:rPr>
      <w:rFonts w:ascii="宋体" w:hAnsi="Times New Roman" w:eastAsia="宋体" w:cs="Times New Roman"/>
      <w:kern w:val="0"/>
      <w:sz w:val="34"/>
      <w:szCs w:val="20"/>
      <w:lang w:val="en-US" w:eastAsia="zh-CN" w:bidi="ar-SA"/>
    </w:rPr>
  </w:style>
  <w:style w:type="table" w:customStyle="1" w:styleId="1410">
    <w:name w:val="浅色底纹 - 强调文字颜色 12"/>
    <w:basedOn w:val="88"/>
    <w:qFormat/>
    <w:uiPriority w:val="0"/>
    <w:rPr>
      <w:rFonts w:ascii="Calibri" w:hAnsi="Calibri" w:eastAsia="宋体" w:cs="Times New Roman"/>
      <w:color w:val="365F91"/>
      <w:kern w:val="0"/>
      <w:sz w:val="22"/>
      <w:szCs w:val="2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1411">
    <w:name w:val="fontstyle01"/>
    <w:basedOn w:val="134"/>
    <w:qFormat/>
    <w:uiPriority w:val="0"/>
    <w:rPr>
      <w:rFonts w:hint="default" w:ascii="Times New Roman" w:hAnsi="Times New Roman" w:cs="Times New Roman"/>
      <w:color w:val="000000"/>
      <w:sz w:val="24"/>
      <w:szCs w:val="24"/>
    </w:rPr>
  </w:style>
  <w:style w:type="character" w:customStyle="1" w:styleId="1412">
    <w:name w:val="fontstyle11"/>
    <w:basedOn w:val="134"/>
    <w:qFormat/>
    <w:uiPriority w:val="0"/>
    <w:rPr>
      <w:rFonts w:hint="eastAsia" w:ascii="宋体" w:hAnsi="宋体" w:eastAsia="宋体"/>
      <w:color w:val="000000"/>
      <w:sz w:val="24"/>
      <w:szCs w:val="24"/>
    </w:rPr>
  </w:style>
  <w:style w:type="paragraph" w:customStyle="1" w:styleId="1413">
    <w:name w:val="Char11 Char Char Char1"/>
    <w:basedOn w:val="1"/>
    <w:semiHidden/>
    <w:qFormat/>
    <w:uiPriority w:val="0"/>
    <w:pPr>
      <w:widowControl/>
      <w:spacing w:after="160" w:line="240" w:lineRule="exact"/>
    </w:pPr>
    <w:rPr>
      <w:rFonts w:ascii="Verdana" w:hAnsi="Verdana" w:eastAsia="仿宋_GB2312" w:cs="Times New Roman"/>
      <w:kern w:val="0"/>
      <w:szCs w:val="20"/>
      <w:lang w:eastAsia="en-US"/>
    </w:rPr>
  </w:style>
  <w:style w:type="character" w:customStyle="1" w:styleId="1414">
    <w:name w:val="Char Char111"/>
    <w:semiHidden/>
    <w:qFormat/>
    <w:uiPriority w:val="0"/>
    <w:rPr>
      <w:rFonts w:ascii="Times New Roman" w:hAnsi="Times New Roman"/>
      <w:b/>
      <w:kern w:val="44"/>
      <w:sz w:val="32"/>
    </w:rPr>
  </w:style>
  <w:style w:type="character" w:customStyle="1" w:styleId="1415">
    <w:name w:val="Char Char101"/>
    <w:semiHidden/>
    <w:qFormat/>
    <w:uiPriority w:val="0"/>
    <w:rPr>
      <w:rFonts w:ascii="Arial" w:hAnsi="Arial"/>
      <w:b/>
      <w:kern w:val="2"/>
      <w:sz w:val="30"/>
    </w:rPr>
  </w:style>
  <w:style w:type="character" w:customStyle="1" w:styleId="1416">
    <w:name w:val="Char Char91"/>
    <w:semiHidden/>
    <w:qFormat/>
    <w:uiPriority w:val="0"/>
    <w:rPr>
      <w:rFonts w:ascii="Times New Roman" w:hAnsi="Times New Roman"/>
      <w:b/>
      <w:kern w:val="2"/>
      <w:sz w:val="28"/>
    </w:rPr>
  </w:style>
  <w:style w:type="character" w:customStyle="1" w:styleId="1417">
    <w:name w:val="Char Char81"/>
    <w:semiHidden/>
    <w:qFormat/>
    <w:uiPriority w:val="0"/>
    <w:rPr>
      <w:rFonts w:ascii="Arial" w:hAnsi="Arial"/>
      <w:b/>
      <w:kern w:val="2"/>
      <w:sz w:val="24"/>
    </w:rPr>
  </w:style>
  <w:style w:type="paragraph" w:customStyle="1" w:styleId="1418">
    <w:name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19">
    <w:name w:val="Char Char61"/>
    <w:semiHidden/>
    <w:qFormat/>
    <w:uiPriority w:val="0"/>
    <w:rPr>
      <w:sz w:val="18"/>
      <w:szCs w:val="18"/>
    </w:rPr>
  </w:style>
  <w:style w:type="character" w:customStyle="1" w:styleId="1420">
    <w:name w:val="Char Char51"/>
    <w:semiHidden/>
    <w:qFormat/>
    <w:uiPriority w:val="0"/>
    <w:rPr>
      <w:kern w:val="2"/>
      <w:sz w:val="21"/>
      <w:szCs w:val="22"/>
    </w:rPr>
  </w:style>
  <w:style w:type="character" w:customStyle="1" w:styleId="1421">
    <w:name w:val="Char Char121"/>
    <w:semiHidden/>
    <w:qFormat/>
    <w:uiPriority w:val="0"/>
    <w:rPr>
      <w:kern w:val="2"/>
      <w:sz w:val="18"/>
      <w:szCs w:val="18"/>
    </w:rPr>
  </w:style>
  <w:style w:type="paragraph" w:customStyle="1" w:styleId="1422">
    <w:name w:val="Char1 Char Char Char1"/>
    <w:basedOn w:val="1"/>
    <w:semiHidden/>
    <w:qFormat/>
    <w:uiPriority w:val="0"/>
    <w:rPr>
      <w:rFonts w:ascii="Tahoma" w:hAnsi="Tahoma" w:cs="Times New Roman"/>
      <w:szCs w:val="20"/>
    </w:rPr>
  </w:style>
  <w:style w:type="paragraph" w:customStyle="1" w:styleId="1423">
    <w:name w:val="Char1 Char Char Char Char Char Char1"/>
    <w:basedOn w:val="1"/>
    <w:semiHidden/>
    <w:qFormat/>
    <w:uiPriority w:val="0"/>
    <w:rPr>
      <w:rFonts w:ascii="Tahoma" w:hAnsi="Tahoma" w:cs="Times New Roman"/>
      <w:szCs w:val="20"/>
    </w:rPr>
  </w:style>
  <w:style w:type="paragraph" w:customStyle="1" w:styleId="1424">
    <w:name w:val="Char91"/>
    <w:basedOn w:val="1"/>
    <w:semiHidden/>
    <w:qFormat/>
    <w:uiPriority w:val="0"/>
    <w:pPr>
      <w:widowControl/>
      <w:spacing w:after="160" w:line="240" w:lineRule="exact"/>
    </w:pPr>
    <w:rPr>
      <w:rFonts w:ascii="Verdana" w:hAnsi="Verdana" w:eastAsia="仿宋_GB2312" w:cs="Times New Roman"/>
      <w:kern w:val="0"/>
      <w:szCs w:val="20"/>
      <w:lang w:eastAsia="en-US"/>
    </w:rPr>
  </w:style>
  <w:style w:type="paragraph" w:customStyle="1" w:styleId="1425">
    <w:name w:val="Char71"/>
    <w:basedOn w:val="1"/>
    <w:qFormat/>
    <w:uiPriority w:val="0"/>
    <w:pPr>
      <w:widowControl/>
      <w:spacing w:after="160" w:line="240" w:lineRule="exact"/>
      <w:jc w:val="center"/>
    </w:pPr>
    <w:rPr>
      <w:rFonts w:ascii="Verdana" w:hAnsi="Verdana" w:eastAsia="仿宋_GB2312" w:cs="Times New Roman"/>
      <w:kern w:val="0"/>
      <w:szCs w:val="20"/>
      <w:lang w:eastAsia="en-US"/>
    </w:rPr>
  </w:style>
  <w:style w:type="character" w:customStyle="1" w:styleId="1426">
    <w:name w:val="标题 2 Char1"/>
    <w:qFormat/>
    <w:uiPriority w:val="0"/>
    <w:rPr>
      <w:rFonts w:ascii="Cambria" w:hAnsi="Cambria" w:eastAsia="宋体"/>
      <w:b/>
      <w:bCs/>
      <w:kern w:val="2"/>
      <w:sz w:val="32"/>
      <w:szCs w:val="32"/>
      <w:lang w:val="en-US" w:eastAsia="zh-CN" w:bidi="ar-SA"/>
    </w:rPr>
  </w:style>
  <w:style w:type="character" w:customStyle="1" w:styleId="1427">
    <w:name w:val="fontstyle21"/>
    <w:basedOn w:val="134"/>
    <w:qFormat/>
    <w:uiPriority w:val="0"/>
    <w:rPr>
      <w:rFonts w:hint="eastAsia" w:ascii="宋体" w:hAnsi="宋体" w:eastAsia="宋体"/>
      <w:color w:val="000000"/>
      <w:sz w:val="24"/>
      <w:szCs w:val="24"/>
    </w:rPr>
  </w:style>
  <w:style w:type="character" w:customStyle="1" w:styleId="1428">
    <w:name w:val="fontstyle31"/>
    <w:basedOn w:val="134"/>
    <w:qFormat/>
    <w:uiPriority w:val="0"/>
    <w:rPr>
      <w:rFonts w:hint="eastAsia" w:ascii="宋体" w:hAnsi="宋体" w:eastAsia="宋体"/>
      <w:color w:val="000000"/>
      <w:sz w:val="20"/>
      <w:szCs w:val="20"/>
    </w:rPr>
  </w:style>
  <w:style w:type="paragraph" w:customStyle="1" w:styleId="1429">
    <w:name w:val="!正文"/>
    <w:basedOn w:val="1"/>
    <w:qFormat/>
    <w:uiPriority w:val="0"/>
    <w:pPr>
      <w:ind w:firstLine="480"/>
    </w:pPr>
    <w:rPr>
      <w:rFonts w:ascii="Times New Roman" w:hAnsi="Times New Roman" w:cs="宋体"/>
      <w:szCs w:val="20"/>
    </w:rPr>
  </w:style>
  <w:style w:type="paragraph" w:customStyle="1" w:styleId="1430">
    <w:name w:val="B表格正文"/>
    <w:link w:val="2221"/>
    <w:qFormat/>
    <w:uiPriority w:val="0"/>
    <w:rPr>
      <w:rFonts w:ascii="Calibri" w:hAnsi="Calibri" w:eastAsia="黑体" w:cs="Times New Roman"/>
      <w:kern w:val="2"/>
      <w:sz w:val="21"/>
      <w:szCs w:val="21"/>
      <w:lang w:val="en-US" w:eastAsia="zh-CN" w:bidi="ar-SA"/>
    </w:rPr>
  </w:style>
  <w:style w:type="paragraph" w:customStyle="1" w:styleId="1431">
    <w:name w:val="B表头样式"/>
    <w:next w:val="1"/>
    <w:qFormat/>
    <w:uiPriority w:val="0"/>
    <w:pPr>
      <w:jc w:val="center"/>
    </w:pPr>
    <w:rPr>
      <w:rFonts w:ascii="Calibri" w:hAnsi="Calibri" w:eastAsia="黑体" w:cs="Times New Roman"/>
      <w:b/>
      <w:kern w:val="2"/>
      <w:sz w:val="21"/>
      <w:szCs w:val="21"/>
      <w:lang w:val="en-US" w:eastAsia="zh-CN" w:bidi="ar-SA"/>
    </w:rPr>
  </w:style>
  <w:style w:type="character" w:customStyle="1" w:styleId="1432">
    <w:name w:val="引用 Char"/>
    <w:qFormat/>
    <w:uiPriority w:val="0"/>
    <w:rPr>
      <w:rFonts w:ascii="Times New Roman" w:hAnsi="Times New Roman"/>
      <w:iCs/>
      <w:sz w:val="21"/>
      <w:szCs w:val="21"/>
      <w:lang w:eastAsia="en-US" w:bidi="en-US"/>
    </w:rPr>
  </w:style>
  <w:style w:type="character" w:customStyle="1" w:styleId="1433">
    <w:name w:val="图表注记 Char"/>
    <w:qFormat/>
    <w:uiPriority w:val="35"/>
    <w:rPr>
      <w:rFonts w:ascii="Cambria" w:hAnsi="Cambria" w:eastAsia="黑体"/>
      <w:kern w:val="2"/>
    </w:rPr>
  </w:style>
  <w:style w:type="character" w:customStyle="1" w:styleId="1434">
    <w:name w:val="表标题 Char"/>
    <w:link w:val="928"/>
    <w:qFormat/>
    <w:uiPriority w:val="0"/>
    <w:rPr>
      <w:rFonts w:ascii="宋体" w:hAnsi="宋体" w:eastAsia="宋体" w:cs="Times New Roman"/>
      <w:szCs w:val="24"/>
    </w:rPr>
  </w:style>
  <w:style w:type="character" w:customStyle="1" w:styleId="1435">
    <w:name w:val="未处理的提及1"/>
    <w:basedOn w:val="134"/>
    <w:unhideWhenUsed/>
    <w:qFormat/>
    <w:uiPriority w:val="99"/>
    <w:rPr>
      <w:color w:val="605E5C"/>
      <w:shd w:val="clear" w:color="auto" w:fill="E1DFDD"/>
    </w:rPr>
  </w:style>
  <w:style w:type="character" w:customStyle="1" w:styleId="1436">
    <w:name w:val="未处理的提及2"/>
    <w:basedOn w:val="134"/>
    <w:unhideWhenUsed/>
    <w:qFormat/>
    <w:uiPriority w:val="99"/>
    <w:rPr>
      <w:color w:val="605E5C"/>
      <w:shd w:val="clear" w:color="auto" w:fill="E1DFDD"/>
    </w:rPr>
  </w:style>
  <w:style w:type="table" w:customStyle="1" w:styleId="1437">
    <w:name w:val="Table Normal"/>
    <w:unhideWhenUsed/>
    <w:qFormat/>
    <w:uiPriority w:val="2"/>
    <w:pPr>
      <w:widowControl w:val="0"/>
    </w:pPr>
    <w:rPr>
      <w:rFonts w:ascii="Calibri" w:hAnsi="Calibri" w:eastAsia="宋体" w:cs="Times New Roman"/>
      <w:kern w:val="0"/>
      <w:sz w:val="22"/>
      <w:szCs w:val="20"/>
      <w:lang w:eastAsia="en-US"/>
    </w:rPr>
    <w:tblPr>
      <w:tblCellMar>
        <w:top w:w="0" w:type="dxa"/>
        <w:left w:w="0" w:type="dxa"/>
        <w:bottom w:w="0" w:type="dxa"/>
        <w:right w:w="0" w:type="dxa"/>
      </w:tblCellMar>
    </w:tblPr>
  </w:style>
  <w:style w:type="character" w:customStyle="1" w:styleId="1438">
    <w:name w:val="无间隔 Char"/>
    <w:link w:val="1439"/>
    <w:qFormat/>
    <w:uiPriority w:val="1"/>
    <w:rPr>
      <w:kern w:val="2"/>
      <w:sz w:val="21"/>
      <w:szCs w:val="22"/>
      <w:lang w:bidi="ar-SA"/>
    </w:rPr>
  </w:style>
  <w:style w:type="paragraph" w:customStyle="1" w:styleId="1439">
    <w:name w:val="无间隔1"/>
    <w:link w:val="1438"/>
    <w:qFormat/>
    <w:uiPriority w:val="1"/>
    <w:rPr>
      <w:rFonts w:asciiTheme="minorHAnsi" w:hAnsiTheme="minorHAnsi" w:eastAsiaTheme="minorEastAsia" w:cstheme="minorBidi"/>
      <w:kern w:val="2"/>
      <w:sz w:val="21"/>
      <w:szCs w:val="22"/>
      <w:lang w:val="en-US" w:eastAsia="zh-CN" w:bidi="ar-SA"/>
    </w:rPr>
  </w:style>
  <w:style w:type="character" w:customStyle="1" w:styleId="1440">
    <w:name w:val="HTML 预设格式 Char"/>
    <w:basedOn w:val="134"/>
    <w:qFormat/>
    <w:uiPriority w:val="99"/>
    <w:rPr>
      <w:rFonts w:ascii="宋体" w:hAnsi="宋体" w:cs="宋体"/>
      <w:sz w:val="24"/>
      <w:szCs w:val="24"/>
    </w:rPr>
  </w:style>
  <w:style w:type="character" w:customStyle="1" w:styleId="1441">
    <w:name w:val="正文缩进 Char"/>
    <w:qFormat/>
    <w:uiPriority w:val="0"/>
    <w:rPr>
      <w:kern w:val="2"/>
      <w:sz w:val="21"/>
    </w:rPr>
  </w:style>
  <w:style w:type="paragraph" w:customStyle="1" w:styleId="1442">
    <w:name w:val="参考资料清单"/>
    <w:basedOn w:val="1"/>
    <w:qFormat/>
    <w:uiPriority w:val="0"/>
    <w:pPr>
      <w:numPr>
        <w:ilvl w:val="0"/>
        <w:numId w:val="68"/>
      </w:numPr>
    </w:pPr>
    <w:rPr>
      <w:rFonts w:ascii="Arial" w:hAnsi="Arial" w:cs="Times New Roman"/>
      <w:szCs w:val="21"/>
    </w:rPr>
  </w:style>
  <w:style w:type="character" w:customStyle="1" w:styleId="1443">
    <w:name w:val="表格文本 Char"/>
    <w:link w:val="1246"/>
    <w:qFormat/>
    <w:uiPriority w:val="0"/>
    <w:rPr>
      <w:rFonts w:ascii="Calibri" w:hAnsi="Calibri" w:eastAsia="宋体" w:cs="Times New Roman"/>
      <w:kern w:val="0"/>
      <w:sz w:val="22"/>
      <w:szCs w:val="21"/>
      <w:lang w:eastAsia="en-US" w:bidi="en-US"/>
    </w:rPr>
  </w:style>
  <w:style w:type="character" w:customStyle="1" w:styleId="1444">
    <w:name w:val="批注文字 Char"/>
    <w:qFormat/>
    <w:uiPriority w:val="99"/>
    <w:rPr>
      <w:rFonts w:ascii="Calibri" w:hAnsi="Calibri"/>
      <w:kern w:val="2"/>
      <w:sz w:val="24"/>
      <w:szCs w:val="22"/>
    </w:rPr>
  </w:style>
  <w:style w:type="paragraph" w:customStyle="1" w:styleId="1445">
    <w:name w:val="样式 样式 正文缩进 + 首行缩进:  0 厘米 行距: 1.5 倍行距 + 宋体 五号"/>
    <w:basedOn w:val="1"/>
    <w:qFormat/>
    <w:uiPriority w:val="0"/>
    <w:pPr>
      <w:widowControl/>
    </w:pPr>
    <w:rPr>
      <w:rFonts w:ascii="宋体" w:hAnsi="宋体" w:cs="宋体"/>
      <w:kern w:val="0"/>
      <w:szCs w:val="20"/>
    </w:rPr>
  </w:style>
  <w:style w:type="paragraph" w:customStyle="1" w:styleId="1446">
    <w:name w:val="C503-表格内容左对齐"/>
    <w:basedOn w:val="1"/>
    <w:link w:val="1447"/>
    <w:qFormat/>
    <w:uiPriority w:val="0"/>
    <w:pPr>
      <w:spacing w:beforeLines="20" w:afterLines="20" w:line="240" w:lineRule="auto"/>
    </w:pPr>
    <w:rPr>
      <w:rFonts w:ascii="Times New Roman" w:hAnsi="Times New Roman" w:cs="Times New Roman"/>
      <w:szCs w:val="20"/>
      <w:lang w:val="zh-CN"/>
    </w:rPr>
  </w:style>
  <w:style w:type="character" w:customStyle="1" w:styleId="1447">
    <w:name w:val="C503-表格内容左对齐 Char"/>
    <w:link w:val="1446"/>
    <w:qFormat/>
    <w:uiPriority w:val="0"/>
    <w:rPr>
      <w:rFonts w:ascii="Times New Roman" w:hAnsi="Times New Roman" w:eastAsia="宋体" w:cs="Times New Roman"/>
      <w:szCs w:val="20"/>
      <w:lang w:val="zh-CN"/>
    </w:rPr>
  </w:style>
  <w:style w:type="character" w:customStyle="1" w:styleId="1448">
    <w:name w:val="列出段落 Char"/>
    <w:qFormat/>
    <w:uiPriority w:val="34"/>
  </w:style>
  <w:style w:type="paragraph" w:customStyle="1" w:styleId="1449">
    <w:name w:val="并列项"/>
    <w:basedOn w:val="23"/>
    <w:qFormat/>
    <w:uiPriority w:val="0"/>
    <w:pPr>
      <w:numPr>
        <w:ilvl w:val="0"/>
        <w:numId w:val="69"/>
      </w:numPr>
      <w:tabs>
        <w:tab w:val="left" w:pos="360"/>
        <w:tab w:val="clear" w:pos="842"/>
      </w:tabs>
      <w:spacing w:line="300" w:lineRule="auto"/>
      <w:ind w:firstLine="0" w:firstLineChars="0"/>
    </w:pPr>
    <w:rPr>
      <w:rFonts w:ascii="宋体"/>
      <w:snapToGrid w:val="0"/>
      <w:kern w:val="0"/>
      <w:szCs w:val="20"/>
      <w:lang w:val="zh-CN"/>
    </w:rPr>
  </w:style>
  <w:style w:type="paragraph" w:customStyle="1" w:styleId="1450">
    <w:name w:val="样式 样式 并列项 + 行距: 1.5 倍行距 + 首行缩进:  0.85 厘米"/>
    <w:basedOn w:val="1"/>
    <w:qFormat/>
    <w:uiPriority w:val="0"/>
    <w:pPr>
      <w:ind w:firstLine="480"/>
    </w:pPr>
    <w:rPr>
      <w:rFonts w:ascii="宋体" w:hAnsi="Times New Roman" w:cs="宋体"/>
      <w:snapToGrid w:val="0"/>
      <w:kern w:val="0"/>
      <w:szCs w:val="20"/>
    </w:rPr>
  </w:style>
  <w:style w:type="paragraph" w:customStyle="1" w:styleId="1451">
    <w:name w:val="C503-正文格式"/>
    <w:basedOn w:val="1"/>
    <w:link w:val="1452"/>
    <w:qFormat/>
    <w:uiPriority w:val="0"/>
    <w:pPr>
      <w:ind w:firstLine="480"/>
    </w:pPr>
    <w:rPr>
      <w:rFonts w:ascii="Times New Roman" w:hAnsi="Times New Roman" w:cs="Times New Roman"/>
      <w:szCs w:val="20"/>
      <w:lang w:val="zh-CN"/>
    </w:rPr>
  </w:style>
  <w:style w:type="character" w:customStyle="1" w:styleId="1452">
    <w:name w:val="C503-正文格式 Char"/>
    <w:link w:val="1451"/>
    <w:qFormat/>
    <w:uiPriority w:val="0"/>
    <w:rPr>
      <w:rFonts w:ascii="Times New Roman" w:hAnsi="Times New Roman" w:eastAsia="宋体" w:cs="Times New Roman"/>
      <w:szCs w:val="20"/>
      <w:lang w:val="zh-CN"/>
    </w:rPr>
  </w:style>
  <w:style w:type="paragraph" w:customStyle="1" w:styleId="1453">
    <w:name w:val="C503-表头居中"/>
    <w:basedOn w:val="1446"/>
    <w:qFormat/>
    <w:uiPriority w:val="0"/>
    <w:pPr>
      <w:jc w:val="center"/>
    </w:pPr>
    <w:rPr>
      <w:b/>
    </w:rPr>
  </w:style>
  <w:style w:type="paragraph" w:customStyle="1" w:styleId="1454">
    <w:name w:val="C503-表格内序号"/>
    <w:basedOn w:val="1446"/>
    <w:qFormat/>
    <w:uiPriority w:val="0"/>
    <w:pPr>
      <w:numPr>
        <w:ilvl w:val="0"/>
        <w:numId w:val="70"/>
      </w:numPr>
      <w:tabs>
        <w:tab w:val="left" w:pos="360"/>
      </w:tabs>
      <w:ind w:left="900" w:hanging="200" w:hangingChars="200"/>
      <w:jc w:val="both"/>
    </w:pPr>
  </w:style>
  <w:style w:type="paragraph" w:customStyle="1" w:styleId="1455">
    <w:name w:val="正文-实施方案"/>
    <w:link w:val="1456"/>
    <w:qFormat/>
    <w:uiPriority w:val="0"/>
    <w:pPr>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character" w:customStyle="1" w:styleId="1456">
    <w:name w:val="正文-实施方案 Char"/>
    <w:link w:val="1455"/>
    <w:qFormat/>
    <w:uiPriority w:val="0"/>
    <w:rPr>
      <w:rFonts w:ascii="Times New Roman" w:hAnsi="Times New Roman" w:eastAsia="宋体" w:cs="Times New Roman"/>
      <w:sz w:val="24"/>
      <w:szCs w:val="24"/>
    </w:rPr>
  </w:style>
  <w:style w:type="table" w:customStyle="1" w:styleId="1457">
    <w:name w:val="TableGrid"/>
    <w:qFormat/>
    <w:uiPriority w:val="0"/>
    <w:tblPr>
      <w:tblCellMar>
        <w:top w:w="0" w:type="dxa"/>
        <w:left w:w="0" w:type="dxa"/>
        <w:bottom w:w="0" w:type="dxa"/>
        <w:right w:w="0" w:type="dxa"/>
      </w:tblCellMar>
    </w:tblPr>
  </w:style>
  <w:style w:type="character" w:customStyle="1" w:styleId="1458">
    <w:name w:val="Text Char"/>
    <w:basedOn w:val="134"/>
    <w:link w:val="845"/>
    <w:qFormat/>
    <w:uiPriority w:val="0"/>
    <w:rPr>
      <w:rFonts w:ascii="Courier New" w:hAnsi="Courier New" w:eastAsia="Batang" w:cs="Times New Roman"/>
      <w:color w:val="000000"/>
      <w:kern w:val="0"/>
      <w:sz w:val="20"/>
      <w:szCs w:val="20"/>
      <w:lang w:eastAsia="en-US"/>
    </w:rPr>
  </w:style>
  <w:style w:type="paragraph" w:customStyle="1" w:styleId="1459">
    <w:name w:val="B正文"/>
    <w:link w:val="1460"/>
    <w:qFormat/>
    <w:uiPriority w:val="0"/>
    <w:pPr>
      <w:widowControl w:val="0"/>
      <w:spacing w:line="360" w:lineRule="auto"/>
      <w:ind w:firstLine="200" w:firstLineChars="200"/>
    </w:pPr>
    <w:rPr>
      <w:rFonts w:ascii="Times New Roman" w:hAnsi="Times New Roman" w:eastAsia="宋体" w:cs="Times New Roman"/>
      <w:bCs/>
      <w:kern w:val="2"/>
      <w:sz w:val="21"/>
      <w:szCs w:val="28"/>
      <w:lang w:val="en-US" w:eastAsia="zh-CN" w:bidi="ar-SA"/>
    </w:rPr>
  </w:style>
  <w:style w:type="character" w:customStyle="1" w:styleId="1460">
    <w:name w:val="B正文 Char"/>
    <w:link w:val="1459"/>
    <w:qFormat/>
    <w:uiPriority w:val="0"/>
    <w:rPr>
      <w:rFonts w:ascii="Times New Roman" w:hAnsi="Times New Roman" w:eastAsia="宋体" w:cs="Times New Roman"/>
      <w:bCs/>
      <w:szCs w:val="28"/>
    </w:rPr>
  </w:style>
  <w:style w:type="paragraph" w:customStyle="1" w:styleId="1461">
    <w:name w:val="正文缩进."/>
    <w:basedOn w:val="1"/>
    <w:qFormat/>
    <w:uiPriority w:val="0"/>
    <w:pPr>
      <w:adjustRightInd w:val="0"/>
      <w:ind w:firstLine="560"/>
    </w:pPr>
    <w:rPr>
      <w:rFonts w:eastAsiaTheme="minorEastAsia"/>
      <w:bCs/>
      <w:sz w:val="28"/>
      <w:szCs w:val="28"/>
    </w:rPr>
  </w:style>
  <w:style w:type="paragraph" w:customStyle="1" w:styleId="1462">
    <w:name w:val="B4"/>
    <w:next w:val="1459"/>
    <w:qFormat/>
    <w:uiPriority w:val="0"/>
    <w:pPr>
      <w:keepNext/>
      <w:keepLines/>
      <w:widowControl w:val="0"/>
      <w:spacing w:line="360" w:lineRule="auto"/>
      <w:ind w:left="420" w:leftChars="200"/>
      <w:jc w:val="both"/>
      <w:outlineLvl w:val="3"/>
    </w:pPr>
    <w:rPr>
      <w:rFonts w:ascii="Times New Roman" w:hAnsi="Times New Roman" w:eastAsia="宋体" w:cs="Times New Roman"/>
      <w:bCs/>
      <w:kern w:val="2"/>
      <w:sz w:val="28"/>
      <w:szCs w:val="28"/>
      <w:lang w:val="en-US" w:eastAsia="zh-CN" w:bidi="ar-SA"/>
    </w:rPr>
  </w:style>
  <w:style w:type="paragraph" w:customStyle="1" w:styleId="1463">
    <w:name w:val="B3"/>
    <w:basedOn w:val="1464"/>
    <w:next w:val="1459"/>
    <w:qFormat/>
    <w:uiPriority w:val="0"/>
    <w:pPr>
      <w:tabs>
        <w:tab w:val="left" w:pos="720"/>
      </w:tabs>
      <w:ind w:left="315" w:leftChars="150"/>
      <w:outlineLvl w:val="2"/>
    </w:pPr>
  </w:style>
  <w:style w:type="paragraph" w:customStyle="1" w:styleId="1464">
    <w:name w:val="B2"/>
    <w:next w:val="1459"/>
    <w:link w:val="1465"/>
    <w:qFormat/>
    <w:uiPriority w:val="0"/>
    <w:pPr>
      <w:keepNext/>
      <w:keepLines/>
      <w:widowControl w:val="0"/>
      <w:spacing w:line="360" w:lineRule="auto"/>
      <w:ind w:left="100" w:leftChars="100"/>
      <w:jc w:val="both"/>
      <w:outlineLvl w:val="1"/>
    </w:pPr>
    <w:rPr>
      <w:rFonts w:eastAsia="黑体" w:asciiTheme="minorHAnsi" w:hAnsiTheme="minorHAnsi" w:cstheme="minorBidi"/>
      <w:bCs/>
      <w:kern w:val="2"/>
      <w:sz w:val="28"/>
      <w:szCs w:val="28"/>
      <w:lang w:val="en-US" w:eastAsia="zh-CN" w:bidi="ar-SA"/>
    </w:rPr>
  </w:style>
  <w:style w:type="character" w:customStyle="1" w:styleId="1465">
    <w:name w:val="B2 Char"/>
    <w:link w:val="1464"/>
    <w:qFormat/>
    <w:uiPriority w:val="0"/>
    <w:rPr>
      <w:rFonts w:eastAsia="黑体"/>
      <w:bCs/>
      <w:sz w:val="28"/>
      <w:szCs w:val="28"/>
    </w:rPr>
  </w:style>
  <w:style w:type="paragraph" w:customStyle="1" w:styleId="1466">
    <w:name w:val="B5"/>
    <w:basedOn w:val="1463"/>
    <w:next w:val="1459"/>
    <w:qFormat/>
    <w:uiPriority w:val="0"/>
    <w:pPr>
      <w:tabs>
        <w:tab w:val="left" w:pos="1008"/>
      </w:tabs>
      <w:ind w:left="525" w:leftChars="250"/>
      <w:outlineLvl w:val="4"/>
    </w:pPr>
    <w:rPr>
      <w:rFonts w:eastAsia="宋体"/>
    </w:rPr>
  </w:style>
  <w:style w:type="paragraph" w:customStyle="1" w:styleId="1467">
    <w:name w:val="样式 正文（首行缩进两字） + 宋体 小四"/>
    <w:basedOn w:val="23"/>
    <w:next w:val="86"/>
    <w:qFormat/>
    <w:uiPriority w:val="0"/>
    <w:pPr>
      <w:spacing w:line="100" w:lineRule="atLeast"/>
      <w:ind w:firstLine="614" w:firstLineChars="192"/>
      <w:textAlignment w:val="center"/>
    </w:pPr>
    <w:rPr>
      <w:rFonts w:ascii="仿宋_GB2312" w:hAnsi="宋体" w:eastAsia="仿宋_GB2312"/>
      <w:sz w:val="32"/>
      <w:szCs w:val="20"/>
    </w:rPr>
  </w:style>
  <w:style w:type="character" w:customStyle="1" w:styleId="1468">
    <w:name w:val="标题 1 字符1"/>
    <w:qFormat/>
    <w:uiPriority w:val="0"/>
    <w:rPr>
      <w:rFonts w:ascii="Times New Roman" w:hAnsi="Times New Roman" w:eastAsia="黑体" w:cs="Times New Roman"/>
      <w:b/>
      <w:bCs/>
      <w:kern w:val="44"/>
      <w:sz w:val="44"/>
      <w:szCs w:val="44"/>
    </w:rPr>
  </w:style>
  <w:style w:type="character" w:customStyle="1" w:styleId="1469">
    <w:name w:val="标题 2 字符1"/>
    <w:qFormat/>
    <w:uiPriority w:val="0"/>
    <w:rPr>
      <w:rFonts w:ascii="Times New Roman" w:hAnsi="Times New Roman" w:eastAsia="楷体" w:cs="Times New Roman"/>
      <w:b/>
      <w:bCs/>
      <w:sz w:val="36"/>
      <w:szCs w:val="44"/>
    </w:rPr>
  </w:style>
  <w:style w:type="character" w:customStyle="1" w:styleId="1470">
    <w:name w:val="标题 3 字符1"/>
    <w:qFormat/>
    <w:uiPriority w:val="0"/>
    <w:rPr>
      <w:rFonts w:ascii="Times New Roman" w:hAnsi="Times New Roman" w:eastAsia="楷体" w:cs="Times New Roman"/>
      <w:b/>
      <w:bCs/>
      <w:sz w:val="32"/>
      <w:szCs w:val="32"/>
    </w:rPr>
  </w:style>
  <w:style w:type="character" w:customStyle="1" w:styleId="1471">
    <w:name w:val="副标题 字符1"/>
    <w:qFormat/>
    <w:uiPriority w:val="11"/>
    <w:rPr>
      <w:rFonts w:ascii="黑体" w:hAnsi="黑体" w:eastAsia="黑体" w:cs="Times New Roman"/>
      <w:b/>
      <w:bCs/>
      <w:kern w:val="28"/>
      <w:sz w:val="32"/>
      <w:szCs w:val="32"/>
    </w:rPr>
  </w:style>
  <w:style w:type="character" w:customStyle="1" w:styleId="1472">
    <w:name w:val="标题 4 Char"/>
    <w:qFormat/>
    <w:uiPriority w:val="0"/>
    <w:rPr>
      <w:rFonts w:ascii="Times New Roman" w:hAnsi="Times New Roman" w:eastAsia="楷体"/>
      <w:b/>
      <w:bCs/>
      <w:kern w:val="2"/>
      <w:sz w:val="30"/>
      <w:szCs w:val="30"/>
    </w:rPr>
  </w:style>
  <w:style w:type="character" w:customStyle="1" w:styleId="1473">
    <w:name w:val="标题 5 Char"/>
    <w:qFormat/>
    <w:uiPriority w:val="0"/>
    <w:rPr>
      <w:rFonts w:ascii="Times New Roman" w:hAnsi="Times New Roman" w:eastAsia="楷体"/>
      <w:b/>
      <w:bCs/>
      <w:kern w:val="2"/>
      <w:sz w:val="30"/>
      <w:szCs w:val="30"/>
    </w:rPr>
  </w:style>
  <w:style w:type="character" w:customStyle="1" w:styleId="1474">
    <w:name w:val="页眉 Char"/>
    <w:qFormat/>
    <w:uiPriority w:val="99"/>
    <w:rPr>
      <w:rFonts w:ascii="Times New Roman" w:hAnsi="Times New Roman"/>
      <w:kern w:val="2"/>
      <w:sz w:val="18"/>
      <w:szCs w:val="18"/>
    </w:rPr>
  </w:style>
  <w:style w:type="character" w:customStyle="1" w:styleId="1475">
    <w:name w:val="页脚 Char"/>
    <w:qFormat/>
    <w:uiPriority w:val="99"/>
    <w:rPr>
      <w:rFonts w:ascii="Times New Roman" w:hAnsi="Times New Roman"/>
      <w:kern w:val="2"/>
      <w:sz w:val="18"/>
      <w:szCs w:val="18"/>
    </w:rPr>
  </w:style>
  <w:style w:type="character" w:customStyle="1" w:styleId="1476">
    <w:name w:val="引用 字符1"/>
    <w:qFormat/>
    <w:uiPriority w:val="29"/>
    <w:rPr>
      <w:rFonts w:ascii="Times New Roman" w:hAnsi="Times New Roman" w:eastAsia="宋体" w:cs="Times New Roman"/>
      <w:iCs/>
      <w:kern w:val="0"/>
      <w:szCs w:val="21"/>
      <w:lang w:eastAsia="en-US" w:bidi="en-US"/>
    </w:rPr>
  </w:style>
  <w:style w:type="paragraph" w:customStyle="1" w:styleId="1477">
    <w:name w:val="表内容+左对齐"/>
    <w:basedOn w:val="1"/>
    <w:qFormat/>
    <w:uiPriority w:val="0"/>
    <w:pPr>
      <w:spacing w:line="240" w:lineRule="atLeast"/>
    </w:pPr>
    <w:rPr>
      <w:rFonts w:ascii="宋体" w:hAnsi="宋体" w:cs="宋体"/>
      <w:sz w:val="20"/>
      <w:szCs w:val="20"/>
    </w:rPr>
  </w:style>
  <w:style w:type="paragraph" w:customStyle="1" w:styleId="1478">
    <w:name w:val="表内容+居中"/>
    <w:basedOn w:val="1477"/>
    <w:qFormat/>
    <w:uiPriority w:val="0"/>
    <w:pPr>
      <w:jc w:val="center"/>
    </w:pPr>
  </w:style>
  <w:style w:type="paragraph" w:customStyle="1" w:styleId="1479">
    <w:name w:val="公式样式"/>
    <w:basedOn w:val="1"/>
    <w:qFormat/>
    <w:uiPriority w:val="0"/>
    <w:pPr>
      <w:jc w:val="center"/>
    </w:pPr>
    <w:rPr>
      <w:rFonts w:ascii="宋体" w:hAnsi="宋体" w:cs="宋体"/>
      <w:szCs w:val="20"/>
    </w:rPr>
  </w:style>
  <w:style w:type="paragraph" w:customStyle="1" w:styleId="1480">
    <w:name w:val="星地通-正文格式"/>
    <w:basedOn w:val="1"/>
    <w:qFormat/>
    <w:uiPriority w:val="99"/>
    <w:pPr>
      <w:ind w:firstLine="480"/>
      <w:textAlignment w:val="center"/>
    </w:pPr>
    <w:rPr>
      <w:rFonts w:ascii="Times New Roman" w:hAnsi="Times New Roman" w:cs="宋体"/>
      <w:szCs w:val="20"/>
    </w:rPr>
  </w:style>
  <w:style w:type="paragraph" w:customStyle="1" w:styleId="1481">
    <w:name w:val="样式 宋体 小四"/>
    <w:basedOn w:val="1"/>
    <w:qFormat/>
    <w:uiPriority w:val="99"/>
    <w:pPr>
      <w:adjustRightInd w:val="0"/>
      <w:snapToGrid w:val="0"/>
      <w:spacing w:before="156" w:after="156"/>
      <w:ind w:firstLine="600"/>
    </w:pPr>
    <w:rPr>
      <w:rFonts w:ascii="宋体" w:hAnsi="宋体" w:cs="Times New Roman"/>
      <w:kern w:val="0"/>
      <w:sz w:val="30"/>
      <w:szCs w:val="20"/>
      <w:lang w:val="zh-CN"/>
    </w:rPr>
  </w:style>
  <w:style w:type="character" w:customStyle="1" w:styleId="1482">
    <w:name w:val="B题 Char"/>
    <w:link w:val="1483"/>
    <w:qFormat/>
    <w:uiPriority w:val="0"/>
    <w:rPr>
      <w:rFonts w:eastAsia="黑体"/>
      <w:bCs/>
      <w:sz w:val="24"/>
      <w:szCs w:val="24"/>
    </w:rPr>
  </w:style>
  <w:style w:type="paragraph" w:customStyle="1" w:styleId="1483">
    <w:name w:val="B题"/>
    <w:basedOn w:val="1459"/>
    <w:link w:val="1482"/>
    <w:qFormat/>
    <w:uiPriority w:val="0"/>
    <w:pPr>
      <w:spacing w:before="120" w:beforeLines="50" w:after="120" w:afterLines="50"/>
      <w:ind w:firstLine="0" w:firstLineChars="0"/>
      <w:jc w:val="center"/>
    </w:pPr>
    <w:rPr>
      <w:rFonts w:eastAsia="黑体" w:asciiTheme="minorHAnsi" w:hAnsiTheme="minorHAnsi" w:cstheme="minorBidi"/>
      <w:sz w:val="24"/>
      <w:szCs w:val="24"/>
    </w:rPr>
  </w:style>
  <w:style w:type="character" w:customStyle="1" w:styleId="1484">
    <w:name w:val="未处理的提及3"/>
    <w:basedOn w:val="134"/>
    <w:unhideWhenUsed/>
    <w:qFormat/>
    <w:uiPriority w:val="99"/>
    <w:rPr>
      <w:color w:val="605E5C"/>
      <w:shd w:val="clear" w:color="auto" w:fill="E1DFDD"/>
    </w:rPr>
  </w:style>
  <w:style w:type="paragraph" w:customStyle="1" w:styleId="1485">
    <w:name w:val="项目-标题3"/>
    <w:basedOn w:val="1"/>
    <w:qFormat/>
    <w:uiPriority w:val="0"/>
    <w:pPr>
      <w:spacing w:line="240" w:lineRule="auto"/>
      <w:ind w:left="280" w:right="280" w:firstLine="562"/>
      <w:outlineLvl w:val="2"/>
    </w:pPr>
    <w:rPr>
      <w:rFonts w:ascii="Times New Roman" w:hAnsi="Times New Roman" w:cs="Times New Roman"/>
      <w:b/>
      <w:kern w:val="0"/>
      <w:szCs w:val="28"/>
    </w:rPr>
  </w:style>
  <w:style w:type="character" w:customStyle="1" w:styleId="1486">
    <w:name w:val="未处理的提及4"/>
    <w:basedOn w:val="134"/>
    <w:semiHidden/>
    <w:unhideWhenUsed/>
    <w:qFormat/>
    <w:uiPriority w:val="99"/>
    <w:rPr>
      <w:color w:val="605E5C"/>
      <w:shd w:val="clear" w:color="auto" w:fill="E1DFDD"/>
    </w:rPr>
  </w:style>
  <w:style w:type="paragraph" w:customStyle="1" w:styleId="1487">
    <w:name w:val="z正文"/>
    <w:link w:val="1499"/>
    <w:qFormat/>
    <w:uiPriority w:val="0"/>
    <w:pPr>
      <w:wordWrap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character" w:customStyle="1" w:styleId="1488">
    <w:name w:val="正文文本首行缩进 2 字符1"/>
    <w:basedOn w:val="172"/>
    <w:qFormat/>
    <w:uiPriority w:val="99"/>
    <w:rPr>
      <w:rFonts w:ascii="Times New Roman" w:hAnsi="Times New Roman" w:eastAsia="宋体" w:cs="Times New Roman"/>
      <w:sz w:val="24"/>
      <w:szCs w:val="24"/>
    </w:rPr>
  </w:style>
  <w:style w:type="character" w:customStyle="1" w:styleId="1489">
    <w:name w:val="*正文 Char"/>
    <w:link w:val="1490"/>
    <w:qFormat/>
    <w:uiPriority w:val="0"/>
    <w:rPr>
      <w:rFonts w:ascii="宋体" w:hAnsi="宋体"/>
      <w:sz w:val="28"/>
      <w:szCs w:val="24"/>
      <w:lang w:val="zh-CN"/>
    </w:rPr>
  </w:style>
  <w:style w:type="paragraph" w:customStyle="1" w:styleId="1490">
    <w:name w:val="*正文"/>
    <w:basedOn w:val="1"/>
    <w:link w:val="1489"/>
    <w:qFormat/>
    <w:uiPriority w:val="0"/>
    <w:rPr>
      <w:rFonts w:ascii="宋体" w:hAnsi="宋体" w:eastAsiaTheme="minorEastAsia"/>
      <w:sz w:val="28"/>
      <w:szCs w:val="24"/>
      <w:lang w:val="zh-CN"/>
    </w:rPr>
  </w:style>
  <w:style w:type="paragraph" w:customStyle="1" w:styleId="1491">
    <w:name w:val="样式9"/>
    <w:basedOn w:val="7"/>
    <w:next w:val="936"/>
    <w:link w:val="1492"/>
    <w:qFormat/>
    <w:uiPriority w:val="0"/>
    <w:pPr>
      <w:numPr>
        <w:ilvl w:val="0"/>
        <w:numId w:val="0"/>
      </w:numPr>
      <w:tabs>
        <w:tab w:val="clear" w:pos="574"/>
      </w:tabs>
      <w:ind w:left="1260" w:hanging="420"/>
    </w:pPr>
    <w:rPr>
      <w:sz w:val="24"/>
    </w:rPr>
  </w:style>
  <w:style w:type="character" w:customStyle="1" w:styleId="1492">
    <w:name w:val="样式9 字符"/>
    <w:basedOn w:val="158"/>
    <w:link w:val="1491"/>
    <w:qFormat/>
    <w:uiPriority w:val="0"/>
    <w:rPr>
      <w:rFonts w:ascii="宋体" w:hAnsi="宋体" w:eastAsia="宋体"/>
      <w:sz w:val="24"/>
      <w:szCs w:val="32"/>
    </w:rPr>
  </w:style>
  <w:style w:type="paragraph" w:customStyle="1" w:styleId="1493">
    <w:name w:val="黑点编号文字"/>
    <w:basedOn w:val="1"/>
    <w:qFormat/>
    <w:uiPriority w:val="99"/>
    <w:pPr>
      <w:numPr>
        <w:ilvl w:val="0"/>
        <w:numId w:val="71"/>
      </w:numPr>
      <w:ind w:firstLine="0" w:firstLineChars="0"/>
      <w:textAlignment w:val="center"/>
    </w:pPr>
    <w:rPr>
      <w:rFonts w:hint="eastAsia" w:ascii="Times New Roman" w:hAnsi="Times New Roman" w:cs="Times New Roman"/>
      <w:szCs w:val="20"/>
    </w:rPr>
  </w:style>
  <w:style w:type="character" w:customStyle="1" w:styleId="1494">
    <w:name w:val="booktitle1"/>
    <w:basedOn w:val="134"/>
    <w:qFormat/>
    <w:uiPriority w:val="0"/>
    <w:rPr>
      <w:i/>
    </w:rPr>
  </w:style>
  <w:style w:type="character" w:customStyle="1" w:styleId="1495">
    <w:name w:val="未处理的提及41"/>
    <w:basedOn w:val="134"/>
    <w:semiHidden/>
    <w:unhideWhenUsed/>
    <w:qFormat/>
    <w:uiPriority w:val="99"/>
    <w:rPr>
      <w:color w:val="605E5C"/>
      <w:shd w:val="clear" w:color="auto" w:fill="E1DFDD"/>
    </w:rPr>
  </w:style>
  <w:style w:type="paragraph" w:customStyle="1" w:styleId="1496">
    <w:name w:val="AERO-图样式"/>
    <w:basedOn w:val="1"/>
    <w:next w:val="1"/>
    <w:link w:val="1497"/>
    <w:qFormat/>
    <w:uiPriority w:val="0"/>
    <w:pPr>
      <w:ind w:firstLine="0" w:firstLineChars="0"/>
      <w:jc w:val="center"/>
    </w:pPr>
    <w:rPr>
      <w:rFonts w:ascii="Times New Roman" w:hAnsi="Times New Roman" w:eastAsia="黑体" w:cs="Times New Roman"/>
      <w:kern w:val="0"/>
      <w:sz w:val="20"/>
      <w:szCs w:val="24"/>
      <w:lang w:val="zh-CN" w:eastAsia="zh-CN"/>
    </w:rPr>
  </w:style>
  <w:style w:type="character" w:customStyle="1" w:styleId="1497">
    <w:name w:val="AERO-图样式 Char"/>
    <w:link w:val="1496"/>
    <w:qFormat/>
    <w:uiPriority w:val="0"/>
    <w:rPr>
      <w:rFonts w:ascii="Times New Roman" w:hAnsi="Times New Roman" w:eastAsia="黑体" w:cs="Times New Roman"/>
      <w:kern w:val="0"/>
      <w:sz w:val="20"/>
      <w:szCs w:val="24"/>
      <w:lang w:val="zh-CN" w:eastAsia="zh-CN"/>
    </w:rPr>
  </w:style>
  <w:style w:type="paragraph" w:customStyle="1" w:styleId="1498">
    <w:name w:val="仿宋标题2"/>
    <w:basedOn w:val="6"/>
    <w:next w:val="1487"/>
    <w:qFormat/>
    <w:uiPriority w:val="0"/>
    <w:pPr>
      <w:numPr>
        <w:ilvl w:val="0"/>
        <w:numId w:val="0"/>
      </w:numPr>
      <w:tabs>
        <w:tab w:val="left" w:pos="420"/>
        <w:tab w:val="clear" w:pos="574"/>
      </w:tabs>
      <w:snapToGrid w:val="0"/>
      <w:spacing w:before="0" w:beforeLines="0" w:after="0" w:afterLines="0" w:line="560" w:lineRule="exact"/>
      <w:ind w:left="567" w:hanging="567"/>
    </w:pPr>
    <w:rPr>
      <w:rFonts w:ascii="仿宋_GB2312" w:hAnsi="仿宋_GB2312" w:eastAsia="仿宋_GB2312" w:cs="Times New Roman"/>
      <w:sz w:val="32"/>
    </w:rPr>
  </w:style>
  <w:style w:type="character" w:customStyle="1" w:styleId="1499">
    <w:name w:val="z正文 Char"/>
    <w:link w:val="1487"/>
    <w:qFormat/>
    <w:uiPriority w:val="0"/>
    <w:rPr>
      <w:rFonts w:ascii="Times New Roman" w:hAnsi="Times New Roman" w:eastAsia="宋体" w:cs="Times New Roman"/>
      <w:sz w:val="24"/>
      <w:szCs w:val="24"/>
    </w:rPr>
  </w:style>
  <w:style w:type="paragraph" w:customStyle="1" w:styleId="1500">
    <w:name w:val="AERO-正文格式"/>
    <w:basedOn w:val="1"/>
    <w:link w:val="1501"/>
    <w:qFormat/>
    <w:uiPriority w:val="0"/>
    <w:pPr>
      <w:ind w:firstLine="480"/>
    </w:pPr>
    <w:rPr>
      <w:rFonts w:ascii="Times New Roman" w:hAnsi="Times New Roman" w:cs="Times New Roman"/>
      <w:kern w:val="0"/>
      <w:szCs w:val="20"/>
      <w:lang w:val="zh-CN"/>
    </w:rPr>
  </w:style>
  <w:style w:type="character" w:customStyle="1" w:styleId="1501">
    <w:name w:val="AERO-正文格式 Char"/>
    <w:link w:val="1500"/>
    <w:qFormat/>
    <w:uiPriority w:val="0"/>
    <w:rPr>
      <w:rFonts w:ascii="Times New Roman" w:hAnsi="Times New Roman" w:eastAsia="宋体" w:cs="Times New Roman"/>
      <w:kern w:val="0"/>
      <w:sz w:val="24"/>
      <w:szCs w:val="20"/>
      <w:lang w:val="zh-CN"/>
    </w:rPr>
  </w:style>
  <w:style w:type="paragraph" w:customStyle="1" w:styleId="1502">
    <w:name w:val="TOC Heading"/>
    <w:basedOn w:val="5"/>
    <w:next w:val="1"/>
    <w:unhideWhenUsed/>
    <w:qFormat/>
    <w:uiPriority w:val="39"/>
    <w:pPr>
      <w:widowControl/>
      <w:numPr>
        <w:numId w:val="72"/>
      </w:numPr>
      <w:tabs>
        <w:tab w:val="left" w:pos="312"/>
        <w:tab w:val="left" w:pos="574"/>
      </w:tabs>
      <w:spacing w:before="480" w:line="276" w:lineRule="auto"/>
      <w:outlineLvl w:val="9"/>
    </w:pPr>
    <w:rPr>
      <w:rFonts w:asciiTheme="majorHAnsi" w:hAnsiTheme="majorHAnsi" w:eastAsiaTheme="majorEastAsia" w:cstheme="majorBidi"/>
      <w:color w:val="2F5597" w:themeColor="accent1" w:themeShade="BF"/>
      <w:kern w:val="0"/>
      <w:sz w:val="28"/>
      <w:szCs w:val="28"/>
    </w:rPr>
  </w:style>
  <w:style w:type="paragraph" w:customStyle="1" w:styleId="1503">
    <w:name w:val="Revision"/>
    <w:hidden/>
    <w:qFormat/>
    <w:uiPriority w:val="99"/>
    <w:rPr>
      <w:rFonts w:ascii="Times New Roman" w:hAnsi="Times New Roman" w:eastAsia="宋体" w:cs="Times New Roman"/>
      <w:kern w:val="2"/>
      <w:sz w:val="21"/>
      <w:szCs w:val="24"/>
      <w:lang w:val="en-US" w:eastAsia="zh-CN" w:bidi="ar-SA"/>
    </w:rPr>
  </w:style>
  <w:style w:type="character" w:customStyle="1" w:styleId="1504">
    <w:name w:val="Subtle Emphasis"/>
    <w:qFormat/>
    <w:uiPriority w:val="19"/>
    <w:rPr>
      <w:i/>
      <w:iCs/>
      <w:color w:val="808080"/>
    </w:rPr>
  </w:style>
  <w:style w:type="character" w:customStyle="1" w:styleId="1505">
    <w:name w:val="Intense Emphasis"/>
    <w:qFormat/>
    <w:uiPriority w:val="21"/>
    <w:rPr>
      <w:b/>
      <w:bCs/>
      <w:i/>
      <w:iCs/>
      <w:color w:val="4F81BD"/>
    </w:rPr>
  </w:style>
  <w:style w:type="character" w:customStyle="1" w:styleId="1506">
    <w:name w:val="Subtle Reference"/>
    <w:qFormat/>
    <w:uiPriority w:val="31"/>
    <w:rPr>
      <w:smallCaps/>
      <w:color w:val="C0504D"/>
      <w:u w:val="single"/>
    </w:rPr>
  </w:style>
  <w:style w:type="character" w:customStyle="1" w:styleId="1507">
    <w:name w:val="Intense Reference"/>
    <w:qFormat/>
    <w:uiPriority w:val="32"/>
    <w:rPr>
      <w:b/>
      <w:bCs/>
      <w:smallCaps/>
      <w:color w:val="C0504D"/>
      <w:spacing w:val="5"/>
      <w:u w:val="single"/>
    </w:rPr>
  </w:style>
  <w:style w:type="character" w:customStyle="1" w:styleId="1508">
    <w:name w:val="Book Title"/>
    <w:qFormat/>
    <w:uiPriority w:val="33"/>
    <w:rPr>
      <w:b/>
      <w:bCs/>
      <w:smallCaps/>
      <w:spacing w:val="5"/>
    </w:rPr>
  </w:style>
  <w:style w:type="paragraph" w:customStyle="1" w:styleId="1509">
    <w:name w:val="表中正文"/>
    <w:basedOn w:val="1"/>
    <w:qFormat/>
    <w:uiPriority w:val="0"/>
    <w:pPr>
      <w:spacing w:line="0" w:lineRule="atLeast"/>
      <w:ind w:firstLine="0" w:firstLineChars="0"/>
      <w:jc w:val="center"/>
    </w:pPr>
    <w:rPr>
      <w:rFonts w:ascii="Times New Roman" w:hAnsi="Times New Roman" w:cs="Times New Roman"/>
      <w:sz w:val="28"/>
      <w:szCs w:val="20"/>
    </w:rPr>
  </w:style>
  <w:style w:type="paragraph" w:customStyle="1" w:styleId="1510">
    <w:name w:val="A正文模板"/>
    <w:basedOn w:val="1"/>
    <w:qFormat/>
    <w:uiPriority w:val="0"/>
    <w:pPr>
      <w:tabs>
        <w:tab w:val="left" w:pos="567"/>
      </w:tabs>
      <w:adjustRightInd w:val="0"/>
      <w:snapToGrid w:val="0"/>
      <w:spacing w:line="300" w:lineRule="auto"/>
      <w:ind w:firstLine="560"/>
    </w:pPr>
    <w:rPr>
      <w:rFonts w:ascii="Times New Roman" w:hAnsi="Times New Roman" w:eastAsia="仿宋_GB2312" w:cs="仿宋_GB2312"/>
      <w:sz w:val="28"/>
      <w:szCs w:val="28"/>
      <w:lang w:val="zh-CN"/>
    </w:rPr>
  </w:style>
  <w:style w:type="paragraph" w:customStyle="1" w:styleId="1511">
    <w:name w:val="项目-正文格式"/>
    <w:basedOn w:val="1"/>
    <w:link w:val="1512"/>
    <w:qFormat/>
    <w:uiPriority w:val="0"/>
    <w:pPr>
      <w:ind w:firstLine="560"/>
      <w:contextualSpacing/>
    </w:pPr>
    <w:rPr>
      <w:rFonts w:ascii="Times New Roman" w:hAnsi="Times New Roman" w:cs="Times New Roman"/>
      <w:color w:val="000000"/>
      <w:kern w:val="0"/>
      <w:sz w:val="28"/>
      <w:szCs w:val="28"/>
    </w:rPr>
  </w:style>
  <w:style w:type="character" w:customStyle="1" w:styleId="1512">
    <w:name w:val="项目-正文格式 Char"/>
    <w:link w:val="1511"/>
    <w:qFormat/>
    <w:uiPriority w:val="0"/>
    <w:rPr>
      <w:rFonts w:ascii="Times New Roman" w:hAnsi="Times New Roman" w:eastAsia="宋体" w:cs="Times New Roman"/>
      <w:color w:val="000000"/>
      <w:kern w:val="0"/>
      <w:sz w:val="28"/>
      <w:szCs w:val="28"/>
    </w:rPr>
  </w:style>
  <w:style w:type="character" w:customStyle="1" w:styleId="1513">
    <w:name w:val="token"/>
    <w:basedOn w:val="134"/>
    <w:qFormat/>
    <w:uiPriority w:val="0"/>
  </w:style>
  <w:style w:type="character" w:customStyle="1" w:styleId="1514">
    <w:name w:val="companyinfo1"/>
    <w:basedOn w:val="134"/>
    <w:qFormat/>
    <w:uiPriority w:val="0"/>
    <w:rPr>
      <w:color w:val="303030"/>
      <w:sz w:val="23"/>
      <w:szCs w:val="23"/>
    </w:rPr>
  </w:style>
  <w:style w:type="character" w:customStyle="1" w:styleId="1515">
    <w:name w:val="正文缩进 字符1"/>
    <w:basedOn w:val="134"/>
    <w:qFormat/>
    <w:uiPriority w:val="0"/>
  </w:style>
  <w:style w:type="character" w:customStyle="1" w:styleId="1516">
    <w:name w:val="第四级正文 Char"/>
    <w:link w:val="1517"/>
    <w:qFormat/>
    <w:uiPriority w:val="0"/>
    <w:rPr>
      <w:rFonts w:ascii="仿宋_GB2312" w:hAnsi="宋体" w:eastAsia="仿宋_GB2312" w:cs="Times New Roman"/>
      <w:color w:val="000000"/>
      <w:sz w:val="24"/>
      <w:szCs w:val="24"/>
    </w:rPr>
  </w:style>
  <w:style w:type="paragraph" w:customStyle="1" w:styleId="1517">
    <w:name w:val="第四级正文"/>
    <w:basedOn w:val="36"/>
    <w:link w:val="1516"/>
    <w:qFormat/>
    <w:uiPriority w:val="0"/>
    <w:pPr>
      <w:spacing w:after="0" w:line="480" w:lineRule="exact"/>
      <w:ind w:left="1142" w:leftChars="272" w:hanging="571" w:hangingChars="238"/>
    </w:pPr>
    <w:rPr>
      <w:rFonts w:ascii="仿宋_GB2312" w:hAnsi="宋体" w:eastAsia="仿宋_GB2312"/>
      <w:color w:val="000000"/>
    </w:rPr>
  </w:style>
  <w:style w:type="character" w:customStyle="1" w:styleId="1518">
    <w:name w:val="山洪标题2 Char Char"/>
    <w:link w:val="1519"/>
    <w:qFormat/>
    <w:uiPriority w:val="0"/>
    <w:rPr>
      <w:rFonts w:ascii="宋体" w:hAnsi="宋体" w:eastAsia="黑体"/>
      <w:b/>
      <w:bCs/>
      <w:sz w:val="28"/>
      <w:szCs w:val="28"/>
    </w:rPr>
  </w:style>
  <w:style w:type="paragraph" w:customStyle="1" w:styleId="1519">
    <w:name w:val="山洪标题2"/>
    <w:basedOn w:val="6"/>
    <w:next w:val="1"/>
    <w:link w:val="1518"/>
    <w:qFormat/>
    <w:uiPriority w:val="0"/>
    <w:pPr>
      <w:keepNext w:val="0"/>
      <w:numPr>
        <w:ilvl w:val="0"/>
        <w:numId w:val="0"/>
      </w:numPr>
      <w:tabs>
        <w:tab w:val="left" w:pos="864"/>
        <w:tab w:val="clear" w:pos="574"/>
      </w:tabs>
      <w:spacing w:before="0" w:beforeLines="0" w:after="0" w:afterLines="0"/>
      <w:ind w:left="996" w:hanging="552"/>
    </w:pPr>
    <w:rPr>
      <w:rFonts w:ascii="宋体" w:hAnsi="宋体" w:eastAsia="黑体" w:cstheme="minorBidi"/>
      <w:sz w:val="28"/>
      <w:szCs w:val="28"/>
    </w:rPr>
  </w:style>
  <w:style w:type="character" w:customStyle="1" w:styleId="1520">
    <w:name w:val="标题 4 Char Char"/>
    <w:qFormat/>
    <w:uiPriority w:val="0"/>
    <w:rPr>
      <w:rFonts w:ascii="Cambria" w:hAnsi="Cambria"/>
      <w:b/>
      <w:bCs/>
      <w:kern w:val="2"/>
      <w:sz w:val="28"/>
      <w:szCs w:val="28"/>
    </w:rPr>
  </w:style>
  <w:style w:type="character" w:customStyle="1" w:styleId="1521">
    <w:name w:val="仿宋小四 Char Char"/>
    <w:link w:val="1522"/>
    <w:qFormat/>
    <w:uiPriority w:val="0"/>
    <w:rPr>
      <w:rFonts w:eastAsia="仿宋_GB2312"/>
      <w:sz w:val="24"/>
      <w:szCs w:val="24"/>
    </w:rPr>
  </w:style>
  <w:style w:type="paragraph" w:customStyle="1" w:styleId="1522">
    <w:name w:val="仿宋小四"/>
    <w:basedOn w:val="1"/>
    <w:link w:val="1521"/>
    <w:qFormat/>
    <w:uiPriority w:val="0"/>
    <w:pPr>
      <w:spacing w:before="156" w:after="156"/>
      <w:ind w:firstLine="420" w:firstLineChars="0"/>
    </w:pPr>
    <w:rPr>
      <w:rFonts w:eastAsia="仿宋_GB2312"/>
      <w:szCs w:val="24"/>
    </w:rPr>
  </w:style>
  <w:style w:type="character" w:customStyle="1" w:styleId="1523">
    <w:name w:val="style161"/>
    <w:basedOn w:val="134"/>
    <w:qFormat/>
    <w:uiPriority w:val="0"/>
  </w:style>
  <w:style w:type="character" w:customStyle="1" w:styleId="1524">
    <w:name w:val="文章正文 Char Char"/>
    <w:link w:val="1525"/>
    <w:qFormat/>
    <w:uiPriority w:val="0"/>
    <w:rPr>
      <w:sz w:val="24"/>
      <w:szCs w:val="24"/>
    </w:rPr>
  </w:style>
  <w:style w:type="paragraph" w:customStyle="1" w:styleId="1525">
    <w:name w:val="文章正文"/>
    <w:basedOn w:val="1"/>
    <w:link w:val="1524"/>
    <w:qFormat/>
    <w:uiPriority w:val="0"/>
    <w:pPr>
      <w:spacing w:before="156" w:after="156" w:line="320" w:lineRule="exact"/>
      <w:ind w:firstLine="0" w:firstLineChars="0"/>
    </w:pPr>
    <w:rPr>
      <w:rFonts w:eastAsiaTheme="minorEastAsia"/>
      <w:szCs w:val="24"/>
    </w:rPr>
  </w:style>
  <w:style w:type="character" w:customStyle="1" w:styleId="1526">
    <w:name w:val="正文文本 Char1"/>
    <w:qFormat/>
    <w:uiPriority w:val="99"/>
    <w:rPr>
      <w:kern w:val="2"/>
      <w:sz w:val="21"/>
      <w:szCs w:val="24"/>
    </w:rPr>
  </w:style>
  <w:style w:type="character" w:customStyle="1" w:styleId="1527">
    <w:name w:val="批注框文本 字符1"/>
    <w:qFormat/>
    <w:uiPriority w:val="99"/>
    <w:rPr>
      <w:kern w:val="2"/>
      <w:sz w:val="18"/>
      <w:szCs w:val="18"/>
    </w:rPr>
  </w:style>
  <w:style w:type="character" w:customStyle="1" w:styleId="1528">
    <w:name w:val="页眉 Char Char"/>
    <w:qFormat/>
    <w:uiPriority w:val="0"/>
    <w:rPr>
      <w:kern w:val="2"/>
      <w:sz w:val="18"/>
      <w:szCs w:val="18"/>
    </w:rPr>
  </w:style>
  <w:style w:type="character" w:customStyle="1" w:styleId="1529">
    <w:name w:val="山洪标题3 Char Char"/>
    <w:link w:val="1530"/>
    <w:qFormat/>
    <w:uiPriority w:val="0"/>
    <w:rPr>
      <w:rFonts w:ascii="宋体" w:hAnsi="宋体" w:eastAsia="黑体"/>
      <w:b/>
      <w:bCs/>
      <w:color w:val="000000"/>
      <w:sz w:val="24"/>
      <w:szCs w:val="28"/>
    </w:rPr>
  </w:style>
  <w:style w:type="paragraph" w:customStyle="1" w:styleId="1530">
    <w:name w:val="山洪标题3"/>
    <w:basedOn w:val="6"/>
    <w:next w:val="1"/>
    <w:link w:val="1529"/>
    <w:qFormat/>
    <w:uiPriority w:val="0"/>
    <w:pPr>
      <w:keepNext w:val="0"/>
      <w:numPr>
        <w:ilvl w:val="0"/>
        <w:numId w:val="0"/>
      </w:numPr>
      <w:tabs>
        <w:tab w:val="left" w:pos="864"/>
        <w:tab w:val="clear" w:pos="574"/>
      </w:tabs>
      <w:spacing w:before="120" w:beforeLines="0" w:after="120" w:afterLines="0"/>
      <w:ind w:left="420" w:leftChars="200" w:firstLine="480"/>
      <w:outlineLvl w:val="2"/>
    </w:pPr>
    <w:rPr>
      <w:rFonts w:ascii="宋体" w:hAnsi="宋体" w:eastAsia="黑体" w:cstheme="minorBidi"/>
      <w:color w:val="000000"/>
      <w:sz w:val="24"/>
      <w:szCs w:val="28"/>
    </w:rPr>
  </w:style>
  <w:style w:type="character" w:customStyle="1" w:styleId="1531">
    <w:name w:val="页脚 字符1"/>
    <w:qFormat/>
    <w:uiPriority w:val="99"/>
    <w:rPr>
      <w:kern w:val="2"/>
      <w:sz w:val="18"/>
      <w:szCs w:val="18"/>
    </w:rPr>
  </w:style>
  <w:style w:type="paragraph" w:customStyle="1" w:styleId="1532">
    <w:name w:val="z图表名2"/>
    <w:qFormat/>
    <w:uiPriority w:val="0"/>
    <w:pPr>
      <w:spacing w:before="156" w:beforeLines="50" w:after="156" w:afterLines="50"/>
      <w:jc w:val="center"/>
    </w:pPr>
    <w:rPr>
      <w:rFonts w:ascii="Times New Roman" w:hAnsi="Times New Roman" w:eastAsia="黑体" w:cs="宋体"/>
      <w:kern w:val="0"/>
      <w:sz w:val="24"/>
      <w:szCs w:val="20"/>
      <w:lang w:val="en-US" w:eastAsia="zh-CN" w:bidi="ar-SA"/>
    </w:rPr>
  </w:style>
  <w:style w:type="paragraph" w:customStyle="1" w:styleId="1533">
    <w:name w:val="No Format"/>
    <w:basedOn w:val="1"/>
    <w:qFormat/>
    <w:uiPriority w:val="0"/>
    <w:pPr>
      <w:widowControl/>
      <w:overflowPunct w:val="0"/>
      <w:autoSpaceDE w:val="0"/>
      <w:autoSpaceDN w:val="0"/>
      <w:adjustRightInd w:val="0"/>
      <w:spacing w:line="280" w:lineRule="atLeast"/>
      <w:ind w:firstLine="0" w:firstLineChars="0"/>
      <w:textAlignment w:val="baseline"/>
    </w:pPr>
    <w:rPr>
      <w:rFonts w:ascii="Times New Roman" w:hAnsi="Times New Roman" w:cs="Times New Roman"/>
      <w:kern w:val="0"/>
      <w:szCs w:val="20"/>
      <w:lang w:eastAsia="en-US" w:bidi="en-US"/>
    </w:rPr>
  </w:style>
  <w:style w:type="paragraph" w:customStyle="1" w:styleId="1534">
    <w:name w:val="图目录"/>
    <w:qFormat/>
    <w:uiPriority w:val="0"/>
    <w:pPr>
      <w:spacing w:before="156" w:beforeLines="50" w:after="156" w:afterLines="50"/>
      <w:jc w:val="center"/>
    </w:pPr>
    <w:rPr>
      <w:rFonts w:ascii="宋体" w:hAnsi="宋体" w:eastAsia="宋体" w:cs="Times New Roman"/>
      <w:b/>
      <w:bCs/>
      <w:kern w:val="2"/>
      <w:sz w:val="24"/>
      <w:szCs w:val="21"/>
      <w:lang w:val="en-US" w:eastAsia="zh-CN" w:bidi="ar-SA"/>
    </w:rPr>
  </w:style>
  <w:style w:type="paragraph" w:customStyle="1" w:styleId="1535">
    <w:name w:val="z图表名"/>
    <w:qFormat/>
    <w:uiPriority w:val="0"/>
    <w:pPr>
      <w:spacing w:before="156" w:beforeLines="50" w:after="156" w:afterLines="50"/>
      <w:jc w:val="center"/>
    </w:pPr>
    <w:rPr>
      <w:rFonts w:ascii="Times New Roman" w:hAnsi="Times New Roman" w:eastAsia="宋体" w:cs="宋体"/>
      <w:b/>
      <w:kern w:val="2"/>
      <w:sz w:val="24"/>
      <w:szCs w:val="20"/>
      <w:lang w:val="en-US" w:eastAsia="zh-CN" w:bidi="ar-SA"/>
    </w:rPr>
  </w:style>
  <w:style w:type="paragraph" w:customStyle="1" w:styleId="1536">
    <w:name w:val="z表格"/>
    <w:qFormat/>
    <w:uiPriority w:val="0"/>
    <w:rPr>
      <w:rFonts w:ascii="Times New Roman" w:hAnsi="Times New Roman" w:eastAsia="宋体" w:cs="宋体"/>
      <w:kern w:val="2"/>
      <w:sz w:val="21"/>
      <w:szCs w:val="20"/>
      <w:lang w:val="en-US" w:eastAsia="zh-CN" w:bidi="ar-SA"/>
    </w:rPr>
  </w:style>
  <w:style w:type="paragraph" w:customStyle="1" w:styleId="1537">
    <w:name w:val="usezw"/>
    <w:basedOn w:val="1"/>
    <w:qFormat/>
    <w:uiPriority w:val="0"/>
    <w:pPr>
      <w:ind w:firstLine="480"/>
    </w:pPr>
    <w:rPr>
      <w:rFonts w:ascii="宋体" w:hAnsi="宋体" w:cs="Times New Roman"/>
      <w:bCs/>
      <w:szCs w:val="21"/>
    </w:rPr>
  </w:style>
  <w:style w:type="character" w:customStyle="1" w:styleId="1538">
    <w:name w:val="k"/>
    <w:qFormat/>
    <w:uiPriority w:val="0"/>
  </w:style>
  <w:style w:type="character" w:customStyle="1" w:styleId="1539">
    <w:name w:val="nf"/>
    <w:qFormat/>
    <w:uiPriority w:val="0"/>
  </w:style>
  <w:style w:type="character" w:customStyle="1" w:styleId="1540">
    <w:name w:val="p"/>
    <w:qFormat/>
    <w:uiPriority w:val="0"/>
  </w:style>
  <w:style w:type="character" w:customStyle="1" w:styleId="1541">
    <w:name w:val="n"/>
    <w:qFormat/>
    <w:uiPriority w:val="0"/>
  </w:style>
  <w:style w:type="character" w:customStyle="1" w:styleId="1542">
    <w:name w:val="o"/>
    <w:qFormat/>
    <w:uiPriority w:val="0"/>
  </w:style>
  <w:style w:type="character" w:customStyle="1" w:styleId="1543">
    <w:name w:val="kc"/>
    <w:qFormat/>
    <w:uiPriority w:val="0"/>
  </w:style>
  <w:style w:type="character" w:customStyle="1" w:styleId="1544">
    <w:name w:val="mf"/>
    <w:qFormat/>
    <w:uiPriority w:val="0"/>
  </w:style>
  <w:style w:type="character" w:customStyle="1" w:styleId="1545">
    <w:name w:val="s1"/>
    <w:qFormat/>
    <w:uiPriority w:val="0"/>
  </w:style>
  <w:style w:type="character" w:customStyle="1" w:styleId="1546">
    <w:name w:val="sd"/>
    <w:qFormat/>
    <w:uiPriority w:val="0"/>
  </w:style>
  <w:style w:type="character" w:customStyle="1" w:styleId="1547">
    <w:name w:val="未处理的提及5"/>
    <w:semiHidden/>
    <w:unhideWhenUsed/>
    <w:qFormat/>
    <w:uiPriority w:val="99"/>
    <w:rPr>
      <w:color w:val="605E5C"/>
      <w:shd w:val="clear" w:color="auto" w:fill="E1DFDD"/>
    </w:rPr>
  </w:style>
  <w:style w:type="paragraph" w:customStyle="1" w:styleId="1548">
    <w:name w:val="样式8"/>
    <w:basedOn w:val="7"/>
    <w:next w:val="936"/>
    <w:qFormat/>
    <w:uiPriority w:val="0"/>
    <w:pPr>
      <w:numPr>
        <w:ilvl w:val="0"/>
        <w:numId w:val="0"/>
      </w:numPr>
      <w:tabs>
        <w:tab w:val="clear" w:pos="574"/>
      </w:tabs>
      <w:ind w:left="1260" w:hanging="420"/>
    </w:pPr>
    <w:rPr>
      <w:rFonts w:asciiTheme="minorHAnsi" w:hAnsiTheme="minorHAnsi"/>
      <w:sz w:val="24"/>
    </w:rPr>
  </w:style>
  <w:style w:type="character" w:customStyle="1" w:styleId="1549">
    <w:name w:val="附图标题 Char Char"/>
    <w:link w:val="709"/>
    <w:qFormat/>
    <w:locked/>
    <w:uiPriority w:val="0"/>
    <w:rPr>
      <w:rFonts w:ascii="Arial" w:hAnsi="Arial" w:eastAsia="宋体" w:cs="Arial"/>
      <w:kern w:val="0"/>
      <w:szCs w:val="24"/>
    </w:rPr>
  </w:style>
  <w:style w:type="character" w:customStyle="1" w:styleId="1550">
    <w:name w:val="附图居中 Char"/>
    <w:link w:val="710"/>
    <w:qFormat/>
    <w:locked/>
    <w:uiPriority w:val="94"/>
    <w:rPr>
      <w:rFonts w:ascii="Arial" w:hAnsi="Arial" w:eastAsia="宋体" w:cs="Arial"/>
      <w:kern w:val="0"/>
      <w:szCs w:val="24"/>
    </w:rPr>
  </w:style>
  <w:style w:type="paragraph" w:customStyle="1" w:styleId="1551">
    <w:name w:val="样式 样式 首行缩进:  2.25 字符 + Times New Roman"/>
    <w:basedOn w:val="1"/>
    <w:qFormat/>
    <w:uiPriority w:val="0"/>
    <w:pPr>
      <w:spacing w:after="156"/>
      <w:ind w:firstLine="473" w:firstLineChars="225"/>
    </w:pPr>
    <w:rPr>
      <w:rFonts w:ascii="Times New Roman" w:hAnsi="Times New Roman" w:cs="Arial"/>
      <w:szCs w:val="20"/>
      <w:lang w:val="zh-CN" w:eastAsia="zh-CN"/>
    </w:rPr>
  </w:style>
  <w:style w:type="paragraph" w:customStyle="1" w:styleId="1552">
    <w:name w:val="TOC 标题2"/>
    <w:basedOn w:val="5"/>
    <w:next w:val="1"/>
    <w:autoRedefine/>
    <w:unhideWhenUsed/>
    <w:qFormat/>
    <w:uiPriority w:val="39"/>
    <w:pPr>
      <w:widowControl/>
      <w:numPr>
        <w:numId w:val="0"/>
      </w:numPr>
      <w:tabs>
        <w:tab w:val="left" w:pos="312"/>
        <w:tab w:val="left" w:pos="574"/>
      </w:tabs>
      <w:spacing w:before="480" w:line="276" w:lineRule="auto"/>
      <w:outlineLvl w:val="9"/>
    </w:pPr>
    <w:rPr>
      <w:rFonts w:asciiTheme="majorHAnsi" w:hAnsiTheme="majorHAnsi" w:eastAsiaTheme="majorEastAsia" w:cstheme="majorBidi"/>
      <w:color w:val="2F5597" w:themeColor="accent1" w:themeShade="BF"/>
      <w:kern w:val="0"/>
      <w:sz w:val="28"/>
      <w:szCs w:val="28"/>
    </w:rPr>
  </w:style>
  <w:style w:type="paragraph" w:customStyle="1" w:styleId="1553">
    <w:name w:val="修订2"/>
    <w:autoRedefine/>
    <w:hidden/>
    <w:semiHidden/>
    <w:qFormat/>
    <w:uiPriority w:val="99"/>
    <w:rPr>
      <w:rFonts w:ascii="Times New Roman" w:hAnsi="Times New Roman" w:eastAsia="宋体" w:cs="Times New Roman"/>
      <w:kern w:val="2"/>
      <w:sz w:val="21"/>
      <w:szCs w:val="24"/>
      <w:lang w:val="en-US" w:eastAsia="zh-CN" w:bidi="ar-SA"/>
    </w:rPr>
  </w:style>
  <w:style w:type="character" w:customStyle="1" w:styleId="1554">
    <w:name w:val="不明显强调2"/>
    <w:autoRedefine/>
    <w:qFormat/>
    <w:uiPriority w:val="0"/>
    <w:rPr>
      <w:i/>
      <w:iCs/>
      <w:color w:val="808080"/>
    </w:rPr>
  </w:style>
  <w:style w:type="character" w:customStyle="1" w:styleId="1555">
    <w:name w:val="明显强调2"/>
    <w:autoRedefine/>
    <w:qFormat/>
    <w:uiPriority w:val="21"/>
    <w:rPr>
      <w:b/>
      <w:bCs/>
      <w:i/>
      <w:iCs/>
      <w:color w:val="4F81BD"/>
    </w:rPr>
  </w:style>
  <w:style w:type="character" w:customStyle="1" w:styleId="1556">
    <w:name w:val="不明显参考2"/>
    <w:autoRedefine/>
    <w:qFormat/>
    <w:uiPriority w:val="31"/>
    <w:rPr>
      <w:smallCaps/>
      <w:color w:val="C0504D"/>
      <w:u w:val="single"/>
    </w:rPr>
  </w:style>
  <w:style w:type="character" w:customStyle="1" w:styleId="1557">
    <w:name w:val="明显参考2"/>
    <w:autoRedefine/>
    <w:qFormat/>
    <w:uiPriority w:val="32"/>
    <w:rPr>
      <w:b/>
      <w:bCs/>
      <w:smallCaps/>
      <w:color w:val="C0504D"/>
      <w:spacing w:val="5"/>
      <w:u w:val="single"/>
    </w:rPr>
  </w:style>
  <w:style w:type="character" w:customStyle="1" w:styleId="1558">
    <w:name w:val="书籍标题2"/>
    <w:autoRedefine/>
    <w:qFormat/>
    <w:uiPriority w:val="33"/>
    <w:rPr>
      <w:b/>
      <w:bCs/>
      <w:smallCaps/>
      <w:spacing w:val="5"/>
    </w:rPr>
  </w:style>
  <w:style w:type="paragraph" w:customStyle="1" w:styleId="1559">
    <w:name w:val="First Paragraph"/>
    <w:basedOn w:val="36"/>
    <w:next w:val="36"/>
    <w:qFormat/>
    <w:uiPriority w:val="0"/>
    <w:pPr>
      <w:widowControl/>
      <w:spacing w:before="180" w:after="180" w:line="240" w:lineRule="auto"/>
      <w:ind w:firstLine="0" w:firstLineChars="0"/>
    </w:pPr>
    <w:rPr>
      <w:rFonts w:asciiTheme="minorHAnsi" w:hAnsiTheme="minorHAnsi" w:eastAsiaTheme="minorEastAsia" w:cstheme="minorBidi"/>
      <w:kern w:val="0"/>
      <w:lang w:eastAsia="en-US"/>
    </w:rPr>
  </w:style>
  <w:style w:type="table" w:customStyle="1" w:styleId="1560">
    <w:name w:val="自定网格11"/>
    <w:basedOn w:val="88"/>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61">
    <w:name w:val="FC正文"/>
    <w:basedOn w:val="1"/>
    <w:link w:val="1562"/>
    <w:qFormat/>
    <w:uiPriority w:val="0"/>
    <w:pPr>
      <w:snapToGrid w:val="0"/>
      <w:contextualSpacing/>
    </w:pPr>
    <w:rPr>
      <w:rFonts w:ascii="仿宋_GB2312" w:hAnsi="宋体" w:eastAsia="仿宋_GB2312" w:cs="宋体"/>
      <w:sz w:val="32"/>
      <w:szCs w:val="24"/>
    </w:rPr>
  </w:style>
  <w:style w:type="character" w:customStyle="1" w:styleId="1562">
    <w:name w:val="FC正文 Char"/>
    <w:link w:val="1561"/>
    <w:qFormat/>
    <w:uiPriority w:val="0"/>
    <w:rPr>
      <w:rFonts w:ascii="仿宋_GB2312" w:hAnsi="宋体" w:eastAsia="仿宋_GB2312" w:cs="宋体"/>
      <w:sz w:val="32"/>
      <w:szCs w:val="24"/>
    </w:rPr>
  </w:style>
  <w:style w:type="paragraph" w:customStyle="1" w:styleId="1563">
    <w:name w:val="0正文"/>
    <w:autoRedefine/>
    <w:qFormat/>
    <w:uiPriority w:val="0"/>
    <w:pPr>
      <w:widowControl w:val="0"/>
      <w:spacing w:line="360" w:lineRule="auto"/>
      <w:ind w:firstLine="560" w:firstLineChars="200"/>
      <w:jc w:val="both"/>
    </w:pPr>
    <w:rPr>
      <w:rFonts w:ascii="Times New Roman" w:hAnsi="Times New Roman" w:eastAsia="宋体" w:cs="Times New Roman"/>
      <w:kern w:val="2"/>
      <w:sz w:val="28"/>
      <w:szCs w:val="28"/>
      <w:lang w:val="en-US" w:eastAsia="zh-CN" w:bidi="ar-SA"/>
    </w:rPr>
  </w:style>
  <w:style w:type="paragraph" w:customStyle="1" w:styleId="1564">
    <w:name w:val="AERO-表格内容左对齐"/>
    <w:basedOn w:val="1"/>
    <w:link w:val="1565"/>
    <w:qFormat/>
    <w:uiPriority w:val="0"/>
    <w:pPr>
      <w:spacing w:before="62" w:beforeLines="20" w:after="62" w:afterLines="20" w:line="240" w:lineRule="auto"/>
      <w:ind w:firstLine="0" w:firstLineChars="0"/>
      <w:jc w:val="both"/>
    </w:pPr>
    <w:rPr>
      <w:rFonts w:ascii="Times New Roman" w:hAnsi="Times New Roman" w:cs="Times New Roman"/>
      <w:kern w:val="0"/>
      <w:sz w:val="20"/>
      <w:szCs w:val="20"/>
      <w:lang w:val="zh-CN"/>
    </w:rPr>
  </w:style>
  <w:style w:type="character" w:customStyle="1" w:styleId="1565">
    <w:name w:val="AERO-表格内容左对齐 Char"/>
    <w:link w:val="1564"/>
    <w:qFormat/>
    <w:uiPriority w:val="0"/>
    <w:rPr>
      <w:rFonts w:ascii="Times New Roman" w:hAnsi="Times New Roman" w:eastAsia="宋体" w:cs="Times New Roman"/>
      <w:kern w:val="0"/>
      <w:sz w:val="20"/>
      <w:szCs w:val="20"/>
      <w:lang w:val="zh-CN"/>
    </w:rPr>
  </w:style>
  <w:style w:type="paragraph" w:customStyle="1" w:styleId="1566">
    <w:name w:val="AERO-表头居中"/>
    <w:basedOn w:val="1564"/>
    <w:qFormat/>
    <w:uiPriority w:val="0"/>
    <w:pPr>
      <w:jc w:val="center"/>
    </w:pPr>
    <w:rPr>
      <w:b/>
    </w:rPr>
  </w:style>
  <w:style w:type="paragraph" w:customStyle="1" w:styleId="1567">
    <w:name w:val="_Style 1563"/>
    <w:basedOn w:val="1"/>
    <w:next w:val="190"/>
    <w:qFormat/>
    <w:uiPriority w:val="34"/>
    <w:pPr>
      <w:spacing w:before="0" w:beforeLines="0" w:after="0" w:afterLines="0" w:line="240" w:lineRule="auto"/>
      <w:ind w:firstLine="420"/>
      <w:jc w:val="both"/>
    </w:pPr>
    <w:rPr>
      <w:rFonts w:ascii="Calibri" w:hAnsi="Calibri" w:cs="Times New Roman"/>
      <w:sz w:val="21"/>
    </w:rPr>
  </w:style>
  <w:style w:type="paragraph" w:customStyle="1" w:styleId="1568">
    <w:name w:val="_Style 3"/>
    <w:basedOn w:val="1"/>
    <w:qFormat/>
    <w:uiPriority w:val="34"/>
    <w:pPr>
      <w:spacing w:before="0" w:beforeLines="0" w:after="0" w:afterLines="0"/>
      <w:ind w:firstLine="420"/>
      <w:jc w:val="both"/>
    </w:pPr>
    <w:rPr>
      <w:rFonts w:ascii="Calibri" w:hAnsi="Calibri" w:cs="Times New Roman"/>
      <w:sz w:val="21"/>
    </w:rPr>
  </w:style>
  <w:style w:type="paragraph" w:customStyle="1" w:styleId="1569">
    <w:name w:val="_Style 15"/>
    <w:basedOn w:val="1"/>
    <w:next w:val="190"/>
    <w:qFormat/>
    <w:uiPriority w:val="99"/>
    <w:pPr>
      <w:spacing w:before="0" w:beforeLines="0" w:after="0" w:afterLines="0"/>
      <w:ind w:firstLine="420"/>
      <w:jc w:val="both"/>
    </w:pPr>
    <w:rPr>
      <w:rFonts w:ascii="Calibri" w:hAnsi="Calibri" w:cs="Times New Roman"/>
      <w:sz w:val="21"/>
      <w:szCs w:val="24"/>
    </w:rPr>
  </w:style>
  <w:style w:type="character" w:customStyle="1" w:styleId="1570">
    <w:name w:val="未处理的提及6"/>
    <w:basedOn w:val="134"/>
    <w:unhideWhenUsed/>
    <w:qFormat/>
    <w:uiPriority w:val="99"/>
    <w:rPr>
      <w:color w:val="605E5C"/>
      <w:shd w:val="clear" w:color="auto" w:fill="E1DFDD"/>
    </w:rPr>
  </w:style>
  <w:style w:type="paragraph" w:customStyle="1" w:styleId="1571">
    <w:name w:val="项目-正文"/>
    <w:basedOn w:val="1485"/>
    <w:link w:val="1572"/>
    <w:qFormat/>
    <w:uiPriority w:val="0"/>
    <w:pPr>
      <w:adjustRightInd w:val="0"/>
      <w:spacing w:before="0" w:beforeLines="0" w:after="0" w:afterLines="0" w:line="360" w:lineRule="auto"/>
      <w:ind w:left="0" w:right="0" w:firstLine="200"/>
      <w:jc w:val="both"/>
      <w:outlineLvl w:val="9"/>
    </w:pPr>
    <w:rPr>
      <w:b w:val="0"/>
      <w:sz w:val="28"/>
    </w:rPr>
  </w:style>
  <w:style w:type="character" w:customStyle="1" w:styleId="1572">
    <w:name w:val="项目-正文 Char"/>
    <w:basedOn w:val="134"/>
    <w:link w:val="1571"/>
    <w:qFormat/>
    <w:uiPriority w:val="0"/>
    <w:rPr>
      <w:rFonts w:ascii="Times New Roman" w:hAnsi="Times New Roman" w:eastAsia="宋体" w:cs="Times New Roman"/>
      <w:kern w:val="0"/>
      <w:sz w:val="28"/>
      <w:szCs w:val="28"/>
    </w:rPr>
  </w:style>
  <w:style w:type="paragraph" w:customStyle="1" w:styleId="1573">
    <w:name w:val="项目-图表标题"/>
    <w:basedOn w:val="1"/>
    <w:link w:val="1574"/>
    <w:qFormat/>
    <w:uiPriority w:val="0"/>
    <w:pPr>
      <w:spacing w:before="0" w:beforeLines="0" w:after="0" w:afterLines="0"/>
      <w:ind w:firstLine="0" w:firstLineChars="0"/>
      <w:jc w:val="center"/>
    </w:pPr>
    <w:rPr>
      <w:rFonts w:ascii="Times New Roman" w:hAnsi="Times New Roman" w:cs="Times New Roman"/>
      <w:kern w:val="0"/>
      <w:sz w:val="21"/>
      <w:szCs w:val="21"/>
    </w:rPr>
  </w:style>
  <w:style w:type="character" w:customStyle="1" w:styleId="1574">
    <w:name w:val="项目-图表标题 Char"/>
    <w:link w:val="1573"/>
    <w:qFormat/>
    <w:uiPriority w:val="0"/>
    <w:rPr>
      <w:rFonts w:ascii="Times New Roman" w:hAnsi="Times New Roman" w:eastAsia="宋体" w:cs="Times New Roman"/>
      <w:kern w:val="0"/>
      <w:szCs w:val="21"/>
    </w:rPr>
  </w:style>
  <w:style w:type="character" w:customStyle="1" w:styleId="1575">
    <w:name w:val="注释标题 字符1"/>
    <w:qFormat/>
    <w:uiPriority w:val="0"/>
    <w:rPr>
      <w:kern w:val="2"/>
      <w:sz w:val="21"/>
      <w:szCs w:val="24"/>
    </w:rPr>
  </w:style>
  <w:style w:type="paragraph" w:customStyle="1" w:styleId="1576">
    <w:name w:val="Normal4"/>
    <w:basedOn w:val="1"/>
    <w:qFormat/>
    <w:uiPriority w:val="0"/>
    <w:pPr>
      <w:spacing w:before="0" w:beforeLines="0" w:after="0" w:afterLines="0" w:line="240" w:lineRule="auto"/>
      <w:jc w:val="both"/>
    </w:pPr>
    <w:rPr>
      <w:rFonts w:ascii="Times New Roman" w:hAnsi="Times New Roman" w:cs="Calibri"/>
      <w:szCs w:val="24"/>
    </w:rPr>
  </w:style>
  <w:style w:type="character" w:customStyle="1" w:styleId="1577">
    <w:name w:val="正文缩进 字符2"/>
    <w:qFormat/>
    <w:uiPriority w:val="0"/>
    <w:rPr>
      <w:rFonts w:ascii="Calibri" w:hAnsi="Calibri"/>
      <w:kern w:val="2"/>
      <w:sz w:val="24"/>
      <w:szCs w:val="21"/>
    </w:rPr>
  </w:style>
  <w:style w:type="character" w:customStyle="1" w:styleId="1578">
    <w:name w:val="题注 字符2"/>
    <w:qFormat/>
    <w:uiPriority w:val="99"/>
    <w:rPr>
      <w:rFonts w:ascii="Cambria" w:hAnsi="Cambria" w:eastAsia="黑体"/>
      <w:kern w:val="2"/>
    </w:rPr>
  </w:style>
  <w:style w:type="character" w:customStyle="1" w:styleId="1579">
    <w:name w:val="正文文本 3 字符1"/>
    <w:qFormat/>
    <w:uiPriority w:val="0"/>
    <w:rPr>
      <w:kern w:val="2"/>
      <w:sz w:val="21"/>
      <w:szCs w:val="24"/>
    </w:rPr>
  </w:style>
  <w:style w:type="character" w:customStyle="1" w:styleId="1580">
    <w:name w:val="正文文本 字符2"/>
    <w:qFormat/>
    <w:uiPriority w:val="0"/>
    <w:rPr>
      <w:rFonts w:ascii="Calibri" w:hAnsi="Calibri"/>
      <w:kern w:val="2"/>
      <w:sz w:val="21"/>
      <w:szCs w:val="21"/>
    </w:rPr>
  </w:style>
  <w:style w:type="character" w:customStyle="1" w:styleId="1581">
    <w:name w:val="正文文本缩进 字符1"/>
    <w:qFormat/>
    <w:uiPriority w:val="99"/>
    <w:rPr>
      <w:szCs w:val="24"/>
    </w:rPr>
  </w:style>
  <w:style w:type="character" w:customStyle="1" w:styleId="1582">
    <w:name w:val="日期 字符1"/>
    <w:qFormat/>
    <w:uiPriority w:val="0"/>
    <w:rPr>
      <w:rFonts w:ascii="Arial" w:hAnsi="Arial" w:eastAsia="黑体"/>
    </w:rPr>
  </w:style>
  <w:style w:type="character" w:customStyle="1" w:styleId="1583">
    <w:name w:val="正文文本缩进 2 字符1"/>
    <w:qFormat/>
    <w:uiPriority w:val="99"/>
    <w:rPr>
      <w:rFonts w:ascii="Arial" w:hAnsi="Arial"/>
      <w:szCs w:val="24"/>
    </w:rPr>
  </w:style>
  <w:style w:type="character" w:customStyle="1" w:styleId="1584">
    <w:name w:val="尾注文本 字符1"/>
    <w:qFormat/>
    <w:uiPriority w:val="99"/>
    <w:rPr>
      <w:rFonts w:ascii="Arial" w:hAnsi="Arial"/>
      <w:sz w:val="24"/>
      <w:szCs w:val="24"/>
    </w:rPr>
  </w:style>
  <w:style w:type="paragraph" w:customStyle="1" w:styleId="1585">
    <w:name w:val="Index 11"/>
    <w:basedOn w:val="1"/>
    <w:next w:val="1576"/>
    <w:qFormat/>
    <w:uiPriority w:val="0"/>
    <w:pPr>
      <w:spacing w:before="0" w:beforeLines="0" w:after="0" w:afterLines="0" w:line="240" w:lineRule="auto"/>
      <w:jc w:val="both"/>
    </w:pPr>
    <w:rPr>
      <w:rFonts w:ascii="Times New Roman" w:hAnsi="Times New Roman" w:cs="Calibri"/>
      <w:szCs w:val="24"/>
    </w:rPr>
  </w:style>
  <w:style w:type="character" w:customStyle="1" w:styleId="1586">
    <w:name w:val="正文文本缩进 3 字符1"/>
    <w:qFormat/>
    <w:uiPriority w:val="0"/>
    <w:rPr>
      <w:rFonts w:ascii="宋体" w:hAnsi="宋体"/>
      <w:sz w:val="21"/>
      <w:szCs w:val="24"/>
    </w:rPr>
  </w:style>
  <w:style w:type="character" w:customStyle="1" w:styleId="1587">
    <w:name w:val="正文文本 2 字符1"/>
    <w:qFormat/>
    <w:uiPriority w:val="0"/>
    <w:rPr>
      <w:sz w:val="21"/>
      <w:szCs w:val="21"/>
    </w:rPr>
  </w:style>
  <w:style w:type="character" w:customStyle="1" w:styleId="1588">
    <w:name w:val="信息标题 字符1"/>
    <w:qFormat/>
    <w:uiPriority w:val="0"/>
    <w:rPr>
      <w:rFonts w:ascii="Arial" w:hAnsi="Arial" w:cs="Arial"/>
      <w:kern w:val="2"/>
      <w:sz w:val="21"/>
      <w:szCs w:val="24"/>
      <w:shd w:val="pct20" w:color="auto" w:fill="auto"/>
    </w:rPr>
  </w:style>
  <w:style w:type="character" w:customStyle="1" w:styleId="1589">
    <w:name w:val="HTML 预设格式 字符1"/>
    <w:qFormat/>
    <w:uiPriority w:val="0"/>
    <w:rPr>
      <w:rFonts w:ascii="Arial Unicode MS" w:hAnsi="Arial Unicode MS" w:eastAsia="Arial Unicode MS" w:cs="Arial Unicode MS"/>
      <w:lang w:eastAsia="en-US"/>
    </w:rPr>
  </w:style>
  <w:style w:type="character" w:customStyle="1" w:styleId="1590">
    <w:name w:val="正文文本首行缩进 字符3"/>
    <w:qFormat/>
    <w:uiPriority w:val="99"/>
    <w:rPr>
      <w:rFonts w:ascii="Calibri" w:hAnsi="Calibri"/>
      <w:kern w:val="2"/>
      <w:sz w:val="21"/>
      <w:szCs w:val="21"/>
    </w:rPr>
  </w:style>
  <w:style w:type="paragraph" w:customStyle="1" w:styleId="1591">
    <w:name w:val="Z正文强调"/>
    <w:basedOn w:val="1"/>
    <w:next w:val="1"/>
    <w:qFormat/>
    <w:uiPriority w:val="0"/>
    <w:pPr>
      <w:spacing w:before="0" w:beforeLines="0" w:after="0" w:afterLines="0"/>
      <w:jc w:val="both"/>
    </w:pPr>
    <w:rPr>
      <w:rFonts w:ascii="Calibri" w:hAnsi="Calibri" w:cs="Calibri"/>
      <w:b/>
      <w:szCs w:val="21"/>
    </w:rPr>
  </w:style>
  <w:style w:type="paragraph" w:customStyle="1" w:styleId="1592">
    <w:name w:val="B表格题注"/>
    <w:next w:val="1"/>
    <w:link w:val="1593"/>
    <w:qFormat/>
    <w:uiPriority w:val="0"/>
    <w:pPr>
      <w:spacing w:line="360" w:lineRule="auto"/>
      <w:jc w:val="center"/>
    </w:pPr>
    <w:rPr>
      <w:rFonts w:ascii="Calibri" w:hAnsi="Calibri" w:eastAsia="黑体" w:cs="Calibri"/>
      <w:b/>
      <w:kern w:val="2"/>
      <w:sz w:val="21"/>
      <w:szCs w:val="21"/>
      <w:lang w:val="en-US" w:eastAsia="zh-CN" w:bidi="ar-SA"/>
    </w:rPr>
  </w:style>
  <w:style w:type="character" w:customStyle="1" w:styleId="1593">
    <w:name w:val="B表格题注 Char"/>
    <w:link w:val="1592"/>
    <w:qFormat/>
    <w:uiPriority w:val="0"/>
    <w:rPr>
      <w:rFonts w:ascii="Calibri" w:hAnsi="Calibri" w:eastAsia="黑体" w:cs="Calibri"/>
      <w:b/>
      <w:szCs w:val="21"/>
    </w:rPr>
  </w:style>
  <w:style w:type="paragraph" w:customStyle="1" w:styleId="1594">
    <w:name w:val="T图形题注"/>
    <w:basedOn w:val="1"/>
    <w:next w:val="1"/>
    <w:link w:val="1595"/>
    <w:qFormat/>
    <w:uiPriority w:val="0"/>
    <w:pPr>
      <w:tabs>
        <w:tab w:val="left" w:pos="780"/>
      </w:tabs>
      <w:spacing w:before="0" w:beforeLines="0" w:after="0" w:afterLines="0"/>
      <w:ind w:left="780" w:leftChars="200" w:firstLine="0" w:firstLineChars="0"/>
      <w:jc w:val="center"/>
    </w:pPr>
    <w:rPr>
      <w:rFonts w:ascii="Calibri" w:hAnsi="Calibri" w:cs="Calibri"/>
      <w:b/>
      <w:szCs w:val="21"/>
    </w:rPr>
  </w:style>
  <w:style w:type="character" w:customStyle="1" w:styleId="1595">
    <w:name w:val="T图形题注 Char"/>
    <w:link w:val="1594"/>
    <w:qFormat/>
    <w:uiPriority w:val="0"/>
    <w:rPr>
      <w:rFonts w:ascii="Calibri" w:hAnsi="Calibri" w:eastAsia="宋体" w:cs="Calibri"/>
      <w:b/>
      <w:sz w:val="24"/>
      <w:szCs w:val="21"/>
    </w:rPr>
  </w:style>
  <w:style w:type="paragraph" w:customStyle="1" w:styleId="1596">
    <w:name w:val="T图形居中"/>
    <w:next w:val="1594"/>
    <w:qFormat/>
    <w:uiPriority w:val="0"/>
    <w:pPr>
      <w:jc w:val="center"/>
    </w:pPr>
    <w:rPr>
      <w:rFonts w:ascii="Calibri" w:hAnsi="Calibri" w:eastAsia="宋体" w:cs="Calibri"/>
      <w:kern w:val="2"/>
      <w:sz w:val="24"/>
      <w:szCs w:val="21"/>
      <w:lang w:val="en-US" w:eastAsia="zh-CN" w:bidi="ar-SA"/>
    </w:rPr>
  </w:style>
  <w:style w:type="paragraph" w:customStyle="1" w:styleId="1597">
    <w:name w:val="B表格序号"/>
    <w:basedOn w:val="1430"/>
    <w:qFormat/>
    <w:uiPriority w:val="0"/>
    <w:pPr>
      <w:jc w:val="center"/>
    </w:pPr>
    <w:rPr>
      <w:rFonts w:cs="Calibri"/>
      <w:sz w:val="24"/>
    </w:rPr>
  </w:style>
  <w:style w:type="paragraph" w:customStyle="1" w:styleId="1598">
    <w:name w:val="M目录名称"/>
    <w:basedOn w:val="1"/>
    <w:next w:val="1"/>
    <w:qFormat/>
    <w:uiPriority w:val="0"/>
    <w:pPr>
      <w:widowControl/>
      <w:adjustRightInd w:val="0"/>
      <w:snapToGrid w:val="0"/>
      <w:spacing w:before="0" w:beforeLines="0" w:after="0" w:afterLines="0"/>
      <w:ind w:firstLine="0" w:firstLineChars="0"/>
      <w:jc w:val="center"/>
    </w:pPr>
    <w:rPr>
      <w:rFonts w:ascii="黑体" w:hAnsi="黑体" w:eastAsia="黑体" w:cs="Times New Roman"/>
      <w:b/>
      <w:bCs/>
      <w:color w:val="000000"/>
      <w:spacing w:val="60"/>
      <w:kern w:val="0"/>
      <w:sz w:val="44"/>
      <w:szCs w:val="30"/>
    </w:rPr>
  </w:style>
  <w:style w:type="character" w:customStyle="1" w:styleId="1599">
    <w:name w:val="列表段落 字符1"/>
    <w:qFormat/>
    <w:uiPriority w:val="0"/>
    <w:rPr>
      <w:rFonts w:ascii="Calibri" w:hAnsi="Calibri"/>
      <w:kern w:val="2"/>
      <w:sz w:val="21"/>
      <w:szCs w:val="21"/>
    </w:rPr>
  </w:style>
  <w:style w:type="paragraph" w:customStyle="1" w:styleId="1600">
    <w:name w:val="正文一"/>
    <w:basedOn w:val="1"/>
    <w:link w:val="1601"/>
    <w:unhideWhenUsed/>
    <w:qFormat/>
    <w:uiPriority w:val="0"/>
    <w:pPr>
      <w:spacing w:before="0" w:beforeLines="0" w:after="0" w:afterLines="0"/>
      <w:ind w:firstLine="480"/>
      <w:jc w:val="both"/>
    </w:pPr>
    <w:rPr>
      <w:rFonts w:ascii="Times New Roman" w:hAnsi="Times New Roman" w:cs="Calibri"/>
      <w:szCs w:val="24"/>
    </w:rPr>
  </w:style>
  <w:style w:type="character" w:customStyle="1" w:styleId="1601">
    <w:name w:val="正文一 Char"/>
    <w:link w:val="1600"/>
    <w:qFormat/>
    <w:uiPriority w:val="0"/>
    <w:rPr>
      <w:rFonts w:ascii="Times New Roman" w:hAnsi="Times New Roman" w:eastAsia="宋体" w:cs="Calibri"/>
      <w:sz w:val="24"/>
      <w:szCs w:val="24"/>
    </w:rPr>
  </w:style>
  <w:style w:type="paragraph" w:customStyle="1" w:styleId="1602">
    <w:name w:val="!表左"/>
    <w:next w:val="1"/>
    <w:qFormat/>
    <w:uiPriority w:val="0"/>
    <w:pPr>
      <w:spacing w:line="288" w:lineRule="auto"/>
    </w:pPr>
    <w:rPr>
      <w:rFonts w:ascii="Calibri" w:hAnsi="Calibri" w:eastAsia="宋体" w:cs="Calibri"/>
      <w:bCs/>
      <w:kern w:val="2"/>
      <w:sz w:val="24"/>
      <w:szCs w:val="21"/>
      <w:lang w:val="en-US" w:eastAsia="zh-CN" w:bidi="ar-SA"/>
    </w:rPr>
  </w:style>
  <w:style w:type="paragraph" w:customStyle="1" w:styleId="1603">
    <w:name w:val="blw正文"/>
    <w:basedOn w:val="1"/>
    <w:link w:val="1604"/>
    <w:qFormat/>
    <w:uiPriority w:val="0"/>
    <w:pPr>
      <w:spacing w:before="0" w:beforeLines="0" w:after="0" w:afterLines="0"/>
      <w:ind w:firstLine="420" w:firstLineChars="0"/>
      <w:jc w:val="both"/>
    </w:pPr>
    <w:rPr>
      <w:rFonts w:ascii="Times New Roman" w:hAnsi="Times New Roman" w:cs="Calibri"/>
      <w:szCs w:val="24"/>
    </w:rPr>
  </w:style>
  <w:style w:type="character" w:customStyle="1" w:styleId="1604">
    <w:name w:val="blw正文 Char"/>
    <w:link w:val="1603"/>
    <w:qFormat/>
    <w:uiPriority w:val="0"/>
    <w:rPr>
      <w:rFonts w:ascii="Times New Roman" w:hAnsi="Times New Roman" w:eastAsia="宋体" w:cs="Calibri"/>
      <w:sz w:val="24"/>
      <w:szCs w:val="24"/>
    </w:rPr>
  </w:style>
  <w:style w:type="paragraph" w:customStyle="1" w:styleId="1605">
    <w:name w:val="样式 alt+1正文模板 + 首行缩进:  2 字符"/>
    <w:basedOn w:val="1"/>
    <w:qFormat/>
    <w:uiPriority w:val="0"/>
    <w:pPr>
      <w:tabs>
        <w:tab w:val="left" w:pos="567"/>
      </w:tabs>
      <w:adjustRightInd w:val="0"/>
      <w:snapToGrid w:val="0"/>
      <w:spacing w:before="0" w:beforeLines="0" w:after="0" w:afterLines="0" w:line="300" w:lineRule="auto"/>
      <w:ind w:firstLine="560"/>
      <w:textAlignment w:val="center"/>
    </w:pPr>
    <w:rPr>
      <w:rFonts w:ascii="Times New Roman" w:hAnsi="Times New Roman" w:cs="宋体"/>
      <w:sz w:val="21"/>
      <w:szCs w:val="20"/>
      <w:lang w:val="zh-CN"/>
    </w:rPr>
  </w:style>
  <w:style w:type="paragraph" w:customStyle="1" w:styleId="1606">
    <w:name w:val="三级数字列表"/>
    <w:basedOn w:val="1"/>
    <w:link w:val="1607"/>
    <w:qFormat/>
    <w:uiPriority w:val="99"/>
    <w:pPr>
      <w:tabs>
        <w:tab w:val="left" w:pos="0"/>
        <w:tab w:val="left" w:pos="105"/>
        <w:tab w:val="left" w:pos="900"/>
      </w:tabs>
      <w:adjustRightInd w:val="0"/>
      <w:snapToGrid w:val="0"/>
      <w:spacing w:before="0" w:beforeLines="0" w:after="0" w:afterLines="0"/>
      <w:ind w:left="397" w:hanging="397" w:firstLineChars="0"/>
    </w:pPr>
    <w:rPr>
      <w:rFonts w:ascii="Calibri" w:hAnsi="Calibri" w:cs="仿宋_GB2312"/>
      <w:kern w:val="0"/>
      <w:sz w:val="20"/>
      <w:szCs w:val="28"/>
      <w:lang w:val="zh-CN"/>
    </w:rPr>
  </w:style>
  <w:style w:type="character" w:customStyle="1" w:styleId="1607">
    <w:name w:val="三级数字列表 Char"/>
    <w:link w:val="1606"/>
    <w:qFormat/>
    <w:uiPriority w:val="99"/>
    <w:rPr>
      <w:rFonts w:ascii="Calibri" w:hAnsi="Calibri" w:eastAsia="宋体" w:cs="仿宋_GB2312"/>
      <w:kern w:val="0"/>
      <w:sz w:val="20"/>
      <w:szCs w:val="28"/>
      <w:lang w:val="zh-CN"/>
    </w:rPr>
  </w:style>
  <w:style w:type="character" w:customStyle="1" w:styleId="1608">
    <w:name w:val="标题 2 Char"/>
    <w:qFormat/>
    <w:uiPriority w:val="0"/>
    <w:rPr>
      <w:rFonts w:ascii="Cambria" w:hAnsi="Cambria" w:eastAsia="黑体"/>
      <w:b/>
      <w:bCs/>
      <w:kern w:val="2"/>
      <w:sz w:val="32"/>
      <w:szCs w:val="32"/>
    </w:rPr>
  </w:style>
  <w:style w:type="character" w:customStyle="1" w:styleId="1609">
    <w:name w:val="标题 1 Char"/>
    <w:qFormat/>
    <w:uiPriority w:val="0"/>
    <w:rPr>
      <w:rFonts w:eastAsia="黑体"/>
      <w:b/>
      <w:bCs/>
      <w:kern w:val="44"/>
      <w:sz w:val="44"/>
      <w:szCs w:val="44"/>
    </w:rPr>
  </w:style>
  <w:style w:type="character" w:customStyle="1" w:styleId="1610">
    <w:name w:val="标题 3 Char"/>
    <w:qFormat/>
    <w:uiPriority w:val="0"/>
    <w:rPr>
      <w:rFonts w:ascii="Calibri" w:hAnsi="Calibri" w:eastAsia="黑体"/>
      <w:b/>
      <w:bCs/>
      <w:kern w:val="2"/>
      <w:sz w:val="32"/>
      <w:szCs w:val="32"/>
    </w:rPr>
  </w:style>
  <w:style w:type="character" w:customStyle="1" w:styleId="1611">
    <w:name w:val="标题 6 Char"/>
    <w:qFormat/>
    <w:uiPriority w:val="0"/>
    <w:rPr>
      <w:rFonts w:ascii="Cambria" w:hAnsi="Cambria" w:eastAsia="黑体"/>
      <w:b/>
      <w:bCs/>
      <w:kern w:val="2"/>
      <w:sz w:val="28"/>
      <w:szCs w:val="24"/>
    </w:rPr>
  </w:style>
  <w:style w:type="character" w:customStyle="1" w:styleId="1612">
    <w:name w:val="文档结构图 Char"/>
    <w:semiHidden/>
    <w:qFormat/>
    <w:uiPriority w:val="99"/>
    <w:rPr>
      <w:rFonts w:ascii="宋体" w:eastAsia="宋体"/>
      <w:sz w:val="18"/>
      <w:szCs w:val="18"/>
    </w:rPr>
  </w:style>
  <w:style w:type="character" w:customStyle="1" w:styleId="1613">
    <w:name w:val="纯文本 Char"/>
    <w:qFormat/>
    <w:uiPriority w:val="0"/>
    <w:rPr>
      <w:rFonts w:ascii="宋体" w:hAnsi="Courier New"/>
      <w:kern w:val="2"/>
      <w:sz w:val="21"/>
      <w:szCs w:val="21"/>
    </w:rPr>
  </w:style>
  <w:style w:type="character" w:customStyle="1" w:styleId="1614">
    <w:name w:val="批注框文本 Char"/>
    <w:semiHidden/>
    <w:qFormat/>
    <w:uiPriority w:val="99"/>
    <w:rPr>
      <w:sz w:val="18"/>
      <w:szCs w:val="18"/>
    </w:rPr>
  </w:style>
  <w:style w:type="character" w:customStyle="1" w:styleId="1615">
    <w:name w:val="批注主题 Char"/>
    <w:semiHidden/>
    <w:qFormat/>
    <w:uiPriority w:val="99"/>
    <w:rPr>
      <w:b/>
      <w:bCs/>
      <w:kern w:val="2"/>
      <w:sz w:val="24"/>
      <w:szCs w:val="21"/>
    </w:rPr>
  </w:style>
  <w:style w:type="character" w:customStyle="1" w:styleId="1616">
    <w:name w:val="已访问的超链接1"/>
    <w:qFormat/>
    <w:uiPriority w:val="0"/>
    <w:rPr>
      <w:color w:val="800080"/>
      <w:u w:val="single"/>
    </w:rPr>
  </w:style>
  <w:style w:type="character" w:customStyle="1" w:styleId="1617">
    <w:name w:val="六级下编号 Char Char"/>
    <w:link w:val="1375"/>
    <w:qFormat/>
    <w:uiPriority w:val="0"/>
    <w:rPr>
      <w:rFonts w:ascii="Arial" w:hAnsi="Arial" w:eastAsia="宋体" w:cs="宋体"/>
      <w:b/>
      <w:bCs/>
      <w:sz w:val="24"/>
      <w:szCs w:val="20"/>
    </w:rPr>
  </w:style>
  <w:style w:type="character" w:customStyle="1" w:styleId="1618">
    <w:name w:val="标题 4 字符2"/>
    <w:qFormat/>
    <w:uiPriority w:val="9"/>
    <w:rPr>
      <w:rFonts w:ascii="Cambria" w:hAnsi="Cambria"/>
      <w:b/>
      <w:bCs/>
      <w:kern w:val="2"/>
      <w:sz w:val="28"/>
      <w:szCs w:val="28"/>
    </w:rPr>
  </w:style>
  <w:style w:type="character" w:customStyle="1" w:styleId="1619">
    <w:name w:val="图 Char"/>
    <w:link w:val="224"/>
    <w:qFormat/>
    <w:uiPriority w:val="0"/>
    <w:rPr>
      <w:rFonts w:ascii="黑体" w:hAnsi="宋体" w:eastAsia="黑体" w:cs="Times New Roman"/>
      <w:b/>
      <w:snapToGrid w:val="0"/>
      <w:color w:val="000000"/>
      <w:kern w:val="0"/>
      <w:szCs w:val="21"/>
    </w:rPr>
  </w:style>
  <w:style w:type="character" w:customStyle="1" w:styleId="1620">
    <w:name w:val="postbody1"/>
    <w:qFormat/>
    <w:uiPriority w:val="0"/>
    <w:rPr>
      <w:sz w:val="21"/>
      <w:szCs w:val="21"/>
    </w:rPr>
  </w:style>
  <w:style w:type="character" w:customStyle="1" w:styleId="1621">
    <w:name w:val="自定义标题3 Char Char"/>
    <w:link w:val="1622"/>
    <w:qFormat/>
    <w:uiPriority w:val="0"/>
    <w:rPr>
      <w:b/>
      <w:bCs/>
      <w:sz w:val="32"/>
      <w:szCs w:val="32"/>
    </w:rPr>
  </w:style>
  <w:style w:type="paragraph" w:customStyle="1" w:styleId="1622">
    <w:name w:val="自定义标题3"/>
    <w:basedOn w:val="7"/>
    <w:next w:val="1623"/>
    <w:link w:val="1621"/>
    <w:qFormat/>
    <w:uiPriority w:val="0"/>
    <w:pPr>
      <w:widowControl/>
      <w:numPr>
        <w:numId w:val="0"/>
      </w:numPr>
      <w:tabs>
        <w:tab w:val="left" w:pos="709"/>
        <w:tab w:val="clear" w:pos="574"/>
        <w:tab w:val="clear" w:pos="720"/>
      </w:tabs>
      <w:spacing w:before="240" w:beforeLines="0" w:after="120" w:afterLines="0" w:line="240" w:lineRule="auto"/>
      <w:ind w:left="709" w:right="100" w:rightChars="100" w:hanging="709"/>
    </w:pPr>
    <w:rPr>
      <w:rFonts w:asciiTheme="minorHAnsi" w:hAnsiTheme="minorHAnsi" w:eastAsiaTheme="minorEastAsia"/>
    </w:rPr>
  </w:style>
  <w:style w:type="paragraph" w:customStyle="1" w:styleId="1623">
    <w:name w:val="自定义正文"/>
    <w:basedOn w:val="1"/>
    <w:qFormat/>
    <w:uiPriority w:val="0"/>
    <w:pPr>
      <w:adjustRightInd w:val="0"/>
      <w:snapToGrid w:val="0"/>
      <w:spacing w:before="0" w:beforeLines="0" w:after="0" w:afterLines="0" w:line="240" w:lineRule="auto"/>
      <w:ind w:firstLine="480"/>
      <w:jc w:val="both"/>
    </w:pPr>
    <w:rPr>
      <w:rFonts w:ascii="仿宋_GB2312" w:hAnsi="Times New Roman" w:eastAsia="仿宋_GB2312" w:cs="Calibri"/>
      <w:szCs w:val="28"/>
    </w:rPr>
  </w:style>
  <w:style w:type="character" w:customStyle="1" w:styleId="1624">
    <w:name w:val="概设——表格正文 Char"/>
    <w:link w:val="1625"/>
    <w:qFormat/>
    <w:uiPriority w:val="0"/>
    <w:rPr>
      <w:rFonts w:eastAsia="黑体"/>
      <w:szCs w:val="24"/>
    </w:rPr>
  </w:style>
  <w:style w:type="paragraph" w:customStyle="1" w:styleId="1625">
    <w:name w:val="概设——表格正文"/>
    <w:basedOn w:val="1"/>
    <w:next w:val="29"/>
    <w:link w:val="1624"/>
    <w:qFormat/>
    <w:uiPriority w:val="0"/>
    <w:pPr>
      <w:widowControl/>
      <w:spacing w:before="0" w:beforeLines="0" w:after="0" w:afterLines="0" w:line="240" w:lineRule="auto"/>
      <w:jc w:val="both"/>
    </w:pPr>
    <w:rPr>
      <w:rFonts w:eastAsia="黑体"/>
      <w:sz w:val="21"/>
      <w:szCs w:val="24"/>
    </w:rPr>
  </w:style>
  <w:style w:type="character" w:customStyle="1" w:styleId="1626">
    <w:name w:val="纯文本 字符1"/>
    <w:qFormat/>
    <w:uiPriority w:val="0"/>
    <w:rPr>
      <w:rFonts w:ascii="宋体" w:hAnsi="Courier New"/>
    </w:rPr>
  </w:style>
  <w:style w:type="character" w:customStyle="1" w:styleId="1627">
    <w:name w:val="普通正文 Char Char"/>
    <w:link w:val="723"/>
    <w:qFormat/>
    <w:uiPriority w:val="0"/>
    <w:rPr>
      <w:rFonts w:ascii="宋体" w:hAnsi="宋体" w:eastAsia="宋体" w:cs="Arial"/>
      <w:kern w:val="0"/>
      <w:sz w:val="24"/>
      <w:szCs w:val="24"/>
    </w:rPr>
  </w:style>
  <w:style w:type="character" w:customStyle="1" w:styleId="1628">
    <w:name w:val="页眉 字符1"/>
    <w:qFormat/>
    <w:uiPriority w:val="99"/>
    <w:rPr>
      <w:sz w:val="18"/>
      <w:szCs w:val="18"/>
    </w:rPr>
  </w:style>
  <w:style w:type="character" w:customStyle="1" w:styleId="1629">
    <w:name w:val="WW-非成比例文字"/>
    <w:qFormat/>
    <w:uiPriority w:val="0"/>
    <w:rPr>
      <w:rFonts w:hint="default" w:ascii="Cumberland" w:hAnsi="Cumberland" w:eastAsia="方正宋体" w:cs="方正宋体"/>
    </w:rPr>
  </w:style>
  <w:style w:type="character" w:customStyle="1" w:styleId="1630">
    <w:name w:val="hilite1"/>
    <w:qFormat/>
    <w:uiPriority w:val="0"/>
  </w:style>
  <w:style w:type="character" w:customStyle="1" w:styleId="1631">
    <w:name w:val="样式 标题 3h3Level 3 Topic HeadingHeading 3 - oldH3l33rd level...3 Char"/>
    <w:qFormat/>
    <w:uiPriority w:val="0"/>
    <w:rPr>
      <w:rFonts w:hint="eastAsia" w:ascii="黑体" w:eastAsia="黑体"/>
      <w:b/>
      <w:bCs/>
      <w:kern w:val="2"/>
      <w:sz w:val="32"/>
      <w:szCs w:val="32"/>
      <w:lang w:val="en-US" w:eastAsia="zh-CN"/>
    </w:rPr>
  </w:style>
  <w:style w:type="character" w:customStyle="1" w:styleId="1632">
    <w:name w:val="Notes Heading in Table Char Char"/>
    <w:qFormat/>
    <w:uiPriority w:val="0"/>
    <w:rPr>
      <w:rFonts w:hint="default" w:ascii="Arial" w:hAnsi="Arial" w:eastAsia="黑体" w:cs="Arial"/>
      <w:sz w:val="18"/>
      <w:szCs w:val="18"/>
      <w:lang w:val="en-US" w:eastAsia="zh-CN" w:bidi="ar-SA"/>
    </w:rPr>
  </w:style>
  <w:style w:type="character" w:customStyle="1" w:styleId="1633">
    <w:name w:val="居中正文 Char"/>
    <w:link w:val="1634"/>
    <w:qFormat/>
    <w:uiPriority w:val="0"/>
    <w:rPr>
      <w:sz w:val="24"/>
    </w:rPr>
  </w:style>
  <w:style w:type="paragraph" w:customStyle="1" w:styleId="1634">
    <w:name w:val="居中正文"/>
    <w:basedOn w:val="1"/>
    <w:link w:val="1633"/>
    <w:qFormat/>
    <w:uiPriority w:val="0"/>
    <w:pPr>
      <w:spacing w:before="0" w:beforeLines="100" w:after="0" w:afterLines="100" w:line="240" w:lineRule="auto"/>
      <w:jc w:val="center"/>
    </w:pPr>
    <w:rPr>
      <w:rFonts w:eastAsiaTheme="minorEastAsia"/>
    </w:rPr>
  </w:style>
  <w:style w:type="character" w:customStyle="1" w:styleId="1635">
    <w:name w:val="px14"/>
    <w:qFormat/>
    <w:uiPriority w:val="0"/>
  </w:style>
  <w:style w:type="character" w:customStyle="1" w:styleId="1636">
    <w:name w:val="std nobr"/>
    <w:qFormat/>
    <w:uiPriority w:val="0"/>
  </w:style>
  <w:style w:type="character" w:customStyle="1" w:styleId="1637">
    <w:name w:val="myp112"/>
    <w:qFormat/>
    <w:uiPriority w:val="0"/>
    <w:rPr>
      <w:rFonts w:hint="default" w:ascii="ˎ̥" w:hAnsi="ˎ̥"/>
      <w:color w:val="000000"/>
      <w:sz w:val="22"/>
      <w:szCs w:val="22"/>
      <w:u w:val="none"/>
    </w:rPr>
  </w:style>
  <w:style w:type="character" w:customStyle="1" w:styleId="1638">
    <w:name w:val="_正文段落 Char Char"/>
    <w:link w:val="1639"/>
    <w:qFormat/>
    <w:uiPriority w:val="0"/>
    <w:rPr>
      <w:sz w:val="24"/>
      <w:szCs w:val="24"/>
    </w:rPr>
  </w:style>
  <w:style w:type="paragraph" w:customStyle="1" w:styleId="1639">
    <w:name w:val="_正文段落"/>
    <w:basedOn w:val="1"/>
    <w:link w:val="1638"/>
    <w:qFormat/>
    <w:uiPriority w:val="0"/>
    <w:pPr>
      <w:spacing w:before="0" w:beforeLines="15" w:after="0" w:afterLines="15"/>
      <w:jc w:val="both"/>
    </w:pPr>
    <w:rPr>
      <w:rFonts w:eastAsiaTheme="minorEastAsia"/>
      <w:szCs w:val="24"/>
    </w:rPr>
  </w:style>
  <w:style w:type="character" w:customStyle="1" w:styleId="1640">
    <w:name w:val="正文文本缩进 2 Char1"/>
    <w:semiHidden/>
    <w:qFormat/>
    <w:uiPriority w:val="99"/>
    <w:rPr>
      <w:rFonts w:eastAsia="仿宋"/>
      <w:kern w:val="2"/>
      <w:sz w:val="24"/>
      <w:szCs w:val="22"/>
    </w:rPr>
  </w:style>
  <w:style w:type="character" w:customStyle="1" w:styleId="1641">
    <w:name w:val="样式 首行缩进:  2 字符1 Char Char"/>
    <w:link w:val="292"/>
    <w:qFormat/>
    <w:uiPriority w:val="0"/>
    <w:rPr>
      <w:rFonts w:ascii="Times New Roman" w:hAnsi="Times New Roman" w:eastAsia="宋体" w:cs="宋体"/>
      <w:sz w:val="24"/>
      <w:szCs w:val="20"/>
    </w:rPr>
  </w:style>
  <w:style w:type="character" w:customStyle="1" w:styleId="1642">
    <w:name w:val="txt11"/>
    <w:qFormat/>
    <w:uiPriority w:val="0"/>
    <w:rPr>
      <w:rFonts w:hint="default" w:ascii="Arial" w:hAnsi="Arial" w:cs="Arial"/>
      <w:color w:val="000000"/>
      <w:sz w:val="18"/>
      <w:szCs w:val="18"/>
    </w:rPr>
  </w:style>
  <w:style w:type="character" w:customStyle="1" w:styleId="1643">
    <w:name w:val="段落正文 Char"/>
    <w:link w:val="1644"/>
    <w:qFormat/>
    <w:uiPriority w:val="0"/>
    <w:rPr>
      <w:spacing w:val="2"/>
      <w:szCs w:val="24"/>
    </w:rPr>
  </w:style>
  <w:style w:type="paragraph" w:customStyle="1" w:styleId="1644">
    <w:name w:val="段落正文"/>
    <w:basedOn w:val="1"/>
    <w:link w:val="1643"/>
    <w:qFormat/>
    <w:uiPriority w:val="0"/>
    <w:pPr>
      <w:spacing w:beforeLines="0" w:after="0" w:afterLines="0" w:line="360" w:lineRule="atLeast"/>
      <w:ind w:left="100"/>
      <w:jc w:val="both"/>
    </w:pPr>
    <w:rPr>
      <w:rFonts w:eastAsiaTheme="minorEastAsia"/>
      <w:spacing w:val="2"/>
      <w:sz w:val="21"/>
      <w:szCs w:val="24"/>
    </w:rPr>
  </w:style>
  <w:style w:type="character" w:customStyle="1" w:styleId="1645">
    <w:name w:val="红字标题"/>
    <w:qFormat/>
    <w:uiPriority w:val="0"/>
  </w:style>
  <w:style w:type="character" w:customStyle="1" w:styleId="1646">
    <w:name w:val="并列项 · Char"/>
    <w:qFormat/>
    <w:uiPriority w:val="0"/>
    <w:rPr>
      <w:rFonts w:eastAsia="宋体"/>
      <w:sz w:val="24"/>
      <w:lang w:val="en-US" w:eastAsia="zh-CN" w:bidi="ar-SA"/>
    </w:rPr>
  </w:style>
  <w:style w:type="character" w:customStyle="1" w:styleId="1647">
    <w:name w:val="批注文字 字符1"/>
    <w:qFormat/>
    <w:uiPriority w:val="99"/>
    <w:rPr>
      <w:rFonts w:eastAsia="仿宋"/>
      <w:kern w:val="2"/>
      <w:sz w:val="24"/>
      <w:szCs w:val="22"/>
    </w:rPr>
  </w:style>
  <w:style w:type="character" w:customStyle="1" w:styleId="1648">
    <w:name w:val="label_list1"/>
    <w:qFormat/>
    <w:uiPriority w:val="0"/>
  </w:style>
  <w:style w:type="character" w:customStyle="1" w:styleId="1649">
    <w:name w:val="z21"/>
    <w:qFormat/>
    <w:uiPriority w:val="0"/>
    <w:rPr>
      <w:color w:val="000000"/>
      <w:sz w:val="18"/>
      <w:szCs w:val="18"/>
    </w:rPr>
  </w:style>
  <w:style w:type="character" w:customStyle="1" w:styleId="1650">
    <w:name w:val="_正文 Char"/>
    <w:link w:val="1651"/>
    <w:qFormat/>
    <w:uiPriority w:val="0"/>
    <w:rPr>
      <w:szCs w:val="24"/>
    </w:rPr>
  </w:style>
  <w:style w:type="paragraph" w:customStyle="1" w:styleId="1651">
    <w:name w:val="_正文"/>
    <w:basedOn w:val="1"/>
    <w:link w:val="1650"/>
    <w:qFormat/>
    <w:uiPriority w:val="0"/>
    <w:pPr>
      <w:spacing w:before="0" w:beforeLines="0" w:after="0" w:afterLines="0"/>
      <w:jc w:val="both"/>
    </w:pPr>
    <w:rPr>
      <w:rFonts w:eastAsiaTheme="minorEastAsia"/>
      <w:sz w:val="21"/>
      <w:szCs w:val="24"/>
    </w:rPr>
  </w:style>
  <w:style w:type="character" w:customStyle="1" w:styleId="1652">
    <w:name w:val="标题 5 字符1"/>
    <w:qFormat/>
    <w:uiPriority w:val="0"/>
    <w:rPr>
      <w:b/>
      <w:bCs/>
      <w:sz w:val="28"/>
      <w:szCs w:val="28"/>
    </w:rPr>
  </w:style>
  <w:style w:type="character" w:customStyle="1" w:styleId="1653">
    <w:name w:val="文档结构图 字符1"/>
    <w:qFormat/>
    <w:uiPriority w:val="0"/>
    <w:rPr>
      <w:rFonts w:ascii="宋体"/>
      <w:kern w:val="2"/>
      <w:sz w:val="16"/>
      <w:szCs w:val="16"/>
    </w:rPr>
  </w:style>
  <w:style w:type="character" w:customStyle="1" w:styleId="1654">
    <w:name w:val="正文内容 Char"/>
    <w:link w:val="1395"/>
    <w:qFormat/>
    <w:uiPriority w:val="0"/>
    <w:rPr>
      <w:rFonts w:ascii="宋体" w:hAnsi="宋体" w:eastAsia="宋体" w:cs="宋体"/>
      <w:spacing w:val="6"/>
      <w:sz w:val="24"/>
      <w:szCs w:val="24"/>
    </w:rPr>
  </w:style>
  <w:style w:type="character" w:customStyle="1" w:styleId="1655">
    <w:name w:val="批注主题 字符1"/>
    <w:qFormat/>
    <w:uiPriority w:val="99"/>
    <w:rPr>
      <w:rFonts w:eastAsia="仿宋"/>
      <w:b/>
      <w:bCs/>
      <w:kern w:val="2"/>
      <w:sz w:val="24"/>
      <w:szCs w:val="22"/>
    </w:rPr>
  </w:style>
  <w:style w:type="character" w:customStyle="1" w:styleId="1656">
    <w:name w:val="图 Char Char"/>
    <w:qFormat/>
    <w:uiPriority w:val="0"/>
    <w:rPr>
      <w:rFonts w:ascii="Arial" w:hAnsi="Arial" w:cs="宋体"/>
      <w:sz w:val="24"/>
    </w:rPr>
  </w:style>
  <w:style w:type="character" w:customStyle="1" w:styleId="1657">
    <w:name w:val="表头文字 Char Char"/>
    <w:qFormat/>
    <w:uiPriority w:val="0"/>
    <w:rPr>
      <w:rFonts w:ascii="Arial" w:hAnsi="Arial" w:cs="宋体"/>
      <w:b/>
      <w:bCs/>
    </w:rPr>
  </w:style>
  <w:style w:type="character" w:customStyle="1" w:styleId="1658">
    <w:name w:val="表内文字 Char Char"/>
    <w:qFormat/>
    <w:uiPriority w:val="0"/>
    <w:rPr>
      <w:rFonts w:ascii="Arial" w:hAnsi="Arial"/>
      <w:szCs w:val="24"/>
    </w:rPr>
  </w:style>
  <w:style w:type="character" w:customStyle="1" w:styleId="1659">
    <w:name w:val="六级下编号 Char"/>
    <w:qFormat/>
    <w:uiPriority w:val="0"/>
    <w:rPr>
      <w:rFonts w:ascii="Arial" w:hAnsi="Arial" w:eastAsia="宋体" w:cs="宋体"/>
      <w:b/>
      <w:bCs/>
      <w:sz w:val="24"/>
      <w:szCs w:val="20"/>
    </w:rPr>
  </w:style>
  <w:style w:type="character" w:customStyle="1" w:styleId="1660">
    <w:name w:val="强调1"/>
    <w:qFormat/>
    <w:uiPriority w:val="0"/>
  </w:style>
  <w:style w:type="character" w:customStyle="1" w:styleId="1661">
    <w:name w:val="3zw1"/>
    <w:qFormat/>
    <w:uiPriority w:val="0"/>
    <w:rPr>
      <w:color w:val="000000"/>
      <w:spacing w:val="360"/>
      <w:sz w:val="21"/>
      <w:szCs w:val="21"/>
    </w:rPr>
  </w:style>
  <w:style w:type="character" w:customStyle="1" w:styleId="1662">
    <w:name w:val="t181"/>
    <w:qFormat/>
    <w:uiPriority w:val="0"/>
    <w:rPr>
      <w:color w:val="000000"/>
      <w:sz w:val="21"/>
      <w:szCs w:val="21"/>
    </w:rPr>
  </w:style>
  <w:style w:type="character" w:customStyle="1" w:styleId="1663">
    <w:name w:val="样式 仿宋_GB2312"/>
    <w:qFormat/>
    <w:uiPriority w:val="0"/>
    <w:rPr>
      <w:rFonts w:hint="eastAsia" w:ascii="仿宋_GB2312" w:hAnsi="仿宋_GB2312" w:eastAsia="宋体"/>
      <w:sz w:val="24"/>
    </w:rPr>
  </w:style>
  <w:style w:type="character" w:customStyle="1" w:styleId="1664">
    <w:name w:val="l181"/>
    <w:qFormat/>
    <w:uiPriority w:val="0"/>
  </w:style>
  <w:style w:type="character" w:customStyle="1" w:styleId="1665">
    <w:name w:val="nr1"/>
    <w:qFormat/>
    <w:uiPriority w:val="0"/>
    <w:rPr>
      <w:rFonts w:hint="default" w:ascii="̥_GB2312" w:hAnsi="̥_GB2312"/>
      <w:sz w:val="24"/>
      <w:szCs w:val="24"/>
    </w:rPr>
  </w:style>
  <w:style w:type="character" w:customStyle="1" w:styleId="1666">
    <w:name w:val="正文 Char Char"/>
    <w:qFormat/>
    <w:uiPriority w:val="0"/>
    <w:rPr>
      <w:rFonts w:ascii="Arial" w:hAnsi="Arial" w:eastAsia="华文楷体" w:cs="宋体"/>
      <w:sz w:val="24"/>
      <w:lang w:eastAsia="en-US"/>
    </w:rPr>
  </w:style>
  <w:style w:type="character" w:customStyle="1" w:styleId="1667">
    <w:name w:val="top111"/>
    <w:qFormat/>
    <w:uiPriority w:val="0"/>
    <w:rPr>
      <w:color w:val="000000"/>
      <w:sz w:val="21"/>
      <w:szCs w:val="21"/>
    </w:rPr>
  </w:style>
  <w:style w:type="character" w:customStyle="1" w:styleId="1668">
    <w:name w:val="Bullet with text 4 Char Char"/>
    <w:qFormat/>
    <w:uiPriority w:val="0"/>
    <w:rPr>
      <w:rFonts w:hint="default" w:ascii="Arial" w:hAnsi="Arial" w:eastAsia="宋体" w:cs="Arial"/>
      <w:sz w:val="24"/>
      <w:szCs w:val="24"/>
      <w:lang w:val="en-US" w:eastAsia="zh-CN" w:bidi="ar-SA"/>
    </w:rPr>
  </w:style>
  <w:style w:type="character" w:customStyle="1" w:styleId="1669">
    <w:name w:val="规范正文 Char Char"/>
    <w:link w:val="730"/>
    <w:qFormat/>
    <w:uiPriority w:val="0"/>
    <w:rPr>
      <w:rFonts w:ascii="Arial" w:hAnsi="Arial" w:eastAsia="宋体" w:cs="Arial"/>
      <w:kern w:val="0"/>
      <w:sz w:val="24"/>
      <w:szCs w:val="20"/>
    </w:rPr>
  </w:style>
  <w:style w:type="character" w:customStyle="1" w:styleId="1670">
    <w:name w:val="标题 1.1 Char"/>
    <w:qFormat/>
    <w:uiPriority w:val="0"/>
    <w:rPr>
      <w:rFonts w:ascii="Arial" w:hAnsi="Arial" w:eastAsia="宋体"/>
      <w:b/>
      <w:bCs/>
      <w:kern w:val="2"/>
      <w:sz w:val="36"/>
      <w:szCs w:val="32"/>
      <w:lang w:val="en-US" w:eastAsia="zh-CN" w:bidi="ar-SA"/>
    </w:rPr>
  </w:style>
  <w:style w:type="character" w:customStyle="1" w:styleId="1671">
    <w:name w:val="方案正文 Char Char"/>
    <w:link w:val="403"/>
    <w:qFormat/>
    <w:uiPriority w:val="0"/>
    <w:rPr>
      <w:rFonts w:ascii="Arial" w:hAnsi="Arial" w:eastAsia="宋体" w:cs="宋体"/>
      <w:sz w:val="24"/>
      <w:szCs w:val="21"/>
    </w:rPr>
  </w:style>
  <w:style w:type="character" w:customStyle="1" w:styleId="1672">
    <w:name w:val="可研文内图 Char Char"/>
    <w:link w:val="1673"/>
    <w:qFormat/>
    <w:uiPriority w:val="0"/>
    <w:rPr>
      <w:rFonts w:ascii="黑体" w:hAnsi="宋体" w:eastAsia="黑体"/>
      <w:sz w:val="28"/>
      <w:szCs w:val="24"/>
    </w:rPr>
  </w:style>
  <w:style w:type="paragraph" w:customStyle="1" w:styleId="1673">
    <w:name w:val="可研文内图"/>
    <w:basedOn w:val="24"/>
    <w:link w:val="1672"/>
    <w:qFormat/>
    <w:uiPriority w:val="0"/>
    <w:pPr>
      <w:spacing w:before="0" w:beforeLines="0" w:after="0" w:line="240" w:lineRule="auto"/>
      <w:jc w:val="center"/>
    </w:pPr>
    <w:rPr>
      <w:rFonts w:ascii="黑体" w:hAnsi="宋体" w:cstheme="minorBidi"/>
      <w:sz w:val="28"/>
      <w:szCs w:val="24"/>
    </w:rPr>
  </w:style>
  <w:style w:type="character" w:customStyle="1" w:styleId="1674">
    <w:name w:val="myp11"/>
    <w:qFormat/>
    <w:uiPriority w:val="0"/>
  </w:style>
  <w:style w:type="character" w:customStyle="1" w:styleId="1675">
    <w:name w:val="普通文字 Char Char2"/>
    <w:qFormat/>
    <w:uiPriority w:val="0"/>
    <w:rPr>
      <w:rFonts w:ascii="宋体" w:hAnsi="Courier New" w:cs="Courier New"/>
      <w:kern w:val="2"/>
      <w:sz w:val="21"/>
      <w:szCs w:val="21"/>
    </w:rPr>
  </w:style>
  <w:style w:type="character" w:customStyle="1" w:styleId="1676">
    <w:name w:val="Item List Char Char"/>
    <w:qFormat/>
    <w:uiPriority w:val="0"/>
    <w:rPr>
      <w:rFonts w:hint="default" w:ascii="Arial" w:hAnsi="Arial" w:eastAsia="宋体" w:cs="Arial"/>
      <w:sz w:val="21"/>
      <w:lang w:val="en-US" w:eastAsia="zh-CN" w:bidi="ar-SA"/>
    </w:rPr>
  </w:style>
  <w:style w:type="character" w:customStyle="1" w:styleId="1677">
    <w:name w:val="Terminal Display Char Char"/>
    <w:qFormat/>
    <w:uiPriority w:val="0"/>
    <w:rPr>
      <w:rFonts w:hint="default" w:ascii="Courier New" w:hAnsi="Courier New" w:eastAsia="宋体" w:cs="Courier New"/>
      <w:sz w:val="17"/>
      <w:szCs w:val="17"/>
      <w:lang w:val="en-US" w:eastAsia="zh-CN" w:bidi="ar-SA"/>
    </w:rPr>
  </w:style>
  <w:style w:type="character" w:customStyle="1" w:styleId="1678">
    <w:name w:val="日期 Char1"/>
    <w:semiHidden/>
    <w:qFormat/>
    <w:uiPriority w:val="99"/>
    <w:rPr>
      <w:rFonts w:eastAsia="仿宋"/>
      <w:kern w:val="2"/>
      <w:sz w:val="24"/>
      <w:szCs w:val="22"/>
    </w:rPr>
  </w:style>
  <w:style w:type="character" w:customStyle="1" w:styleId="1679">
    <w:name w:val="副标题 Char1"/>
    <w:qFormat/>
    <w:uiPriority w:val="11"/>
    <w:rPr>
      <w:rFonts w:ascii="Calibri Light" w:hAnsi="Calibri Light" w:cs="Times New Roman"/>
      <w:b/>
      <w:bCs/>
      <w:kern w:val="28"/>
      <w:sz w:val="32"/>
      <w:szCs w:val="32"/>
    </w:rPr>
  </w:style>
  <w:style w:type="character" w:customStyle="1" w:styleId="1680">
    <w:name w:val="正文首行缩进 2 Char"/>
    <w:link w:val="1681"/>
    <w:qFormat/>
    <w:uiPriority w:val="0"/>
    <w:rPr>
      <w:rFonts w:eastAsia="仿宋"/>
    </w:rPr>
  </w:style>
  <w:style w:type="paragraph" w:customStyle="1" w:styleId="1681">
    <w:name w:val="正文首行缩进 21"/>
    <w:basedOn w:val="1682"/>
    <w:link w:val="1680"/>
    <w:qFormat/>
    <w:uiPriority w:val="0"/>
    <w:pPr>
      <w:spacing w:after="120"/>
      <w:ind w:left="283" w:firstLine="210"/>
    </w:pPr>
    <w:rPr>
      <w:rFonts w:eastAsia="仿宋" w:asciiTheme="minorHAnsi" w:hAnsiTheme="minorHAnsi" w:cstheme="minorBidi"/>
      <w:b w:val="0"/>
      <w:bCs w:val="0"/>
      <w:color w:val="auto"/>
      <w:sz w:val="21"/>
      <w:szCs w:val="22"/>
    </w:rPr>
  </w:style>
  <w:style w:type="paragraph" w:customStyle="1" w:styleId="1682">
    <w:name w:val="Body Text Indent1"/>
    <w:basedOn w:val="1"/>
    <w:qFormat/>
    <w:uiPriority w:val="0"/>
    <w:pPr>
      <w:spacing w:before="0" w:beforeLines="0" w:after="0" w:afterLines="0" w:line="240" w:lineRule="auto"/>
      <w:ind w:firstLine="420"/>
      <w:jc w:val="both"/>
    </w:pPr>
    <w:rPr>
      <w:rFonts w:ascii="Times New Roman" w:hAnsi="Times New Roman" w:cs="Calibri"/>
      <w:b/>
      <w:bCs/>
      <w:color w:val="0000FF"/>
      <w:szCs w:val="24"/>
    </w:rPr>
  </w:style>
  <w:style w:type="paragraph" w:customStyle="1" w:styleId="1683">
    <w:name w:val="Body Text1"/>
    <w:basedOn w:val="1"/>
    <w:qFormat/>
    <w:uiPriority w:val="0"/>
    <w:pPr>
      <w:spacing w:before="0" w:beforeLines="0" w:after="0" w:afterLines="0" w:line="240" w:lineRule="auto"/>
    </w:pPr>
    <w:rPr>
      <w:rFonts w:hint="eastAsia" w:ascii="仿宋_GB2312" w:hAnsi="Times New Roman" w:eastAsia="仿宋_GB2312" w:cs="Calibri"/>
      <w:b/>
      <w:color w:val="0000FF"/>
      <w:szCs w:val="21"/>
    </w:rPr>
  </w:style>
  <w:style w:type="character" w:customStyle="1" w:styleId="1684">
    <w:name w:val="尾注文本 Char1"/>
    <w:semiHidden/>
    <w:qFormat/>
    <w:uiPriority w:val="99"/>
    <w:rPr>
      <w:rFonts w:eastAsia="仿宋"/>
      <w:kern w:val="2"/>
      <w:sz w:val="24"/>
      <w:szCs w:val="22"/>
    </w:rPr>
  </w:style>
  <w:style w:type="character" w:customStyle="1" w:styleId="1685">
    <w:name w:val="方案正文 Char"/>
    <w:qFormat/>
    <w:uiPriority w:val="0"/>
    <w:rPr>
      <w:rFonts w:ascii="Arial" w:hAnsi="Arial" w:cs="宋体"/>
      <w:kern w:val="2"/>
      <w:sz w:val="24"/>
      <w:szCs w:val="21"/>
    </w:rPr>
  </w:style>
  <w:style w:type="character" w:customStyle="1" w:styleId="1686">
    <w:name w:val="hei121"/>
    <w:qFormat/>
    <w:uiPriority w:val="0"/>
    <w:rPr>
      <w:rFonts w:hint="default" w:ascii="ˎ̥" w:hAnsi="ˎ̥"/>
      <w:color w:val="000000"/>
      <w:sz w:val="18"/>
      <w:szCs w:val="18"/>
      <w:u w:val="none"/>
    </w:rPr>
  </w:style>
  <w:style w:type="character" w:customStyle="1" w:styleId="1687">
    <w:name w:val="hulan121"/>
    <w:qFormat/>
    <w:uiPriority w:val="0"/>
    <w:rPr>
      <w:rFonts w:hint="default" w:ascii="ˎ̥" w:hAnsi="ˎ̥"/>
      <w:b/>
      <w:bCs/>
      <w:color w:val="1C64BD"/>
      <w:sz w:val="18"/>
      <w:szCs w:val="18"/>
      <w:u w:val="none"/>
    </w:rPr>
  </w:style>
  <w:style w:type="character" w:customStyle="1" w:styleId="1688">
    <w:name w:val="_正文段落 Char"/>
    <w:qFormat/>
    <w:locked/>
    <w:uiPriority w:val="0"/>
    <w:rPr>
      <w:kern w:val="2"/>
      <w:sz w:val="24"/>
      <w:szCs w:val="24"/>
    </w:rPr>
  </w:style>
  <w:style w:type="character" w:customStyle="1" w:styleId="1689">
    <w:name w:val="批注框文本 Char1"/>
    <w:semiHidden/>
    <w:qFormat/>
    <w:uiPriority w:val="99"/>
    <w:rPr>
      <w:rFonts w:ascii="Calibri" w:hAnsi="Calibri" w:eastAsia="宋体" w:cs="Times New Roman"/>
      <w:sz w:val="18"/>
      <w:szCs w:val="18"/>
    </w:rPr>
  </w:style>
  <w:style w:type="character" w:customStyle="1" w:styleId="1690">
    <w:name w:val="列表1 Char"/>
    <w:link w:val="926"/>
    <w:qFormat/>
    <w:uiPriority w:val="0"/>
    <w:rPr>
      <w:rFonts w:ascii="Arial" w:hAnsi="Arial" w:eastAsia="宋体" w:cs="Times New Roman"/>
      <w:sz w:val="24"/>
      <w:szCs w:val="24"/>
    </w:rPr>
  </w:style>
  <w:style w:type="character" w:customStyle="1" w:styleId="1691">
    <w:name w:val="正文文本 字符1"/>
    <w:qFormat/>
    <w:uiPriority w:val="0"/>
    <w:rPr>
      <w:rFonts w:ascii="宋体" w:hAnsi="宋体" w:cs="宋体"/>
      <w:sz w:val="21"/>
      <w:szCs w:val="21"/>
      <w:lang w:eastAsia="en-US"/>
    </w:rPr>
  </w:style>
  <w:style w:type="character" w:customStyle="1" w:styleId="1692">
    <w:name w:val="未处理的提及61"/>
    <w:unhideWhenUsed/>
    <w:qFormat/>
    <w:uiPriority w:val="99"/>
    <w:rPr>
      <w:color w:val="605E5C"/>
      <w:shd w:val="clear" w:color="auto" w:fill="E1DFDD"/>
    </w:rPr>
  </w:style>
  <w:style w:type="character" w:customStyle="1" w:styleId="1693">
    <w:name w:val="alt+tt图片 Char"/>
    <w:link w:val="1694"/>
    <w:qFormat/>
    <w:uiPriority w:val="0"/>
    <w:rPr>
      <w:rFonts w:eastAsia="仿宋_GB2312" w:cs="仿宋_GB2312"/>
      <w:szCs w:val="24"/>
      <w:lang w:val="zh-CN"/>
    </w:rPr>
  </w:style>
  <w:style w:type="paragraph" w:customStyle="1" w:styleId="1694">
    <w:name w:val="alt+tt图片"/>
    <w:basedOn w:val="1"/>
    <w:next w:val="1"/>
    <w:link w:val="1693"/>
    <w:qFormat/>
    <w:uiPriority w:val="0"/>
    <w:pPr>
      <w:keepNext/>
      <w:tabs>
        <w:tab w:val="left" w:pos="567"/>
      </w:tabs>
      <w:adjustRightInd w:val="0"/>
      <w:snapToGrid w:val="0"/>
      <w:spacing w:before="0" w:beforeLines="0" w:after="0" w:afterLines="0" w:line="240" w:lineRule="auto"/>
      <w:jc w:val="center"/>
    </w:pPr>
    <w:rPr>
      <w:rFonts w:eastAsia="仿宋_GB2312" w:cs="仿宋_GB2312"/>
      <w:sz w:val="21"/>
      <w:szCs w:val="24"/>
      <w:lang w:val="zh-CN"/>
    </w:rPr>
  </w:style>
  <w:style w:type="character" w:customStyle="1" w:styleId="1695">
    <w:name w:val="注释标题 字符2"/>
    <w:semiHidden/>
    <w:qFormat/>
    <w:uiPriority w:val="99"/>
    <w:rPr>
      <w:rFonts w:ascii="Calibri" w:hAnsi="Calibri"/>
      <w:kern w:val="2"/>
      <w:sz w:val="21"/>
      <w:szCs w:val="21"/>
    </w:rPr>
  </w:style>
  <w:style w:type="paragraph" w:customStyle="1" w:styleId="1696">
    <w:name w:val="目录 91"/>
    <w:basedOn w:val="1"/>
    <w:next w:val="1"/>
    <w:unhideWhenUsed/>
    <w:qFormat/>
    <w:uiPriority w:val="39"/>
    <w:pPr>
      <w:spacing w:before="0" w:beforeLines="0" w:after="0" w:afterLines="0" w:line="240" w:lineRule="auto"/>
      <w:ind w:left="3360" w:leftChars="1600"/>
      <w:jc w:val="both"/>
    </w:pPr>
    <w:rPr>
      <w:rFonts w:ascii="Calibri" w:hAnsi="Calibri" w:cs="Calibri"/>
      <w:szCs w:val="21"/>
    </w:rPr>
  </w:style>
  <w:style w:type="character" w:customStyle="1" w:styleId="1697">
    <w:name w:val="副标题 字符2"/>
    <w:qFormat/>
    <w:uiPriority w:val="11"/>
    <w:rPr>
      <w:rFonts w:ascii="等线 Light" w:hAnsi="等线 Light" w:cs="Times New Roman"/>
      <w:b/>
      <w:bCs/>
      <w:kern w:val="28"/>
      <w:sz w:val="32"/>
      <w:szCs w:val="32"/>
    </w:rPr>
  </w:style>
  <w:style w:type="paragraph" w:customStyle="1" w:styleId="1698">
    <w:name w:val="目录 61"/>
    <w:basedOn w:val="1"/>
    <w:next w:val="1"/>
    <w:unhideWhenUsed/>
    <w:qFormat/>
    <w:uiPriority w:val="39"/>
    <w:pPr>
      <w:spacing w:before="0" w:beforeLines="0" w:after="0" w:afterLines="0" w:line="240" w:lineRule="auto"/>
      <w:ind w:left="2100" w:leftChars="1000"/>
      <w:jc w:val="both"/>
    </w:pPr>
    <w:rPr>
      <w:rFonts w:ascii="Calibri" w:hAnsi="Calibri" w:cs="Calibri"/>
      <w:szCs w:val="21"/>
    </w:rPr>
  </w:style>
  <w:style w:type="character" w:customStyle="1" w:styleId="1699">
    <w:name w:val="日期 字符2"/>
    <w:semiHidden/>
    <w:qFormat/>
    <w:uiPriority w:val="99"/>
    <w:rPr>
      <w:rFonts w:ascii="Calibri" w:hAnsi="Calibri"/>
      <w:kern w:val="2"/>
      <w:sz w:val="21"/>
      <w:szCs w:val="21"/>
    </w:rPr>
  </w:style>
  <w:style w:type="character" w:customStyle="1" w:styleId="1700">
    <w:name w:val="HTML 预设格式 字符2"/>
    <w:semiHidden/>
    <w:qFormat/>
    <w:uiPriority w:val="99"/>
    <w:rPr>
      <w:rFonts w:ascii="Courier New" w:hAnsi="Courier New" w:cs="Courier New"/>
      <w:kern w:val="2"/>
    </w:rPr>
  </w:style>
  <w:style w:type="character" w:customStyle="1" w:styleId="1701">
    <w:name w:val="信息标题 字符2"/>
    <w:semiHidden/>
    <w:qFormat/>
    <w:uiPriority w:val="99"/>
    <w:rPr>
      <w:rFonts w:ascii="等线 Light" w:hAnsi="等线 Light" w:eastAsia="等线 Light" w:cs="Times New Roman"/>
      <w:kern w:val="2"/>
      <w:sz w:val="24"/>
      <w:szCs w:val="24"/>
      <w:shd w:val="pct20" w:color="auto" w:fill="auto"/>
    </w:rPr>
  </w:style>
  <w:style w:type="paragraph" w:customStyle="1" w:styleId="1702">
    <w:name w:val="目录 31"/>
    <w:basedOn w:val="1"/>
    <w:next w:val="1"/>
    <w:unhideWhenUsed/>
    <w:qFormat/>
    <w:uiPriority w:val="39"/>
    <w:pPr>
      <w:spacing w:before="0" w:beforeLines="0" w:after="0" w:afterLines="0" w:line="240" w:lineRule="auto"/>
      <w:ind w:left="840" w:leftChars="400"/>
      <w:jc w:val="both"/>
    </w:pPr>
    <w:rPr>
      <w:rFonts w:ascii="Calibri" w:hAnsi="Calibri" w:cs="Calibri"/>
      <w:szCs w:val="21"/>
    </w:rPr>
  </w:style>
  <w:style w:type="character" w:customStyle="1" w:styleId="1703">
    <w:name w:val="标题 字符2"/>
    <w:qFormat/>
    <w:uiPriority w:val="99"/>
    <w:rPr>
      <w:rFonts w:ascii="等线 Light" w:hAnsi="等线 Light" w:cs="Times New Roman"/>
      <w:b/>
      <w:bCs/>
      <w:kern w:val="2"/>
      <w:sz w:val="32"/>
      <w:szCs w:val="32"/>
    </w:rPr>
  </w:style>
  <w:style w:type="character" w:customStyle="1" w:styleId="1704">
    <w:name w:val="正文文本 2 字符2"/>
    <w:semiHidden/>
    <w:qFormat/>
    <w:uiPriority w:val="99"/>
    <w:rPr>
      <w:rFonts w:ascii="Calibri" w:hAnsi="Calibri"/>
      <w:kern w:val="2"/>
      <w:sz w:val="21"/>
      <w:szCs w:val="21"/>
    </w:rPr>
  </w:style>
  <w:style w:type="character" w:customStyle="1" w:styleId="1705">
    <w:name w:val="正文文本缩进 2 字符2"/>
    <w:semiHidden/>
    <w:qFormat/>
    <w:uiPriority w:val="99"/>
    <w:rPr>
      <w:rFonts w:ascii="Calibri" w:hAnsi="Calibri"/>
      <w:kern w:val="2"/>
      <w:sz w:val="21"/>
      <w:szCs w:val="21"/>
    </w:rPr>
  </w:style>
  <w:style w:type="paragraph" w:customStyle="1" w:styleId="1706">
    <w:name w:val="目录 81"/>
    <w:basedOn w:val="1"/>
    <w:next w:val="1"/>
    <w:unhideWhenUsed/>
    <w:qFormat/>
    <w:uiPriority w:val="39"/>
    <w:pPr>
      <w:spacing w:before="0" w:beforeLines="0" w:after="0" w:afterLines="0" w:line="240" w:lineRule="auto"/>
      <w:ind w:left="2940" w:leftChars="1400"/>
      <w:jc w:val="both"/>
    </w:pPr>
    <w:rPr>
      <w:rFonts w:ascii="Calibri" w:hAnsi="Calibri" w:cs="Calibri"/>
      <w:szCs w:val="21"/>
    </w:rPr>
  </w:style>
  <w:style w:type="paragraph" w:customStyle="1" w:styleId="1707">
    <w:name w:val="目录 51"/>
    <w:basedOn w:val="1"/>
    <w:next w:val="1"/>
    <w:unhideWhenUsed/>
    <w:qFormat/>
    <w:uiPriority w:val="39"/>
    <w:pPr>
      <w:spacing w:before="0" w:beforeLines="0" w:after="0" w:afterLines="0" w:line="240" w:lineRule="auto"/>
      <w:ind w:left="1680" w:leftChars="800"/>
      <w:jc w:val="both"/>
    </w:pPr>
    <w:rPr>
      <w:rFonts w:ascii="Calibri" w:hAnsi="Calibri" w:cs="Calibri"/>
      <w:szCs w:val="21"/>
    </w:rPr>
  </w:style>
  <w:style w:type="paragraph" w:customStyle="1" w:styleId="1708">
    <w:name w:val="目录 41"/>
    <w:basedOn w:val="1"/>
    <w:next w:val="1"/>
    <w:unhideWhenUsed/>
    <w:qFormat/>
    <w:uiPriority w:val="39"/>
    <w:pPr>
      <w:spacing w:before="0" w:beforeLines="0" w:after="0" w:afterLines="0" w:line="240" w:lineRule="auto"/>
      <w:ind w:left="1260" w:leftChars="600"/>
      <w:jc w:val="both"/>
    </w:pPr>
    <w:rPr>
      <w:rFonts w:ascii="Calibri" w:hAnsi="Calibri" w:cs="Calibri"/>
      <w:szCs w:val="21"/>
    </w:rPr>
  </w:style>
  <w:style w:type="character" w:customStyle="1" w:styleId="1709">
    <w:name w:val="正文文本 3 字符2"/>
    <w:semiHidden/>
    <w:qFormat/>
    <w:uiPriority w:val="99"/>
    <w:rPr>
      <w:rFonts w:ascii="Calibri" w:hAnsi="Calibri"/>
      <w:kern w:val="2"/>
      <w:sz w:val="16"/>
      <w:szCs w:val="16"/>
    </w:rPr>
  </w:style>
  <w:style w:type="paragraph" w:customStyle="1" w:styleId="1710">
    <w:name w:val="目录 11"/>
    <w:basedOn w:val="1"/>
    <w:next w:val="1"/>
    <w:unhideWhenUsed/>
    <w:qFormat/>
    <w:uiPriority w:val="39"/>
    <w:pPr>
      <w:spacing w:before="0" w:beforeLines="0" w:after="0" w:afterLines="0"/>
      <w:jc w:val="both"/>
    </w:pPr>
    <w:rPr>
      <w:rFonts w:ascii="Calibri" w:hAnsi="Calibri" w:cs="Calibri"/>
      <w:b/>
      <w:szCs w:val="21"/>
    </w:rPr>
  </w:style>
  <w:style w:type="character" w:customStyle="1" w:styleId="1711">
    <w:name w:val="尾注文本 字符2"/>
    <w:semiHidden/>
    <w:qFormat/>
    <w:uiPriority w:val="99"/>
    <w:rPr>
      <w:rFonts w:ascii="Calibri" w:hAnsi="Calibri"/>
      <w:kern w:val="2"/>
      <w:sz w:val="21"/>
      <w:szCs w:val="21"/>
    </w:rPr>
  </w:style>
  <w:style w:type="character" w:customStyle="1" w:styleId="1712">
    <w:name w:val="正文文本缩进 字符2"/>
    <w:semiHidden/>
    <w:qFormat/>
    <w:uiPriority w:val="99"/>
    <w:rPr>
      <w:rFonts w:ascii="Calibri" w:hAnsi="Calibri"/>
      <w:kern w:val="2"/>
      <w:sz w:val="21"/>
      <w:szCs w:val="21"/>
    </w:rPr>
  </w:style>
  <w:style w:type="character" w:customStyle="1" w:styleId="1713">
    <w:name w:val="正文文本缩进 3 字符2"/>
    <w:semiHidden/>
    <w:qFormat/>
    <w:uiPriority w:val="99"/>
    <w:rPr>
      <w:rFonts w:ascii="Calibri" w:hAnsi="Calibri"/>
      <w:kern w:val="2"/>
      <w:sz w:val="16"/>
      <w:szCs w:val="16"/>
    </w:rPr>
  </w:style>
  <w:style w:type="paragraph" w:customStyle="1" w:styleId="1714">
    <w:name w:val="目录 71"/>
    <w:basedOn w:val="1"/>
    <w:next w:val="1"/>
    <w:unhideWhenUsed/>
    <w:qFormat/>
    <w:uiPriority w:val="39"/>
    <w:pPr>
      <w:spacing w:before="0" w:beforeLines="0" w:after="0" w:afterLines="0" w:line="240" w:lineRule="auto"/>
      <w:ind w:left="2520" w:leftChars="1200"/>
      <w:jc w:val="both"/>
    </w:pPr>
    <w:rPr>
      <w:rFonts w:ascii="Calibri" w:hAnsi="Calibri" w:cs="Calibri"/>
      <w:szCs w:val="21"/>
    </w:rPr>
  </w:style>
  <w:style w:type="paragraph" w:customStyle="1" w:styleId="1715">
    <w:name w:val="IN Step"/>
    <w:basedOn w:val="1"/>
    <w:qFormat/>
    <w:uiPriority w:val="0"/>
    <w:pPr>
      <w:keepLines/>
      <w:widowControl/>
      <w:tabs>
        <w:tab w:val="left" w:pos="1134"/>
      </w:tabs>
      <w:spacing w:before="80" w:beforeLines="0" w:after="80" w:afterLines="0" w:line="300" w:lineRule="auto"/>
      <w:ind w:left="1134" w:hanging="907"/>
      <w:jc w:val="both"/>
      <w:outlineLvl w:val="8"/>
    </w:pPr>
    <w:rPr>
      <w:rFonts w:ascii="Arial" w:hAnsi="Arial" w:cs="Arial"/>
      <w:kern w:val="0"/>
      <w:szCs w:val="21"/>
    </w:rPr>
  </w:style>
  <w:style w:type="paragraph" w:customStyle="1" w:styleId="1716">
    <w:name w:val="Heading 71"/>
    <w:basedOn w:val="1"/>
    <w:next w:val="1576"/>
    <w:qFormat/>
    <w:uiPriority w:val="0"/>
    <w:pPr>
      <w:keepNext/>
      <w:keepLines/>
      <w:tabs>
        <w:tab w:val="left" w:pos="1296"/>
      </w:tabs>
      <w:spacing w:before="240" w:beforeLines="0" w:after="64" w:afterLines="0" w:line="319" w:lineRule="auto"/>
      <w:ind w:left="1296" w:hanging="1296"/>
      <w:jc w:val="both"/>
      <w:outlineLvl w:val="6"/>
    </w:pPr>
    <w:rPr>
      <w:rFonts w:ascii="Times New Roman" w:hAnsi="Times New Roman" w:cs="Calibri"/>
      <w:b/>
      <w:bCs/>
      <w:szCs w:val="24"/>
    </w:rPr>
  </w:style>
  <w:style w:type="paragraph" w:customStyle="1" w:styleId="1717">
    <w:name w:val="Item List"/>
    <w:qFormat/>
    <w:uiPriority w:val="0"/>
    <w:pPr>
      <w:tabs>
        <w:tab w:val="left" w:pos="2211"/>
      </w:tabs>
      <w:spacing w:line="300" w:lineRule="auto"/>
      <w:ind w:left="2211" w:hanging="510"/>
      <w:jc w:val="both"/>
    </w:pPr>
    <w:rPr>
      <w:rFonts w:ascii="Arial" w:hAnsi="Arial" w:eastAsia="宋体" w:cs="Calibri"/>
      <w:kern w:val="0"/>
      <w:sz w:val="21"/>
      <w:szCs w:val="20"/>
      <w:lang w:val="en-US" w:eastAsia="zh-CN" w:bidi="ar-SA"/>
    </w:rPr>
  </w:style>
  <w:style w:type="paragraph" w:customStyle="1" w:styleId="1718">
    <w:name w:val="Numbered list 2.1"/>
    <w:basedOn w:val="1719"/>
    <w:next w:val="1576"/>
    <w:qFormat/>
    <w:uiPriority w:val="0"/>
    <w:pPr>
      <w:keepLines w:val="0"/>
      <w:widowControl/>
      <w:tabs>
        <w:tab w:val="left" w:pos="720"/>
      </w:tabs>
      <w:spacing w:before="240" w:after="60" w:line="240" w:lineRule="auto"/>
      <w:ind w:left="0" w:firstLine="0"/>
      <w:jc w:val="both"/>
    </w:pPr>
    <w:rPr>
      <w:rFonts w:ascii="Futura Bk" w:hAnsi="Futura Bk"/>
      <w:kern w:val="28"/>
      <w:sz w:val="28"/>
      <w:lang w:val="en-GB" w:eastAsia="en-US"/>
    </w:rPr>
  </w:style>
  <w:style w:type="paragraph" w:customStyle="1" w:styleId="1719">
    <w:name w:val="Heading 11"/>
    <w:basedOn w:val="1"/>
    <w:next w:val="1576"/>
    <w:qFormat/>
    <w:uiPriority w:val="0"/>
    <w:pPr>
      <w:keepNext/>
      <w:keepLines/>
      <w:tabs>
        <w:tab w:val="left" w:pos="432"/>
      </w:tabs>
      <w:spacing w:before="340" w:beforeLines="0" w:after="330" w:afterLines="0" w:line="576" w:lineRule="auto"/>
      <w:ind w:left="432" w:hanging="432"/>
      <w:jc w:val="center"/>
      <w:outlineLvl w:val="0"/>
    </w:pPr>
    <w:rPr>
      <w:rFonts w:ascii="Times New Roman" w:hAnsi="Times New Roman" w:cs="Calibri"/>
      <w:b/>
      <w:kern w:val="44"/>
      <w:sz w:val="36"/>
      <w:szCs w:val="20"/>
    </w:rPr>
  </w:style>
  <w:style w:type="paragraph" w:customStyle="1" w:styleId="1720">
    <w:name w:val="A管理模式编号（一）"/>
    <w:basedOn w:val="1"/>
    <w:qFormat/>
    <w:uiPriority w:val="0"/>
    <w:pPr>
      <w:spacing w:before="0" w:beforeLines="0" w:after="0" w:afterLines="0"/>
      <w:jc w:val="both"/>
    </w:pPr>
    <w:rPr>
      <w:rFonts w:ascii="宋体" w:hAnsi="长城粗隶书" w:cs="Calibri"/>
      <w:szCs w:val="20"/>
    </w:rPr>
  </w:style>
  <w:style w:type="paragraph" w:customStyle="1" w:styleId="1721">
    <w:name w:val="自定义标题6"/>
    <w:basedOn w:val="10"/>
    <w:qFormat/>
    <w:uiPriority w:val="0"/>
    <w:pPr>
      <w:numPr>
        <w:numId w:val="0"/>
      </w:numPr>
      <w:tabs>
        <w:tab w:val="left" w:pos="1134"/>
      </w:tabs>
      <w:spacing w:beforeLines="0" w:afterLines="0" w:line="320" w:lineRule="auto"/>
      <w:ind w:left="1134" w:hanging="1134"/>
      <w:jc w:val="both"/>
    </w:pPr>
    <w:rPr>
      <w:rFonts w:ascii="Arial" w:hAnsi="Arial" w:eastAsia="黑体" w:cs="Calibri"/>
      <w:sz w:val="21"/>
    </w:rPr>
  </w:style>
  <w:style w:type="paragraph" w:customStyle="1" w:styleId="1722">
    <w:name w:val="¡À¨ª¨ª¡¤?¨´¨º?"/>
    <w:basedOn w:val="1"/>
    <w:qFormat/>
    <w:uiPriority w:val="0"/>
    <w:pPr>
      <w:widowControl/>
      <w:overflowPunct w:val="0"/>
      <w:autoSpaceDE w:val="0"/>
      <w:autoSpaceDN w:val="0"/>
      <w:adjustRightInd w:val="0"/>
      <w:spacing w:before="0" w:beforeLines="0" w:after="0" w:afterLines="0" w:line="240" w:lineRule="auto"/>
      <w:jc w:val="center"/>
    </w:pPr>
    <w:rPr>
      <w:rFonts w:ascii="Times New Roman" w:hAnsi="Times New Roman" w:cs="Calibri"/>
      <w:b/>
      <w:kern w:val="0"/>
      <w:szCs w:val="20"/>
    </w:rPr>
  </w:style>
  <w:style w:type="paragraph" w:customStyle="1" w:styleId="1723">
    <w:name w:val="缩进 Char Char Char Char"/>
    <w:basedOn w:val="1"/>
    <w:qFormat/>
    <w:uiPriority w:val="0"/>
    <w:pPr>
      <w:spacing w:before="0" w:after="0"/>
      <w:ind w:firstLine="480"/>
      <w:jc w:val="both"/>
    </w:pPr>
    <w:rPr>
      <w:rFonts w:ascii="Tahoma" w:hAnsi="Tahoma" w:cs="Calibri"/>
      <w:szCs w:val="24"/>
    </w:rPr>
  </w:style>
  <w:style w:type="paragraph" w:customStyle="1" w:styleId="1724">
    <w:name w:val="样式 标题 4H4Ref Heading 1rh1Heading sqlsect 1.2.3.4h4h41h42..."/>
    <w:basedOn w:val="1725"/>
    <w:qFormat/>
    <w:uiPriority w:val="0"/>
    <w:pPr>
      <w:tabs>
        <w:tab w:val="left" w:pos="360"/>
        <w:tab w:val="left" w:pos="420"/>
      </w:tabs>
      <w:ind w:left="360" w:hanging="360" w:hangingChars="200"/>
    </w:pPr>
    <w:rPr>
      <w:rFonts w:ascii="Times New Roman" w:hAnsi="Times New Roman" w:eastAsia="宋体"/>
    </w:rPr>
  </w:style>
  <w:style w:type="paragraph" w:customStyle="1" w:styleId="1725">
    <w:name w:val="Heading 41"/>
    <w:basedOn w:val="1"/>
    <w:next w:val="1576"/>
    <w:qFormat/>
    <w:uiPriority w:val="0"/>
    <w:pPr>
      <w:keepNext/>
      <w:keepLines/>
      <w:tabs>
        <w:tab w:val="left" w:pos="864"/>
      </w:tabs>
      <w:spacing w:before="280" w:beforeLines="0" w:after="290" w:afterLines="0" w:line="374" w:lineRule="auto"/>
      <w:ind w:left="864" w:hanging="13"/>
      <w:jc w:val="both"/>
      <w:outlineLvl w:val="3"/>
    </w:pPr>
    <w:rPr>
      <w:rFonts w:ascii="Arial" w:hAnsi="Arial" w:eastAsia="黑体" w:cs="Calibri"/>
      <w:b/>
      <w:bCs/>
      <w:szCs w:val="28"/>
    </w:rPr>
  </w:style>
  <w:style w:type="paragraph" w:customStyle="1" w:styleId="1726">
    <w:name w:val="样式 正文（首行不缩进） + 宋体"/>
    <w:basedOn w:val="1727"/>
    <w:qFormat/>
    <w:uiPriority w:val="0"/>
    <w:pPr>
      <w:autoSpaceDE/>
      <w:autoSpaceDN/>
      <w:adjustRightInd/>
      <w:spacing w:after="50"/>
      <w:jc w:val="both"/>
    </w:pPr>
    <w:rPr>
      <w:rFonts w:hint="eastAsia" w:ascii="宋体" w:hAnsi="宋体"/>
      <w:kern w:val="2"/>
      <w:szCs w:val="24"/>
    </w:rPr>
  </w:style>
  <w:style w:type="paragraph" w:customStyle="1" w:styleId="1727">
    <w:name w:val="正文（首行不缩进）"/>
    <w:basedOn w:val="1"/>
    <w:qFormat/>
    <w:uiPriority w:val="0"/>
    <w:pPr>
      <w:autoSpaceDE w:val="0"/>
      <w:autoSpaceDN w:val="0"/>
      <w:adjustRightInd w:val="0"/>
      <w:spacing w:before="0" w:beforeLines="0" w:after="0" w:afterLines="0" w:line="240" w:lineRule="auto"/>
    </w:pPr>
    <w:rPr>
      <w:rFonts w:ascii="Times New Roman" w:hAnsi="Times New Roman" w:cs="Calibri"/>
      <w:kern w:val="0"/>
      <w:szCs w:val="20"/>
    </w:rPr>
  </w:style>
  <w:style w:type="paragraph" w:customStyle="1" w:styleId="1728">
    <w:name w:val="Table Paragraph"/>
    <w:basedOn w:val="1"/>
    <w:qFormat/>
    <w:uiPriority w:val="1"/>
    <w:pPr>
      <w:autoSpaceDE w:val="0"/>
      <w:autoSpaceDN w:val="0"/>
      <w:spacing w:before="0" w:beforeLines="0" w:after="0" w:afterLines="0" w:line="240" w:lineRule="auto"/>
    </w:pPr>
    <w:rPr>
      <w:rFonts w:ascii="宋体" w:hAnsi="宋体" w:cs="宋体"/>
      <w:kern w:val="0"/>
      <w:sz w:val="22"/>
      <w:szCs w:val="21"/>
      <w:lang w:eastAsia="en-US"/>
    </w:rPr>
  </w:style>
  <w:style w:type="paragraph" w:customStyle="1" w:styleId="1729">
    <w:name w:val="并列项 ·"/>
    <w:basedOn w:val="1"/>
    <w:qFormat/>
    <w:uiPriority w:val="0"/>
    <w:pPr>
      <w:widowControl/>
      <w:tabs>
        <w:tab w:val="left" w:pos="360"/>
        <w:tab w:val="left" w:pos="987"/>
      </w:tabs>
      <w:adjustRightInd w:val="0"/>
      <w:snapToGrid w:val="0"/>
      <w:spacing w:before="156" w:beforeLines="0" w:after="156" w:afterLines="0"/>
      <w:ind w:left="360" w:hanging="360" w:hangingChars="200"/>
      <w:jc w:val="both"/>
      <w:textAlignment w:val="baseline"/>
    </w:pPr>
    <w:rPr>
      <w:rFonts w:ascii="Times New Roman" w:hAnsi="Times New Roman" w:cs="Calibri"/>
      <w:kern w:val="0"/>
      <w:szCs w:val="20"/>
    </w:rPr>
  </w:style>
  <w:style w:type="paragraph" w:customStyle="1" w:styleId="1730">
    <w:name w:val="qqqq"/>
    <w:basedOn w:val="1"/>
    <w:qFormat/>
    <w:uiPriority w:val="0"/>
    <w:pPr>
      <w:autoSpaceDE w:val="0"/>
      <w:autoSpaceDN w:val="0"/>
      <w:adjustRightInd w:val="0"/>
      <w:spacing w:before="0" w:beforeLines="0" w:after="0" w:afterLines="0" w:line="240" w:lineRule="auto"/>
      <w:ind w:left="947" w:hanging="947"/>
    </w:pPr>
    <w:rPr>
      <w:rFonts w:ascii="Times New Roman" w:hAnsi="Times New Roman" w:cs="Calibri"/>
      <w:kern w:val="0"/>
      <w:sz w:val="18"/>
      <w:szCs w:val="20"/>
    </w:rPr>
  </w:style>
  <w:style w:type="paragraph" w:customStyle="1" w:styleId="1731">
    <w:name w:val="表题与图题"/>
    <w:next w:val="1576"/>
    <w:qFormat/>
    <w:uiPriority w:val="0"/>
    <w:pPr>
      <w:spacing w:line="400" w:lineRule="atLeast"/>
    </w:pPr>
    <w:rPr>
      <w:rFonts w:ascii="Calibri" w:hAnsi="Calibri" w:eastAsia="宋体" w:cs="Calibri"/>
      <w:kern w:val="0"/>
      <w:sz w:val="22"/>
      <w:szCs w:val="20"/>
      <w:lang w:val="en-US" w:eastAsia="zh-CN" w:bidi="ar-SA"/>
    </w:rPr>
  </w:style>
  <w:style w:type="paragraph" w:customStyle="1" w:styleId="1732">
    <w:name w:val="Bullet with text 3"/>
    <w:basedOn w:val="1"/>
    <w:qFormat/>
    <w:uiPriority w:val="0"/>
    <w:pPr>
      <w:widowControl/>
      <w:tabs>
        <w:tab w:val="left" w:pos="1080"/>
      </w:tabs>
      <w:spacing w:before="0" w:beforeLines="0" w:after="0" w:afterLines="0" w:line="240" w:lineRule="auto"/>
      <w:ind w:left="1080" w:hanging="360"/>
    </w:pPr>
    <w:rPr>
      <w:rFonts w:ascii="Futura Bk" w:hAnsi="Futura Bk" w:cs="Calibri"/>
      <w:kern w:val="0"/>
      <w:szCs w:val="20"/>
      <w:lang w:val="en-GB" w:eastAsia="en-US"/>
    </w:rPr>
  </w:style>
  <w:style w:type="character" w:customStyle="1" w:styleId="1733">
    <w:name w:val="正文格式 Char"/>
    <w:link w:val="558"/>
    <w:qFormat/>
    <w:uiPriority w:val="0"/>
    <w:rPr>
      <w:rFonts w:ascii="Times New Roman" w:hAnsi="Times New Roman" w:eastAsia="宋体" w:cs="Times New Roman"/>
      <w:sz w:val="28"/>
      <w:szCs w:val="24"/>
    </w:rPr>
  </w:style>
  <w:style w:type="paragraph" w:customStyle="1" w:styleId="1734">
    <w:name w:val="需求"/>
    <w:basedOn w:val="1"/>
    <w:qFormat/>
    <w:uiPriority w:val="0"/>
    <w:pPr>
      <w:tabs>
        <w:tab w:val="left" w:pos="567"/>
      </w:tabs>
      <w:spacing w:before="0" w:beforeLines="0" w:after="0" w:afterLines="0" w:line="240" w:lineRule="auto"/>
      <w:ind w:left="567" w:hanging="567"/>
      <w:jc w:val="both"/>
    </w:pPr>
    <w:rPr>
      <w:rFonts w:ascii="Times New Roman" w:hAnsi="Times New Roman" w:cs="Calibri"/>
      <w:szCs w:val="24"/>
    </w:rPr>
  </w:style>
  <w:style w:type="paragraph" w:customStyle="1" w:styleId="1735">
    <w:name w:val="Notes Heading in Table"/>
    <w:basedOn w:val="1"/>
    <w:next w:val="1736"/>
    <w:qFormat/>
    <w:uiPriority w:val="0"/>
    <w:pPr>
      <w:keepNext/>
      <w:widowControl/>
      <w:snapToGrid w:val="0"/>
      <w:spacing w:before="80" w:beforeLines="0" w:after="80" w:afterLines="0" w:line="240" w:lineRule="auto"/>
    </w:pPr>
    <w:rPr>
      <w:rFonts w:ascii="Arial" w:hAnsi="Arial" w:eastAsia="黑体" w:cs="Arial"/>
      <w:kern w:val="0"/>
      <w:sz w:val="18"/>
      <w:szCs w:val="18"/>
    </w:rPr>
  </w:style>
  <w:style w:type="paragraph" w:customStyle="1" w:styleId="1736">
    <w:name w:val="Notes Text in Table"/>
    <w:basedOn w:val="1"/>
    <w:qFormat/>
    <w:uiPriority w:val="0"/>
    <w:pPr>
      <w:widowControl/>
      <w:spacing w:before="0" w:beforeLines="0" w:after="0" w:afterLines="0" w:line="240" w:lineRule="auto"/>
      <w:jc w:val="both"/>
    </w:pPr>
    <w:rPr>
      <w:rFonts w:ascii="Arial" w:hAnsi="Arial" w:eastAsia="楷体_GB2312" w:cs="Arial"/>
      <w:color w:val="000000"/>
      <w:kern w:val="0"/>
      <w:sz w:val="18"/>
      <w:szCs w:val="18"/>
    </w:rPr>
  </w:style>
  <w:style w:type="paragraph" w:customStyle="1" w:styleId="1737">
    <w:name w:val="样式 标题 4H4Ref Heading 1rh1Heading sqlsect 1.2.3.4h4First S...2"/>
    <w:basedOn w:val="1725"/>
    <w:qFormat/>
    <w:uiPriority w:val="0"/>
    <w:pPr>
      <w:tabs>
        <w:tab w:val="left" w:pos="1877"/>
        <w:tab w:val="clear" w:pos="864"/>
      </w:tabs>
      <w:spacing w:before="240" w:after="0" w:line="240" w:lineRule="auto"/>
      <w:ind w:hanging="427"/>
    </w:pPr>
    <w:rPr>
      <w:rFonts w:eastAsia="宋体" w:cs="Arial"/>
      <w:sz w:val="28"/>
    </w:rPr>
  </w:style>
  <w:style w:type="paragraph" w:customStyle="1" w:styleId="1738">
    <w:name w:val="正文缩进 Char Char Char Char Char"/>
    <w:basedOn w:val="1"/>
    <w:next w:val="1682"/>
    <w:qFormat/>
    <w:uiPriority w:val="0"/>
    <w:pPr>
      <w:widowControl/>
      <w:spacing w:before="0" w:beforeLines="0" w:after="0" w:afterLines="0" w:line="240" w:lineRule="auto"/>
      <w:ind w:firstLine="540"/>
    </w:pPr>
    <w:rPr>
      <w:rFonts w:ascii="Times New Roman" w:hAnsi="Times New Roman" w:eastAsia="仿宋_GB2312" w:cs="Calibri"/>
      <w:kern w:val="0"/>
      <w:sz w:val="28"/>
      <w:szCs w:val="28"/>
    </w:rPr>
  </w:style>
  <w:style w:type="paragraph" w:customStyle="1" w:styleId="1739">
    <w:name w:val="中文摘要标题"/>
    <w:next w:val="1576"/>
    <w:qFormat/>
    <w:uiPriority w:val="0"/>
    <w:pPr>
      <w:spacing w:before="100" w:line="400" w:lineRule="atLeast"/>
      <w:jc w:val="center"/>
    </w:pPr>
    <w:rPr>
      <w:rFonts w:ascii="Calibri" w:hAnsi="Calibri" w:eastAsia="黑体" w:cs="Calibri"/>
      <w:kern w:val="0"/>
      <w:sz w:val="30"/>
      <w:szCs w:val="20"/>
      <w:lang w:val="en-US" w:eastAsia="zh-CN" w:bidi="ar-SA"/>
    </w:rPr>
  </w:style>
  <w:style w:type="paragraph" w:customStyle="1" w:styleId="1740">
    <w:name w:val="Table_Heading_Center"/>
    <w:basedOn w:val="1"/>
    <w:qFormat/>
    <w:uiPriority w:val="0"/>
    <w:pPr>
      <w:keepNext/>
      <w:keepLines/>
      <w:widowControl/>
      <w:tabs>
        <w:tab w:val="left" w:pos="360"/>
      </w:tabs>
      <w:spacing w:before="40" w:beforeLines="0" w:after="40" w:afterLines="0" w:line="240" w:lineRule="auto"/>
      <w:ind w:left="360" w:hanging="360" w:hangingChars="200"/>
      <w:jc w:val="center"/>
    </w:pPr>
    <w:rPr>
      <w:rFonts w:ascii="Futura Bk" w:hAnsi="Futura Bk" w:cs="Calibri"/>
      <w:b/>
      <w:kern w:val="0"/>
      <w:sz w:val="20"/>
      <w:szCs w:val="20"/>
      <w:lang w:val="en-GB" w:eastAsia="en-US"/>
    </w:rPr>
  </w:style>
  <w:style w:type="paragraph" w:customStyle="1" w:styleId="1741">
    <w:name w:val="样式 标题 2第一层条第二层论文标题 1H2Heading 2 HiddenHeading 2 CCBSTitre..."/>
    <w:basedOn w:val="1742"/>
    <w:qFormat/>
    <w:uiPriority w:val="0"/>
    <w:pPr>
      <w:keepNext w:val="0"/>
      <w:keepLines w:val="0"/>
      <w:adjustRightInd w:val="0"/>
      <w:spacing w:before="0" w:after="0" w:line="500" w:lineRule="atLeast"/>
      <w:ind w:left="567" w:hanging="567"/>
    </w:pPr>
    <w:rPr>
      <w:rFonts w:ascii="Times New Roman" w:hAnsi="Times New Roman"/>
      <w:bCs/>
      <w:kern w:val="0"/>
      <w:lang w:val="zh-CN"/>
    </w:rPr>
  </w:style>
  <w:style w:type="paragraph" w:customStyle="1" w:styleId="1742">
    <w:name w:val="Heading 21"/>
    <w:basedOn w:val="1"/>
    <w:next w:val="1743"/>
    <w:qFormat/>
    <w:uiPriority w:val="0"/>
    <w:pPr>
      <w:keepNext/>
      <w:keepLines/>
      <w:tabs>
        <w:tab w:val="left" w:pos="576"/>
      </w:tabs>
      <w:spacing w:before="260" w:beforeLines="0" w:after="260" w:afterLines="0" w:line="412" w:lineRule="auto"/>
      <w:ind w:left="576" w:hanging="576"/>
      <w:jc w:val="both"/>
      <w:outlineLvl w:val="1"/>
    </w:pPr>
    <w:rPr>
      <w:rFonts w:ascii="Arial" w:hAnsi="Arial" w:eastAsia="黑体" w:cs="Calibri"/>
      <w:b/>
      <w:sz w:val="30"/>
      <w:szCs w:val="20"/>
    </w:rPr>
  </w:style>
  <w:style w:type="paragraph" w:customStyle="1" w:styleId="1743">
    <w:name w:val="Normal Indent1"/>
    <w:basedOn w:val="1"/>
    <w:qFormat/>
    <w:uiPriority w:val="0"/>
    <w:pPr>
      <w:spacing w:before="0" w:beforeLines="0" w:after="0" w:afterLines="0" w:line="240" w:lineRule="auto"/>
      <w:ind w:firstLine="420"/>
      <w:jc w:val="both"/>
    </w:pPr>
    <w:rPr>
      <w:rFonts w:ascii="Times New Roman" w:hAnsi="Times New Roman" w:cs="Calibri"/>
      <w:szCs w:val="24"/>
    </w:rPr>
  </w:style>
  <w:style w:type="paragraph" w:customStyle="1" w:styleId="1744">
    <w:name w:val="图五"/>
    <w:basedOn w:val="1"/>
    <w:qFormat/>
    <w:uiPriority w:val="0"/>
    <w:pPr>
      <w:spacing w:before="0" w:beforeLines="0" w:after="0" w:afterLines="0" w:line="240" w:lineRule="atLeast"/>
      <w:jc w:val="center"/>
    </w:pPr>
    <w:rPr>
      <w:rFonts w:ascii="Times New Roman" w:hAnsi="Times New Roman" w:cs="Calibri"/>
      <w:szCs w:val="24"/>
    </w:rPr>
  </w:style>
  <w:style w:type="paragraph" w:customStyle="1" w:styleId="1745">
    <w:name w:val="Plain Text2"/>
    <w:basedOn w:val="1"/>
    <w:qFormat/>
    <w:uiPriority w:val="0"/>
    <w:pPr>
      <w:spacing w:before="0" w:beforeLines="0" w:after="0" w:afterLines="0" w:line="240" w:lineRule="auto"/>
      <w:jc w:val="both"/>
    </w:pPr>
    <w:rPr>
      <w:rFonts w:hint="eastAsia" w:ascii="宋体" w:hAnsi="Courier New" w:cs="Calibri"/>
      <w:szCs w:val="20"/>
    </w:rPr>
  </w:style>
  <w:style w:type="paragraph" w:customStyle="1" w:styleId="1746">
    <w:name w:val="Normal2"/>
    <w:basedOn w:val="1"/>
    <w:qFormat/>
    <w:uiPriority w:val="0"/>
    <w:pPr>
      <w:spacing w:before="0" w:beforeLines="0" w:after="0" w:afterLines="0" w:line="240" w:lineRule="auto"/>
      <w:jc w:val="both"/>
    </w:pPr>
    <w:rPr>
      <w:rFonts w:ascii="Times New Roman" w:hAnsi="Times New Roman" w:cs="Calibri"/>
      <w:szCs w:val="24"/>
    </w:rPr>
  </w:style>
  <w:style w:type="paragraph" w:customStyle="1" w:styleId="1747">
    <w:name w:val="列表 1"/>
    <w:qFormat/>
    <w:uiPriority w:val="0"/>
    <w:pPr>
      <w:tabs>
        <w:tab w:val="left" w:pos="840"/>
      </w:tabs>
      <w:spacing w:before="50"/>
      <w:ind w:left="400" w:hanging="200" w:hangingChars="200"/>
    </w:pPr>
    <w:rPr>
      <w:rFonts w:ascii="Calibri" w:hAnsi="Calibri" w:eastAsia="楷体_GB2312" w:cs="Calibri"/>
      <w:kern w:val="0"/>
      <w:sz w:val="24"/>
      <w:szCs w:val="20"/>
      <w:lang w:val="en-US" w:eastAsia="zh-CN" w:bidi="ar-SA"/>
    </w:rPr>
  </w:style>
  <w:style w:type="paragraph" w:customStyle="1" w:styleId="1748">
    <w:name w:val="Figure Description"/>
    <w:next w:val="1576"/>
    <w:qFormat/>
    <w:uiPriority w:val="0"/>
    <w:pPr>
      <w:snapToGrid w:val="0"/>
      <w:spacing w:before="80" w:after="320"/>
      <w:jc w:val="center"/>
    </w:pPr>
    <w:rPr>
      <w:rFonts w:ascii="Arial" w:hAnsi="Arial" w:eastAsia="黑体" w:cs="Calibri"/>
      <w:kern w:val="0"/>
      <w:sz w:val="18"/>
      <w:szCs w:val="20"/>
      <w:lang w:val="en-US" w:eastAsia="zh-CN" w:bidi="ar-SA"/>
    </w:rPr>
  </w:style>
  <w:style w:type="paragraph" w:customStyle="1" w:styleId="1749">
    <w:name w:val="样式 标题 2H2h2l22nd level2Header 2节Titre2Heading 2 Hidden...2"/>
    <w:basedOn w:val="58"/>
    <w:qFormat/>
    <w:uiPriority w:val="0"/>
    <w:pPr>
      <w:keepNext/>
      <w:keepLines/>
      <w:tabs>
        <w:tab w:val="right" w:pos="-540"/>
        <w:tab w:val="left" w:pos="540"/>
        <w:tab w:val="left" w:pos="576"/>
        <w:tab w:val="clear" w:pos="4153"/>
        <w:tab w:val="clear" w:pos="8306"/>
      </w:tabs>
      <w:snapToGrid/>
      <w:spacing w:before="240" w:beforeLines="0" w:after="240" w:afterLines="0" w:line="240" w:lineRule="auto"/>
      <w:jc w:val="left"/>
      <w:outlineLvl w:val="1"/>
    </w:pPr>
    <w:rPr>
      <w:rFonts w:ascii="Arial" w:hAnsi="Arial" w:eastAsia="黑体" w:cs="Arial"/>
      <w:b/>
      <w:bCs/>
      <w:sz w:val="32"/>
      <w:szCs w:val="32"/>
    </w:rPr>
  </w:style>
  <w:style w:type="paragraph" w:customStyle="1" w:styleId="1750">
    <w:name w:val="????¨°3¡À¨¤o???¡À??¨´¨º?"/>
    <w:basedOn w:val="1"/>
    <w:qFormat/>
    <w:uiPriority w:val="0"/>
    <w:pPr>
      <w:widowControl/>
      <w:overflowPunct w:val="0"/>
      <w:autoSpaceDE w:val="0"/>
      <w:autoSpaceDN w:val="0"/>
      <w:adjustRightInd w:val="0"/>
      <w:spacing w:before="0" w:beforeLines="0" w:after="0" w:afterLines="0" w:line="240" w:lineRule="auto"/>
      <w:jc w:val="right"/>
    </w:pPr>
    <w:rPr>
      <w:rFonts w:ascii="Times New Roman" w:hAnsi="Times New Roman" w:cs="Calibri"/>
      <w:kern w:val="0"/>
      <w:szCs w:val="20"/>
    </w:rPr>
  </w:style>
  <w:style w:type="paragraph" w:customStyle="1" w:styleId="1751">
    <w:name w:val="l标题3"/>
    <w:basedOn w:val="1752"/>
    <w:next w:val="1753"/>
    <w:qFormat/>
    <w:uiPriority w:val="0"/>
    <w:pPr>
      <w:spacing w:before="50" w:after="50"/>
      <w:ind w:left="0" w:firstLine="0"/>
      <w:outlineLvl w:val="2"/>
    </w:pPr>
    <w:rPr>
      <w:sz w:val="30"/>
    </w:rPr>
  </w:style>
  <w:style w:type="paragraph" w:customStyle="1" w:styleId="1752">
    <w:name w:val="l标题1"/>
    <w:next w:val="1753"/>
    <w:qFormat/>
    <w:uiPriority w:val="0"/>
    <w:pPr>
      <w:keepNext/>
      <w:tabs>
        <w:tab w:val="left" w:pos="840"/>
      </w:tabs>
      <w:spacing w:before="100" w:after="100"/>
      <w:ind w:left="840" w:hanging="420"/>
      <w:outlineLvl w:val="0"/>
    </w:pPr>
    <w:rPr>
      <w:rFonts w:ascii="Calibri" w:hAnsi="Calibri" w:eastAsia="宋体" w:cs="Calibri"/>
      <w:b/>
      <w:kern w:val="0"/>
      <w:sz w:val="36"/>
      <w:szCs w:val="20"/>
      <w:lang w:val="en-US" w:eastAsia="zh-CN" w:bidi="ar-SA"/>
    </w:rPr>
  </w:style>
  <w:style w:type="paragraph" w:customStyle="1" w:styleId="1753">
    <w:name w:val="l正文"/>
    <w:basedOn w:val="1"/>
    <w:qFormat/>
    <w:uiPriority w:val="0"/>
    <w:pPr>
      <w:widowControl/>
      <w:spacing w:before="0" w:beforeLines="0" w:after="0" w:afterLines="0" w:line="240" w:lineRule="auto"/>
      <w:jc w:val="both"/>
    </w:pPr>
    <w:rPr>
      <w:rFonts w:hint="eastAsia" w:ascii="楷体_GB2312" w:hAnsi="Times New Roman" w:eastAsia="楷体_GB2312" w:cs="Calibri"/>
      <w:kern w:val="0"/>
      <w:szCs w:val="20"/>
    </w:rPr>
  </w:style>
  <w:style w:type="paragraph" w:customStyle="1" w:styleId="1754">
    <w:name w:val="样式 标题 5第四层条第五层heading 5H5Level 3 - idashdsddh5PIM 5Se..."/>
    <w:basedOn w:val="9"/>
    <w:qFormat/>
    <w:uiPriority w:val="0"/>
    <w:pPr>
      <w:numPr>
        <w:numId w:val="50"/>
      </w:numPr>
      <w:tabs>
        <w:tab w:val="left" w:pos="1080"/>
        <w:tab w:val="left" w:pos="2100"/>
        <w:tab w:val="left" w:pos="3600"/>
      </w:tabs>
      <w:spacing w:before="0" w:beforeLines="0" w:after="0" w:afterLines="0" w:line="360" w:lineRule="auto"/>
      <w:ind w:left="1080" w:hanging="1080" w:firstLineChars="200"/>
      <w:jc w:val="both"/>
    </w:pPr>
    <w:rPr>
      <w:rFonts w:ascii="宋体" w:hAnsi="宋体" w:eastAsia="黑体" w:cs="宋体"/>
      <w:b w:val="0"/>
      <w:sz w:val="28"/>
      <w:szCs w:val="20"/>
    </w:rPr>
  </w:style>
  <w:style w:type="paragraph" w:customStyle="1" w:styleId="1755">
    <w:name w:val="首页页眉"/>
    <w:basedOn w:val="5"/>
    <w:qFormat/>
    <w:uiPriority w:val="0"/>
    <w:pPr>
      <w:keepNext w:val="0"/>
      <w:keepLines w:val="0"/>
      <w:numPr>
        <w:numId w:val="0"/>
      </w:numPr>
      <w:tabs>
        <w:tab w:val="center" w:pos="4153"/>
        <w:tab w:val="right" w:pos="8306"/>
      </w:tabs>
      <w:snapToGrid w:val="0"/>
      <w:spacing w:before="0" w:beforeLines="0" w:after="0" w:afterLines="0" w:line="240" w:lineRule="atLeast"/>
      <w:ind w:firstLine="420" w:firstLineChars="200"/>
      <w:jc w:val="center"/>
      <w:outlineLvl w:val="9"/>
    </w:pPr>
    <w:rPr>
      <w:rFonts w:ascii="Calibri" w:hAnsi="Calibri" w:cs="Calibri"/>
      <w:b w:val="0"/>
      <w:bCs w:val="0"/>
      <w:kern w:val="2"/>
      <w:sz w:val="21"/>
      <w:szCs w:val="20"/>
      <w:lang w:eastAsia="zh-TW"/>
    </w:rPr>
  </w:style>
  <w:style w:type="paragraph" w:customStyle="1" w:styleId="1756">
    <w:name w:val="表中黑体文字"/>
    <w:basedOn w:val="941"/>
    <w:qFormat/>
    <w:uiPriority w:val="0"/>
    <w:pPr>
      <w:adjustRightInd/>
      <w:snapToGrid/>
      <w:spacing w:line="240" w:lineRule="auto"/>
      <w:ind w:firstLine="200" w:firstLineChars="200"/>
      <w:jc w:val="both"/>
    </w:pPr>
    <w:rPr>
      <w:rFonts w:ascii="Arial" w:hAnsi="Arial" w:eastAsia="黑体" w:cs="Calibri"/>
      <w:kern w:val="2"/>
      <w:sz w:val="24"/>
    </w:rPr>
  </w:style>
  <w:style w:type="paragraph" w:customStyle="1" w:styleId="1757">
    <w:name w:val="Heading 81"/>
    <w:basedOn w:val="1"/>
    <w:next w:val="1576"/>
    <w:qFormat/>
    <w:uiPriority w:val="0"/>
    <w:pPr>
      <w:keepNext/>
      <w:keepLines/>
      <w:tabs>
        <w:tab w:val="left" w:pos="1440"/>
      </w:tabs>
      <w:spacing w:before="240" w:beforeLines="0" w:after="64" w:afterLines="0" w:line="319" w:lineRule="auto"/>
      <w:ind w:left="1440" w:hanging="1440"/>
      <w:jc w:val="both"/>
      <w:outlineLvl w:val="7"/>
    </w:pPr>
    <w:rPr>
      <w:rFonts w:ascii="Arial" w:hAnsi="Arial" w:eastAsia="黑体" w:cs="Calibri"/>
      <w:szCs w:val="24"/>
    </w:rPr>
  </w:style>
  <w:style w:type="paragraph" w:customStyle="1" w:styleId="1758">
    <w:name w:val="样式 章节 + 居中"/>
    <w:basedOn w:val="1759"/>
    <w:qFormat/>
    <w:uiPriority w:val="0"/>
    <w:pPr>
      <w:keepNext w:val="0"/>
      <w:keepLines w:val="0"/>
      <w:tabs>
        <w:tab w:val="left" w:pos="420"/>
      </w:tabs>
      <w:spacing w:before="240" w:after="60" w:line="240" w:lineRule="auto"/>
      <w:ind w:left="420" w:hanging="132"/>
    </w:pPr>
    <w:rPr>
      <w:rFonts w:ascii="Arial" w:hAnsi="Arial"/>
      <w:spacing w:val="0"/>
    </w:rPr>
  </w:style>
  <w:style w:type="paragraph" w:customStyle="1" w:styleId="1759">
    <w:name w:val="Title1"/>
    <w:basedOn w:val="1"/>
    <w:qFormat/>
    <w:uiPriority w:val="0"/>
    <w:pPr>
      <w:keepNext/>
      <w:keepLines/>
      <w:tabs>
        <w:tab w:val="left" w:pos="842"/>
      </w:tabs>
      <w:spacing w:before="100" w:beforeLines="0" w:after="100" w:afterLines="0" w:line="312" w:lineRule="auto"/>
      <w:ind w:left="2795" w:hanging="1888"/>
      <w:jc w:val="center"/>
      <w:outlineLvl w:val="0"/>
    </w:pPr>
    <w:rPr>
      <w:rFonts w:ascii="Courier New" w:hAnsi="Courier New" w:cs="Calibri"/>
      <w:b/>
      <w:spacing w:val="8"/>
      <w:sz w:val="52"/>
      <w:szCs w:val="20"/>
    </w:rPr>
  </w:style>
  <w:style w:type="paragraph" w:customStyle="1" w:styleId="1760">
    <w:name w:val="一级节标题"/>
    <w:next w:val="1576"/>
    <w:qFormat/>
    <w:uiPriority w:val="0"/>
    <w:pPr>
      <w:tabs>
        <w:tab w:val="left" w:pos="567"/>
      </w:tabs>
      <w:spacing w:before="360" w:after="360" w:line="400" w:lineRule="atLeast"/>
      <w:ind w:left="567" w:hanging="567"/>
      <w:outlineLvl w:val="1"/>
    </w:pPr>
    <w:rPr>
      <w:rFonts w:ascii="Calibri" w:hAnsi="Calibri" w:eastAsia="黑体" w:cs="Calibri"/>
      <w:b/>
      <w:kern w:val="0"/>
      <w:sz w:val="30"/>
      <w:szCs w:val="20"/>
      <w:lang w:val="en-US" w:eastAsia="zh-CN" w:bidi="ar-SA"/>
    </w:rPr>
  </w:style>
  <w:style w:type="paragraph" w:customStyle="1" w:styleId="1761">
    <w:name w:val="1.1"/>
    <w:basedOn w:val="1"/>
    <w:qFormat/>
    <w:uiPriority w:val="0"/>
    <w:pPr>
      <w:spacing w:before="0" w:beforeLines="0" w:after="0" w:afterLines="0" w:line="240" w:lineRule="auto"/>
      <w:jc w:val="both"/>
    </w:pPr>
    <w:rPr>
      <w:rFonts w:ascii="Times New Roman" w:hAnsi="Times New Roman" w:cs="Calibri"/>
      <w:szCs w:val="24"/>
    </w:rPr>
  </w:style>
  <w:style w:type="paragraph" w:customStyle="1" w:styleId="1762">
    <w:name w:val="样式 标题 22Level 2 Headingh2Numbered indent 2ni2Hanging 2 Ind..."/>
    <w:basedOn w:val="6"/>
    <w:qFormat/>
    <w:uiPriority w:val="0"/>
    <w:pPr>
      <w:numPr>
        <w:ilvl w:val="0"/>
        <w:numId w:val="0"/>
      </w:numPr>
      <w:tabs>
        <w:tab w:val="left" w:pos="1440"/>
        <w:tab w:val="clear" w:pos="574"/>
      </w:tabs>
      <w:spacing w:before="260" w:beforeLines="0" w:after="260" w:afterLines="0" w:line="415" w:lineRule="auto"/>
      <w:ind w:left="1440" w:right="100" w:rightChars="100" w:hanging="720"/>
      <w:jc w:val="both"/>
    </w:pPr>
    <w:rPr>
      <w:rFonts w:ascii="宋体" w:hAnsi="宋体" w:cs="Calibri"/>
      <w:sz w:val="36"/>
    </w:rPr>
  </w:style>
  <w:style w:type="paragraph" w:customStyle="1" w:styleId="1763">
    <w:name w:val="符号正文2"/>
    <w:qFormat/>
    <w:uiPriority w:val="0"/>
    <w:pPr>
      <w:tabs>
        <w:tab w:val="left" w:pos="540"/>
        <w:tab w:val="left" w:pos="2040"/>
      </w:tabs>
      <w:ind w:left="360" w:hanging="114"/>
    </w:pPr>
    <w:rPr>
      <w:rFonts w:ascii="Calibri" w:hAnsi="Calibri" w:eastAsia="宋体" w:cs="Calibri"/>
      <w:kern w:val="0"/>
      <w:sz w:val="24"/>
      <w:szCs w:val="20"/>
      <w:lang w:val="en-US" w:eastAsia="zh-CN" w:bidi="ar-SA"/>
    </w:rPr>
  </w:style>
  <w:style w:type="paragraph" w:customStyle="1" w:styleId="1764">
    <w:name w:val="TOC 41"/>
    <w:basedOn w:val="1"/>
    <w:next w:val="1576"/>
    <w:qFormat/>
    <w:uiPriority w:val="0"/>
    <w:pPr>
      <w:spacing w:before="0" w:beforeLines="0" w:after="0" w:afterLines="0" w:line="240" w:lineRule="auto"/>
      <w:ind w:left="1260"/>
      <w:jc w:val="both"/>
    </w:pPr>
    <w:rPr>
      <w:rFonts w:ascii="Times New Roman" w:hAnsi="Times New Roman" w:cs="Calibri"/>
      <w:szCs w:val="24"/>
    </w:rPr>
  </w:style>
  <w:style w:type="paragraph" w:customStyle="1" w:styleId="1765">
    <w:name w:val="序号"/>
    <w:basedOn w:val="1"/>
    <w:qFormat/>
    <w:uiPriority w:val="0"/>
    <w:pPr>
      <w:keepNext/>
      <w:tabs>
        <w:tab w:val="left" w:pos="360"/>
        <w:tab w:val="left" w:pos="794"/>
      </w:tabs>
      <w:spacing w:before="0" w:beforeLines="0" w:after="0" w:afterLines="0"/>
      <w:ind w:left="360" w:hanging="360" w:hangingChars="200"/>
      <w:jc w:val="both"/>
    </w:pPr>
    <w:rPr>
      <w:rFonts w:ascii="Times New Roman" w:hAnsi="Times New Roman" w:cs="Calibri"/>
      <w:szCs w:val="24"/>
    </w:rPr>
  </w:style>
  <w:style w:type="paragraph" w:customStyle="1" w:styleId="1766">
    <w:name w:val="Heading 61"/>
    <w:basedOn w:val="1"/>
    <w:qFormat/>
    <w:uiPriority w:val="0"/>
    <w:pPr>
      <w:widowControl/>
      <w:spacing w:before="100" w:beforeLines="0" w:beforeAutospacing="1" w:after="100" w:afterLines="0" w:afterAutospacing="1" w:line="240" w:lineRule="auto"/>
    </w:pPr>
    <w:rPr>
      <w:rFonts w:hint="eastAsia" w:ascii="宋体" w:hAnsi="宋体" w:cs="Calibri"/>
      <w:kern w:val="0"/>
      <w:szCs w:val="24"/>
    </w:rPr>
  </w:style>
  <w:style w:type="paragraph" w:customStyle="1" w:styleId="1767">
    <w:name w:val="Bullet with text 4"/>
    <w:basedOn w:val="1"/>
    <w:qFormat/>
    <w:uiPriority w:val="0"/>
    <w:pPr>
      <w:widowControl/>
      <w:tabs>
        <w:tab w:val="left" w:pos="1019"/>
      </w:tabs>
      <w:spacing w:before="0" w:beforeLines="0" w:after="0" w:afterLines="0" w:line="240" w:lineRule="auto"/>
      <w:ind w:left="1019" w:hanging="360"/>
    </w:pPr>
    <w:rPr>
      <w:rFonts w:ascii="Arial" w:hAnsi="Arial" w:cs="Calibri"/>
      <w:kern w:val="0"/>
      <w:szCs w:val="24"/>
    </w:rPr>
  </w:style>
  <w:style w:type="paragraph" w:customStyle="1" w:styleId="1768">
    <w:name w:val="样式 标题 5h5Second SubheadingH5口PIM 5标题 5 Char5l4第四层条dsd...1"/>
    <w:basedOn w:val="1"/>
    <w:qFormat/>
    <w:uiPriority w:val="0"/>
    <w:pPr>
      <w:keepNext/>
      <w:keepLines/>
      <w:tabs>
        <w:tab w:val="left" w:pos="900"/>
      </w:tabs>
      <w:spacing w:before="280" w:beforeLines="0" w:after="290" w:afterLines="0" w:line="240" w:lineRule="auto"/>
      <w:ind w:left="900" w:hanging="420"/>
      <w:jc w:val="both"/>
      <w:outlineLvl w:val="4"/>
    </w:pPr>
    <w:rPr>
      <w:rFonts w:hint="eastAsia" w:ascii="宋体" w:hAnsi="宋体" w:cs="Calibri"/>
      <w:szCs w:val="24"/>
    </w:rPr>
  </w:style>
  <w:style w:type="paragraph" w:customStyle="1" w:styleId="1769">
    <w:name w:val="Appendix-Heading 1"/>
    <w:basedOn w:val="1683"/>
    <w:next w:val="1683"/>
    <w:qFormat/>
    <w:uiPriority w:val="0"/>
    <w:pPr>
      <w:keepNext/>
      <w:pageBreakBefore/>
      <w:widowControl/>
      <w:snapToGrid w:val="0"/>
      <w:spacing w:after="240" w:line="240" w:lineRule="atLeast"/>
      <w:outlineLvl w:val="0"/>
    </w:pPr>
    <w:rPr>
      <w:rFonts w:hint="default" w:ascii="Arial Black" w:hAnsi="Arial Black" w:eastAsia="Times New Roman" w:cs="Arial"/>
      <w:b w:val="0"/>
      <w:color w:val="auto"/>
      <w:kern w:val="28"/>
      <w:sz w:val="32"/>
      <w:szCs w:val="20"/>
      <w:lang w:eastAsia="zh-TW"/>
    </w:rPr>
  </w:style>
  <w:style w:type="paragraph" w:customStyle="1" w:styleId="1770">
    <w:name w:val="Heading 31"/>
    <w:basedOn w:val="1"/>
    <w:next w:val="1576"/>
    <w:qFormat/>
    <w:uiPriority w:val="0"/>
    <w:pPr>
      <w:keepNext/>
      <w:keepLines/>
      <w:tabs>
        <w:tab w:val="left" w:pos="720"/>
      </w:tabs>
      <w:spacing w:before="260" w:beforeLines="0" w:after="260" w:afterLines="0" w:line="415" w:lineRule="auto"/>
      <w:ind w:left="720" w:hanging="153"/>
      <w:jc w:val="both"/>
      <w:outlineLvl w:val="2"/>
    </w:pPr>
    <w:rPr>
      <w:rFonts w:ascii="Times New Roman" w:hAnsi="Times New Roman" w:cs="Calibri"/>
      <w:b/>
      <w:bCs/>
      <w:sz w:val="30"/>
      <w:szCs w:val="32"/>
    </w:rPr>
  </w:style>
  <w:style w:type="paragraph" w:customStyle="1" w:styleId="1771">
    <w:name w:val="표준 단락"/>
    <w:next w:val="1683"/>
    <w:qFormat/>
    <w:uiPriority w:val="0"/>
    <w:pPr>
      <w:widowControl w:val="0"/>
      <w:autoSpaceDE w:val="0"/>
      <w:autoSpaceDN w:val="0"/>
      <w:adjustRightInd w:val="0"/>
      <w:spacing w:line="320" w:lineRule="atLeast"/>
    </w:pPr>
    <w:rPr>
      <w:rFonts w:hint="eastAsia" w:ascii="Batang" w:hAnsi="Batang" w:eastAsia="Batang" w:cs="Calibri"/>
      <w:color w:val="000000"/>
      <w:kern w:val="0"/>
      <w:sz w:val="20"/>
      <w:szCs w:val="20"/>
      <w:lang w:val="en-US" w:eastAsia="ko-KR" w:bidi="ar-SA"/>
    </w:rPr>
  </w:style>
  <w:style w:type="paragraph" w:customStyle="1" w:styleId="1772">
    <w:name w:val="Heading 51"/>
    <w:basedOn w:val="1"/>
    <w:next w:val="1576"/>
    <w:qFormat/>
    <w:uiPriority w:val="0"/>
    <w:pPr>
      <w:keepNext/>
      <w:keepLines/>
      <w:tabs>
        <w:tab w:val="left" w:pos="1008"/>
      </w:tabs>
      <w:spacing w:before="280" w:beforeLines="0" w:after="290" w:afterLines="0" w:line="374" w:lineRule="auto"/>
      <w:ind w:left="1008" w:hanging="1008"/>
      <w:jc w:val="both"/>
      <w:outlineLvl w:val="4"/>
    </w:pPr>
    <w:rPr>
      <w:rFonts w:ascii="Times New Roman" w:hAnsi="Times New Roman" w:cs="Calibri"/>
      <w:b/>
      <w:bCs/>
      <w:sz w:val="28"/>
      <w:szCs w:val="28"/>
    </w:rPr>
  </w:style>
  <w:style w:type="paragraph" w:customStyle="1" w:styleId="1773">
    <w:name w:val="IN Feature"/>
    <w:next w:val="1715"/>
    <w:qFormat/>
    <w:uiPriority w:val="0"/>
    <w:pPr>
      <w:keepNext/>
      <w:keepLines/>
      <w:spacing w:before="240" w:after="240"/>
      <w:outlineLvl w:val="7"/>
    </w:pPr>
    <w:rPr>
      <w:rFonts w:ascii="Arial" w:hAnsi="Arial" w:eastAsia="黑体" w:cs="Arial"/>
      <w:kern w:val="0"/>
      <w:sz w:val="21"/>
      <w:szCs w:val="21"/>
      <w:lang w:val="en-US" w:eastAsia="zh-CN" w:bidi="ar-SA"/>
    </w:rPr>
  </w:style>
  <w:style w:type="paragraph" w:customStyle="1" w:styleId="1774">
    <w:name w:val="标号"/>
    <w:basedOn w:val="1"/>
    <w:qFormat/>
    <w:uiPriority w:val="0"/>
    <w:pPr>
      <w:tabs>
        <w:tab w:val="left" w:pos="900"/>
      </w:tabs>
      <w:adjustRightInd w:val="0"/>
      <w:spacing w:before="0" w:beforeLines="0" w:after="0" w:afterLines="0" w:line="240" w:lineRule="auto"/>
      <w:ind w:left="900" w:hanging="420"/>
      <w:jc w:val="both"/>
    </w:pPr>
    <w:rPr>
      <w:rFonts w:ascii="Times New Roman" w:hAnsi="Times New Roman" w:cs="Calibri"/>
      <w:szCs w:val="24"/>
    </w:rPr>
  </w:style>
  <w:style w:type="paragraph" w:customStyle="1" w:styleId="1775">
    <w:name w:val="c_"/>
    <w:qFormat/>
    <w:uiPriority w:val="0"/>
    <w:pPr>
      <w:tabs>
        <w:tab w:val="left" w:pos="360"/>
      </w:tabs>
      <w:autoSpaceDE w:val="0"/>
      <w:autoSpaceDN w:val="0"/>
      <w:adjustRightInd w:val="0"/>
    </w:pPr>
    <w:rPr>
      <w:rFonts w:hint="eastAsia" w:ascii="楷体_GB2312" w:hAnsi="Calibri" w:eastAsia="楷体_GB2312" w:cs="Calibri"/>
      <w:kern w:val="0"/>
      <w:sz w:val="24"/>
      <w:szCs w:val="24"/>
      <w:lang w:val="en-US" w:eastAsia="en-US" w:bidi="ar-SA"/>
    </w:rPr>
  </w:style>
  <w:style w:type="paragraph" w:customStyle="1" w:styleId="1776">
    <w:name w:val="编写建议"/>
    <w:basedOn w:val="1"/>
    <w:qFormat/>
    <w:uiPriority w:val="0"/>
    <w:pPr>
      <w:spacing w:before="0" w:beforeLines="0" w:afterLines="0" w:line="240" w:lineRule="auto"/>
      <w:ind w:firstLine="420"/>
      <w:jc w:val="both"/>
    </w:pPr>
    <w:rPr>
      <w:rFonts w:ascii="Arial" w:hAnsi="Arial" w:cs="Arial"/>
      <w:i/>
      <w:color w:val="0000FF"/>
      <w:szCs w:val="21"/>
    </w:rPr>
  </w:style>
  <w:style w:type="paragraph" w:customStyle="1" w:styleId="1777">
    <w:name w:val="样式 标题 4H4Ref Heading 1rh1Heading sqlsect 1.2.3.4h4First S...3"/>
    <w:basedOn w:val="1725"/>
    <w:qFormat/>
    <w:uiPriority w:val="0"/>
    <w:pPr>
      <w:tabs>
        <w:tab w:val="left" w:pos="1080"/>
        <w:tab w:val="clear" w:pos="864"/>
      </w:tabs>
      <w:spacing w:before="120" w:after="120" w:line="240" w:lineRule="auto"/>
      <w:ind w:hanging="864"/>
      <w:jc w:val="left"/>
    </w:pPr>
    <w:rPr>
      <w:rFonts w:cs="Arial"/>
      <w:sz w:val="28"/>
    </w:rPr>
  </w:style>
  <w:style w:type="paragraph" w:customStyle="1" w:styleId="1778">
    <w:name w:val="首行缩进"/>
    <w:basedOn w:val="1"/>
    <w:qFormat/>
    <w:uiPriority w:val="0"/>
    <w:pPr>
      <w:spacing w:before="0" w:beforeLines="0" w:after="0" w:afterLines="0" w:line="240" w:lineRule="auto"/>
      <w:ind w:firstLine="480"/>
      <w:jc w:val="both"/>
    </w:pPr>
    <w:rPr>
      <w:rFonts w:ascii="Times New Roman" w:hAnsi="Times New Roman" w:cs="Calibri"/>
      <w:szCs w:val="20"/>
    </w:rPr>
  </w:style>
  <w:style w:type="paragraph" w:customStyle="1" w:styleId="1779">
    <w:name w:val="样式 标题 2 + 宋体 左侧:  0 厘米 首行缩进:  0 厘米 段前: 0 磅 段后: 2.5 磅 行距: 1...."/>
    <w:basedOn w:val="1742"/>
    <w:qFormat/>
    <w:uiPriority w:val="0"/>
    <w:pPr>
      <w:keepLines w:val="0"/>
      <w:widowControl/>
      <w:spacing w:before="0" w:after="50" w:line="360" w:lineRule="auto"/>
      <w:ind w:left="0" w:firstLine="0"/>
    </w:pPr>
    <w:rPr>
      <w:rFonts w:hint="eastAsia" w:ascii="宋体" w:hAnsi="宋体"/>
      <w:b w:val="0"/>
      <w:bCs/>
      <w:kern w:val="0"/>
      <w:sz w:val="32"/>
    </w:rPr>
  </w:style>
  <w:style w:type="paragraph" w:customStyle="1" w:styleId="1780">
    <w:name w:val="??¦Ì¦Ì¡À¨º¨¬a"/>
    <w:basedOn w:val="1"/>
    <w:qFormat/>
    <w:uiPriority w:val="0"/>
    <w:pPr>
      <w:widowControl/>
      <w:tabs>
        <w:tab w:val="left" w:pos="0"/>
      </w:tabs>
      <w:overflowPunct w:val="0"/>
      <w:autoSpaceDE w:val="0"/>
      <w:autoSpaceDN w:val="0"/>
      <w:adjustRightInd w:val="0"/>
      <w:spacing w:before="300" w:beforeLines="0" w:after="300" w:afterLines="0" w:line="240" w:lineRule="auto"/>
      <w:jc w:val="center"/>
    </w:pPr>
    <w:rPr>
      <w:rFonts w:ascii="Arial" w:hAnsi="Arial" w:cs="Calibri"/>
      <w:kern w:val="0"/>
      <w:sz w:val="30"/>
      <w:szCs w:val="20"/>
    </w:rPr>
  </w:style>
  <w:style w:type="paragraph" w:customStyle="1" w:styleId="1781">
    <w:name w:val="Style Heading 2Heading 2 HiddenHeading 2 CCBSTitre3HD2h2H2H2...1"/>
    <w:basedOn w:val="1742"/>
    <w:qFormat/>
    <w:uiPriority w:val="0"/>
    <w:pPr>
      <w:ind w:left="1050"/>
    </w:pPr>
    <w:rPr>
      <w:bCs/>
      <w:kern w:val="0"/>
    </w:rPr>
  </w:style>
  <w:style w:type="paragraph" w:customStyle="1" w:styleId="1782">
    <w:name w:val="三级节标题"/>
    <w:next w:val="1576"/>
    <w:qFormat/>
    <w:uiPriority w:val="0"/>
    <w:pPr>
      <w:tabs>
        <w:tab w:val="left" w:pos="1191"/>
      </w:tabs>
      <w:spacing w:before="120" w:after="120" w:line="400" w:lineRule="atLeast"/>
      <w:ind w:left="851" w:hanging="738"/>
      <w:outlineLvl w:val="3"/>
    </w:pPr>
    <w:rPr>
      <w:rFonts w:ascii="Arial" w:hAnsi="Arial" w:eastAsia="黑体" w:cs="Calibri"/>
      <w:b/>
      <w:kern w:val="0"/>
      <w:sz w:val="28"/>
      <w:szCs w:val="28"/>
      <w:lang w:val="en-US" w:eastAsia="zh-CN" w:bidi="ar-SA"/>
    </w:rPr>
  </w:style>
  <w:style w:type="paragraph" w:customStyle="1" w:styleId="1783">
    <w:name w:val="表头文本"/>
    <w:qFormat/>
    <w:uiPriority w:val="0"/>
    <w:pPr>
      <w:jc w:val="center"/>
    </w:pPr>
    <w:rPr>
      <w:rFonts w:ascii="Arial" w:hAnsi="Arial" w:eastAsia="宋体" w:cs="Calibri"/>
      <w:b/>
      <w:kern w:val="0"/>
      <w:sz w:val="21"/>
      <w:szCs w:val="21"/>
      <w:lang w:val="en-US" w:eastAsia="zh-CN" w:bidi="ar-SA"/>
    </w:rPr>
  </w:style>
  <w:style w:type="paragraph" w:customStyle="1" w:styleId="1784">
    <w:name w:val="msoacetate"/>
    <w:basedOn w:val="1"/>
    <w:qFormat/>
    <w:uiPriority w:val="0"/>
    <w:pPr>
      <w:spacing w:before="0" w:beforeLines="0" w:after="0" w:afterLines="0" w:line="240" w:lineRule="auto"/>
      <w:jc w:val="both"/>
    </w:pPr>
    <w:rPr>
      <w:rFonts w:ascii="Times New Roman" w:hAnsi="Times New Roman" w:eastAsia="仿宋_GB2312" w:cs="Calibri"/>
      <w:sz w:val="18"/>
      <w:szCs w:val="18"/>
    </w:rPr>
  </w:style>
  <w:style w:type="paragraph" w:customStyle="1" w:styleId="1785">
    <w:name w:val="Footer1"/>
    <w:basedOn w:val="1"/>
    <w:qFormat/>
    <w:uiPriority w:val="0"/>
    <w:pPr>
      <w:tabs>
        <w:tab w:val="center" w:pos="4153"/>
        <w:tab w:val="right" w:pos="8306"/>
      </w:tabs>
      <w:snapToGrid w:val="0"/>
      <w:spacing w:before="0" w:beforeLines="0" w:after="0" w:afterLines="0" w:line="240" w:lineRule="auto"/>
    </w:pPr>
    <w:rPr>
      <w:rFonts w:ascii="Times New Roman" w:hAnsi="Times New Roman" w:cs="Calibri"/>
      <w:sz w:val="18"/>
      <w:szCs w:val="18"/>
    </w:rPr>
  </w:style>
  <w:style w:type="paragraph" w:customStyle="1" w:styleId="1786">
    <w:name w:val="Heading 91"/>
    <w:basedOn w:val="1"/>
    <w:next w:val="1576"/>
    <w:qFormat/>
    <w:uiPriority w:val="0"/>
    <w:pPr>
      <w:keepNext/>
      <w:keepLines/>
      <w:tabs>
        <w:tab w:val="left" w:pos="1584"/>
      </w:tabs>
      <w:spacing w:before="240" w:beforeLines="0" w:after="64" w:afterLines="0" w:line="319" w:lineRule="auto"/>
      <w:ind w:left="1584" w:hanging="1584"/>
      <w:jc w:val="both"/>
      <w:outlineLvl w:val="8"/>
    </w:pPr>
    <w:rPr>
      <w:rFonts w:ascii="Arial" w:hAnsi="Arial" w:eastAsia="黑体" w:cs="Calibri"/>
      <w:szCs w:val="21"/>
    </w:rPr>
  </w:style>
  <w:style w:type="paragraph" w:customStyle="1" w:styleId="1787">
    <w:name w:val="¡À¨ª????¡À?"/>
    <w:basedOn w:val="1"/>
    <w:qFormat/>
    <w:uiPriority w:val="0"/>
    <w:pPr>
      <w:widowControl/>
      <w:tabs>
        <w:tab w:val="decimal" w:pos="0"/>
      </w:tabs>
      <w:overflowPunct w:val="0"/>
      <w:autoSpaceDE w:val="0"/>
      <w:autoSpaceDN w:val="0"/>
      <w:adjustRightInd w:val="0"/>
      <w:spacing w:before="0" w:beforeLines="0" w:after="0" w:afterLines="0" w:line="240" w:lineRule="auto"/>
    </w:pPr>
    <w:rPr>
      <w:rFonts w:ascii="Times New Roman" w:hAnsi="Times New Roman" w:cs="Calibri"/>
      <w:kern w:val="0"/>
      <w:szCs w:val="20"/>
    </w:rPr>
  </w:style>
  <w:style w:type="paragraph" w:customStyle="1" w:styleId="1788">
    <w:name w:val="WW-表格内容"/>
    <w:basedOn w:val="1683"/>
    <w:qFormat/>
    <w:uiPriority w:val="0"/>
    <w:pPr>
      <w:suppressLineNumbers/>
      <w:suppressAutoHyphens/>
      <w:spacing w:after="120"/>
      <w:jc w:val="both"/>
    </w:pPr>
    <w:rPr>
      <w:rFonts w:hint="default" w:ascii="Times New Roman" w:eastAsia="宋体"/>
      <w:b w:val="0"/>
      <w:color w:val="auto"/>
      <w:szCs w:val="24"/>
      <w:lang w:eastAsia="ar-SA"/>
    </w:rPr>
  </w:style>
  <w:style w:type="paragraph" w:customStyle="1" w:styleId="1789">
    <w:name w:val="样式 标题 3h3Level 3 Topic HeadingHeading 3 - oldH3l33rd level..."/>
    <w:basedOn w:val="1770"/>
    <w:qFormat/>
    <w:uiPriority w:val="0"/>
    <w:pPr>
      <w:tabs>
        <w:tab w:val="left" w:pos="900"/>
        <w:tab w:val="left" w:pos="4680"/>
        <w:tab w:val="clear" w:pos="720"/>
      </w:tabs>
      <w:spacing w:line="360" w:lineRule="auto"/>
      <w:ind w:left="2304" w:hanging="2304"/>
    </w:pPr>
    <w:rPr>
      <w:rFonts w:hint="eastAsia" w:ascii="仿宋_GB2312" w:hAnsi="宋体" w:eastAsia="仿宋_GB2312" w:cs="Arial"/>
      <w:color w:val="FF0000"/>
      <w:sz w:val="32"/>
      <w:szCs w:val="20"/>
    </w:rPr>
  </w:style>
  <w:style w:type="paragraph" w:customStyle="1" w:styleId="1790">
    <w:name w:val="TOC 31"/>
    <w:basedOn w:val="1"/>
    <w:next w:val="1576"/>
    <w:qFormat/>
    <w:uiPriority w:val="0"/>
    <w:pPr>
      <w:spacing w:before="0" w:beforeLines="0" w:after="0" w:afterLines="0" w:line="240" w:lineRule="auto"/>
      <w:ind w:left="840"/>
      <w:jc w:val="both"/>
    </w:pPr>
    <w:rPr>
      <w:rFonts w:ascii="Times New Roman" w:hAnsi="Times New Roman" w:cs="Calibri"/>
      <w:szCs w:val="24"/>
    </w:rPr>
  </w:style>
  <w:style w:type="paragraph" w:customStyle="1" w:styleId="1791">
    <w:name w:val="样式 正文（首行缩进两字）四号表正文正文非缩进正文不缩进特点Normal Indent段1缩进ALT+Z + ..."/>
    <w:basedOn w:val="1"/>
    <w:qFormat/>
    <w:uiPriority w:val="0"/>
    <w:pPr>
      <w:spacing w:before="0" w:beforeLines="0" w:after="0" w:afterLines="0" w:line="240" w:lineRule="auto"/>
      <w:ind w:firstLine="482"/>
      <w:jc w:val="both"/>
    </w:pPr>
    <w:rPr>
      <w:rFonts w:hint="eastAsia" w:ascii="宋体" w:hAnsi="宋体" w:cs="Calibri"/>
      <w:szCs w:val="24"/>
    </w:rPr>
  </w:style>
  <w:style w:type="paragraph" w:customStyle="1" w:styleId="1792">
    <w:name w:val="项目下文字"/>
    <w:basedOn w:val="497"/>
    <w:qFormat/>
    <w:uiPriority w:val="0"/>
    <w:pPr>
      <w:tabs>
        <w:tab w:val="left" w:pos="842"/>
      </w:tabs>
      <w:spacing w:before="0" w:beforeLines="0" w:after="0" w:afterLines="0" w:line="240" w:lineRule="auto"/>
      <w:ind w:left="842" w:leftChars="0" w:hanging="420"/>
      <w:textAlignment w:val="auto"/>
    </w:pPr>
    <w:rPr>
      <w:rFonts w:hint="eastAsia" w:hAnsi="宋体" w:cs="Calibri"/>
    </w:rPr>
  </w:style>
  <w:style w:type="paragraph" w:customStyle="1" w:styleId="1793">
    <w:name w:val="¨¨¡À¨º???¡À?:1"/>
    <w:basedOn w:val="1"/>
    <w:qFormat/>
    <w:uiPriority w:val="0"/>
    <w:pPr>
      <w:widowControl/>
      <w:overflowPunct w:val="0"/>
      <w:autoSpaceDE w:val="0"/>
      <w:autoSpaceDN w:val="0"/>
      <w:adjustRightInd w:val="0"/>
      <w:spacing w:before="0" w:beforeLines="0" w:after="0" w:afterLines="0" w:line="240" w:lineRule="auto"/>
    </w:pPr>
    <w:rPr>
      <w:rFonts w:ascii="Times New Roman" w:hAnsi="Times New Roman" w:cs="Calibri"/>
      <w:kern w:val="0"/>
      <w:szCs w:val="20"/>
    </w:rPr>
  </w:style>
  <w:style w:type="paragraph" w:customStyle="1" w:styleId="1794">
    <w:name w:val="样式 标题 5 + 仿宋_GB2312"/>
    <w:basedOn w:val="1772"/>
    <w:qFormat/>
    <w:uiPriority w:val="0"/>
    <w:rPr>
      <w:rFonts w:hint="eastAsia" w:ascii="仿宋_GB2312" w:hAnsi="仿宋_GB2312"/>
    </w:rPr>
  </w:style>
  <w:style w:type="paragraph" w:customStyle="1" w:styleId="1795">
    <w:name w:val="样式 标题 2H2h2l22nd level2Header 2节Titre2Heading 2 Hidden..."/>
    <w:basedOn w:val="1742"/>
    <w:qFormat/>
    <w:uiPriority w:val="0"/>
    <w:pPr>
      <w:tabs>
        <w:tab w:val="left" w:pos="720"/>
        <w:tab w:val="clear" w:pos="576"/>
      </w:tabs>
      <w:spacing w:before="120" w:after="120" w:line="360" w:lineRule="auto"/>
      <w:ind w:left="1116" w:hanging="1116"/>
    </w:pPr>
    <w:rPr>
      <w:rFonts w:hint="eastAsia" w:ascii="仿宋_GB2312" w:hAnsi="Times New Roman" w:eastAsia="仿宋_GB2312"/>
      <w:b w:val="0"/>
      <w:color w:val="FF0000"/>
      <w:sz w:val="36"/>
    </w:rPr>
  </w:style>
  <w:style w:type="paragraph" w:customStyle="1" w:styleId="1796">
    <w:name w:val="Bullet with text 4 01"/>
    <w:basedOn w:val="1767"/>
    <w:qFormat/>
    <w:uiPriority w:val="0"/>
    <w:pPr>
      <w:tabs>
        <w:tab w:val="left" w:pos="360"/>
        <w:tab w:val="left" w:pos="432"/>
        <w:tab w:val="left" w:pos="840"/>
        <w:tab w:val="left" w:pos="902"/>
        <w:tab w:val="left" w:pos="1588"/>
        <w:tab w:val="clear" w:pos="1019"/>
      </w:tabs>
    </w:pPr>
    <w:rPr>
      <w:rFonts w:ascii="Futura Bk" w:hAnsi="Futura Bk"/>
      <w:szCs w:val="20"/>
      <w:lang w:val="en-GB"/>
    </w:rPr>
  </w:style>
  <w:style w:type="paragraph" w:customStyle="1" w:styleId="1797">
    <w:name w:val="项目符号 1"/>
    <w:basedOn w:val="1"/>
    <w:qFormat/>
    <w:uiPriority w:val="0"/>
    <w:pPr>
      <w:autoSpaceDE w:val="0"/>
      <w:autoSpaceDN w:val="0"/>
      <w:adjustRightInd w:val="0"/>
      <w:spacing w:before="0" w:beforeLines="0" w:after="0" w:afterLines="0" w:line="240" w:lineRule="auto"/>
      <w:ind w:left="928" w:hanging="361"/>
      <w:jc w:val="both"/>
    </w:pPr>
    <w:rPr>
      <w:rFonts w:ascii="Times New Roman" w:hAnsi="Times New Roman" w:cs="Calibri"/>
      <w:kern w:val="0"/>
      <w:szCs w:val="21"/>
    </w:rPr>
  </w:style>
  <w:style w:type="paragraph" w:customStyle="1" w:styleId="1798">
    <w:name w:val="条目2"/>
    <w:basedOn w:val="1"/>
    <w:qFormat/>
    <w:uiPriority w:val="0"/>
    <w:pPr>
      <w:tabs>
        <w:tab w:val="left" w:pos="980"/>
      </w:tabs>
      <w:spacing w:before="0" w:beforeLines="0" w:after="0" w:afterLines="0" w:line="240" w:lineRule="auto"/>
      <w:ind w:left="980" w:hanging="420"/>
      <w:jc w:val="both"/>
    </w:pPr>
    <w:rPr>
      <w:rFonts w:ascii="Times New Roman" w:hAnsi="Times New Roman" w:cs="Calibri"/>
      <w:szCs w:val="24"/>
    </w:rPr>
  </w:style>
  <w:style w:type="paragraph" w:customStyle="1" w:styleId="1799">
    <w:name w:val="标题 31"/>
    <w:basedOn w:val="1"/>
    <w:qFormat/>
    <w:uiPriority w:val="1"/>
    <w:pPr>
      <w:autoSpaceDE w:val="0"/>
      <w:autoSpaceDN w:val="0"/>
      <w:spacing w:before="0" w:beforeLines="0" w:after="0" w:afterLines="0" w:line="240" w:lineRule="auto"/>
      <w:ind w:left="1080" w:hanging="720"/>
      <w:outlineLvl w:val="3"/>
    </w:pPr>
    <w:rPr>
      <w:rFonts w:ascii="黑体" w:hAnsi="黑体" w:eastAsia="黑体" w:cs="黑体"/>
      <w:b/>
      <w:bCs/>
      <w:kern w:val="0"/>
      <w:sz w:val="28"/>
      <w:szCs w:val="28"/>
      <w:lang w:eastAsia="en-US"/>
    </w:rPr>
  </w:style>
  <w:style w:type="paragraph" w:customStyle="1" w:styleId="1800">
    <w:name w:val="tabletext"/>
    <w:basedOn w:val="1"/>
    <w:qFormat/>
    <w:uiPriority w:val="0"/>
    <w:pPr>
      <w:widowControl/>
      <w:spacing w:before="100" w:beforeLines="0" w:beforeAutospacing="1" w:after="100" w:afterLines="0" w:afterAutospacing="1" w:line="240" w:lineRule="atLeast"/>
    </w:pPr>
    <w:rPr>
      <w:rFonts w:hint="eastAsia" w:ascii="Arial Unicode MS" w:hAnsi="Arial Unicode MS" w:cs="Calibri"/>
      <w:kern w:val="0"/>
      <w:sz w:val="18"/>
      <w:szCs w:val="18"/>
    </w:rPr>
  </w:style>
  <w:style w:type="paragraph" w:customStyle="1" w:styleId="1801">
    <w:name w:val="l标题2"/>
    <w:basedOn w:val="1752"/>
    <w:next w:val="1753"/>
    <w:qFormat/>
    <w:uiPriority w:val="0"/>
    <w:pPr>
      <w:keepNext w:val="0"/>
      <w:tabs>
        <w:tab w:val="clear" w:pos="840"/>
      </w:tabs>
      <w:ind w:left="0" w:firstLine="0"/>
      <w:outlineLvl w:val="1"/>
    </w:pPr>
    <w:rPr>
      <w:rFonts w:eastAsia="黑体"/>
      <w:sz w:val="32"/>
    </w:rPr>
  </w:style>
  <w:style w:type="paragraph" w:customStyle="1" w:styleId="1802">
    <w:name w:val="Headline (HL)"/>
    <w:qFormat/>
    <w:uiPriority w:val="0"/>
    <w:pPr>
      <w:tabs>
        <w:tab w:val="left" w:pos="456"/>
      </w:tabs>
      <w:spacing w:line="280" w:lineRule="atLeast"/>
    </w:pPr>
    <w:rPr>
      <w:rFonts w:ascii="ITCCentury Book" w:hAnsi="ITCCentury Book" w:eastAsia="宋体" w:cs="Calibri"/>
      <w:b/>
      <w:color w:val="000000"/>
      <w:kern w:val="0"/>
      <w:sz w:val="24"/>
      <w:szCs w:val="20"/>
      <w:lang w:val="en-US" w:eastAsia="en-US" w:bidi="ar-SA"/>
    </w:rPr>
  </w:style>
  <w:style w:type="paragraph" w:customStyle="1" w:styleId="1803">
    <w:name w:val="1)"/>
    <w:basedOn w:val="1"/>
    <w:qFormat/>
    <w:uiPriority w:val="0"/>
    <w:pPr>
      <w:tabs>
        <w:tab w:val="left" w:pos="780"/>
      </w:tabs>
      <w:spacing w:before="0" w:beforeLines="0" w:after="0" w:afterLines="0" w:line="240" w:lineRule="auto"/>
      <w:ind w:left="780" w:hanging="360" w:hangingChars="200"/>
      <w:jc w:val="both"/>
    </w:pPr>
    <w:rPr>
      <w:rFonts w:ascii="Times New Roman" w:hAnsi="Times New Roman" w:cs="Calibri"/>
      <w:szCs w:val="24"/>
    </w:rPr>
  </w:style>
  <w:style w:type="paragraph" w:customStyle="1" w:styleId="1804">
    <w:name w:val="表格居中"/>
    <w:basedOn w:val="1"/>
    <w:qFormat/>
    <w:uiPriority w:val="0"/>
    <w:pPr>
      <w:adjustRightInd w:val="0"/>
      <w:snapToGrid w:val="0"/>
      <w:spacing w:before="0" w:beforeLines="0" w:after="0" w:afterLines="0" w:line="240" w:lineRule="auto"/>
      <w:jc w:val="center"/>
    </w:pPr>
    <w:rPr>
      <w:rFonts w:ascii="Arial" w:hAnsi="Arial" w:eastAsia="楷体_GB2312" w:cs="Calibri"/>
      <w:szCs w:val="20"/>
    </w:rPr>
  </w:style>
  <w:style w:type="paragraph" w:customStyle="1" w:styleId="1805">
    <w:name w:val="Bullet 1"/>
    <w:basedOn w:val="1683"/>
    <w:qFormat/>
    <w:uiPriority w:val="0"/>
    <w:pPr>
      <w:tabs>
        <w:tab w:val="left" w:pos="397"/>
      </w:tabs>
      <w:spacing w:before="10" w:after="10" w:line="264" w:lineRule="auto"/>
      <w:ind w:left="397" w:hanging="397"/>
      <w:jc w:val="both"/>
    </w:pPr>
    <w:rPr>
      <w:rFonts w:hint="default" w:ascii="Arial" w:hAnsi="Arial" w:eastAsia="宋体"/>
      <w:b w:val="0"/>
      <w:color w:val="auto"/>
    </w:rPr>
  </w:style>
  <w:style w:type="paragraph" w:customStyle="1" w:styleId="1806">
    <w:name w:val="样式 标题 4H4h4PIM 4sect 1.2.3.4Ref Heading 1rh1sect 1.2.3.41..."/>
    <w:basedOn w:val="1725"/>
    <w:qFormat/>
    <w:uiPriority w:val="0"/>
    <w:pPr>
      <w:tabs>
        <w:tab w:val="clear" w:pos="864"/>
      </w:tabs>
      <w:ind w:left="0" w:firstLine="0"/>
    </w:pPr>
    <w:rPr>
      <w:rFonts w:ascii="Times New Roman" w:hAnsi="Times New Roman"/>
      <w:sz w:val="28"/>
      <w:szCs w:val="20"/>
    </w:rPr>
  </w:style>
  <w:style w:type="paragraph" w:customStyle="1" w:styleId="1807">
    <w:name w:val="¨¨¡À¨º???¡À?"/>
    <w:basedOn w:val="1"/>
    <w:qFormat/>
    <w:uiPriority w:val="0"/>
    <w:pPr>
      <w:widowControl/>
      <w:overflowPunct w:val="0"/>
      <w:autoSpaceDE w:val="0"/>
      <w:autoSpaceDN w:val="0"/>
      <w:adjustRightInd w:val="0"/>
      <w:spacing w:before="0" w:beforeLines="0" w:after="0" w:afterLines="0" w:line="240" w:lineRule="auto"/>
    </w:pPr>
    <w:rPr>
      <w:rFonts w:ascii="Times New Roman" w:hAnsi="Times New Roman" w:cs="Calibri"/>
      <w:kern w:val="0"/>
      <w:szCs w:val="20"/>
    </w:rPr>
  </w:style>
  <w:style w:type="paragraph" w:customStyle="1" w:styleId="1808">
    <w:name w:val="正文四号"/>
    <w:basedOn w:val="1"/>
    <w:qFormat/>
    <w:uiPriority w:val="0"/>
    <w:pPr>
      <w:spacing w:before="0" w:beforeLines="0" w:after="0" w:afterLines="0" w:line="240" w:lineRule="auto"/>
      <w:jc w:val="both"/>
    </w:pPr>
    <w:rPr>
      <w:rFonts w:hint="eastAsia" w:ascii="宋体" w:hAnsi="宋体" w:eastAsia="仿宋_GB2312" w:cs="Calibri"/>
      <w:sz w:val="28"/>
      <w:szCs w:val="20"/>
    </w:rPr>
  </w:style>
  <w:style w:type="paragraph" w:customStyle="1" w:styleId="1809">
    <w:name w:val="正文表格标准"/>
    <w:basedOn w:val="1"/>
    <w:qFormat/>
    <w:uiPriority w:val="0"/>
    <w:pPr>
      <w:spacing w:before="0" w:beforeLines="0" w:after="0" w:afterLines="0"/>
    </w:pPr>
    <w:rPr>
      <w:rFonts w:ascii="Times New Roman" w:hAnsi="Times New Roman" w:cs="Calibri"/>
      <w:kern w:val="0"/>
      <w:szCs w:val="20"/>
    </w:rPr>
  </w:style>
  <w:style w:type="paragraph" w:customStyle="1" w:styleId="1810">
    <w:name w:val="Style C"/>
    <w:basedOn w:val="1"/>
    <w:next w:val="1576"/>
    <w:qFormat/>
    <w:uiPriority w:val="0"/>
    <w:pPr>
      <w:widowControl/>
      <w:tabs>
        <w:tab w:val="left" w:pos="227"/>
      </w:tabs>
      <w:spacing w:before="0" w:beforeLines="0" w:after="60" w:afterLines="0" w:line="260" w:lineRule="atLeast"/>
    </w:pPr>
    <w:rPr>
      <w:rFonts w:ascii="Times" w:hAnsi="Times" w:cs="Calibri"/>
      <w:spacing w:val="5"/>
      <w:kern w:val="0"/>
      <w:sz w:val="18"/>
      <w:szCs w:val="20"/>
    </w:rPr>
  </w:style>
  <w:style w:type="paragraph" w:customStyle="1" w:styleId="1811">
    <w:name w:val="项目编号"/>
    <w:basedOn w:val="1"/>
    <w:qFormat/>
    <w:uiPriority w:val="0"/>
    <w:pPr>
      <w:tabs>
        <w:tab w:val="left" w:pos="482"/>
      </w:tabs>
      <w:spacing w:before="60" w:beforeLines="0" w:after="60" w:afterLines="0" w:line="240" w:lineRule="auto"/>
      <w:ind w:left="482" w:hanging="482"/>
      <w:jc w:val="both"/>
    </w:pPr>
    <w:rPr>
      <w:rFonts w:ascii="Arial" w:hAnsi="Arial" w:cs="Calibri"/>
      <w:szCs w:val="20"/>
    </w:rPr>
  </w:style>
  <w:style w:type="paragraph" w:customStyle="1" w:styleId="1812">
    <w:name w:val="wp章节2"/>
    <w:basedOn w:val="1"/>
    <w:qFormat/>
    <w:uiPriority w:val="0"/>
    <w:pPr>
      <w:spacing w:before="0" w:beforeLines="0" w:after="0" w:afterLines="0" w:line="240" w:lineRule="auto"/>
      <w:jc w:val="both"/>
    </w:pPr>
    <w:rPr>
      <w:rFonts w:hint="eastAsia" w:ascii="宋体" w:hAnsi="Times New Roman" w:cs="Calibri"/>
      <w:szCs w:val="24"/>
    </w:rPr>
  </w:style>
  <w:style w:type="paragraph" w:customStyle="1" w:styleId="1813">
    <w:name w:val="目录3"/>
    <w:basedOn w:val="1"/>
    <w:qFormat/>
    <w:uiPriority w:val="0"/>
    <w:pPr>
      <w:tabs>
        <w:tab w:val="left" w:leader="dot" w:pos="7370"/>
      </w:tabs>
      <w:autoSpaceDE w:val="0"/>
      <w:autoSpaceDN w:val="0"/>
      <w:adjustRightInd w:val="0"/>
      <w:spacing w:before="0" w:beforeLines="0" w:after="0" w:afterLines="0" w:line="317" w:lineRule="atLeast"/>
      <w:ind w:firstLine="419"/>
      <w:jc w:val="both"/>
    </w:pPr>
    <w:rPr>
      <w:rFonts w:ascii="Times New Roman" w:hAnsi="Times New Roman" w:cs="Calibri"/>
      <w:color w:val="000000"/>
      <w:kern w:val="0"/>
      <w:szCs w:val="21"/>
    </w:rPr>
  </w:style>
  <w:style w:type="paragraph" w:customStyle="1" w:styleId="1814">
    <w:name w:val="TOC 21"/>
    <w:basedOn w:val="1"/>
    <w:next w:val="1576"/>
    <w:qFormat/>
    <w:uiPriority w:val="0"/>
    <w:pPr>
      <w:spacing w:before="0" w:beforeLines="0" w:after="0" w:afterLines="0" w:line="240" w:lineRule="auto"/>
      <w:ind w:left="420"/>
      <w:jc w:val="both"/>
    </w:pPr>
    <w:rPr>
      <w:rFonts w:ascii="Times New Roman" w:hAnsi="Times New Roman" w:cs="Calibri"/>
      <w:szCs w:val="24"/>
    </w:rPr>
  </w:style>
  <w:style w:type="paragraph" w:customStyle="1" w:styleId="1815">
    <w:name w:val="¡À¨ªo?"/>
    <w:basedOn w:val="1"/>
    <w:qFormat/>
    <w:uiPriority w:val="0"/>
    <w:pPr>
      <w:keepNext/>
      <w:widowControl/>
      <w:overflowPunct w:val="0"/>
      <w:autoSpaceDE w:val="0"/>
      <w:autoSpaceDN w:val="0"/>
      <w:adjustRightInd w:val="0"/>
      <w:spacing w:before="0" w:beforeLines="0" w:after="0" w:afterLines="0" w:line="240" w:lineRule="auto"/>
      <w:jc w:val="center"/>
    </w:pPr>
    <w:rPr>
      <w:rFonts w:hint="eastAsia" w:ascii="宋体" w:hAnsi="Times New Roman" w:cs="Calibri"/>
      <w:kern w:val="0"/>
      <w:szCs w:val="20"/>
    </w:rPr>
  </w:style>
  <w:style w:type="paragraph" w:customStyle="1" w:styleId="1816">
    <w:name w:val="文档标题"/>
    <w:basedOn w:val="1"/>
    <w:qFormat/>
    <w:uiPriority w:val="0"/>
    <w:pPr>
      <w:tabs>
        <w:tab w:val="left" w:pos="0"/>
      </w:tabs>
      <w:spacing w:before="300" w:beforeLines="0" w:after="300" w:afterLines="0" w:line="240" w:lineRule="auto"/>
      <w:jc w:val="center"/>
    </w:pPr>
    <w:rPr>
      <w:rFonts w:ascii="Arial" w:hAnsi="Arial" w:eastAsia="黑体" w:cs="Calibri"/>
      <w:sz w:val="36"/>
      <w:szCs w:val="36"/>
    </w:rPr>
  </w:style>
  <w:style w:type="paragraph" w:customStyle="1" w:styleId="1817">
    <w:name w:val="标二"/>
    <w:basedOn w:val="1"/>
    <w:qFormat/>
    <w:uiPriority w:val="0"/>
    <w:pPr>
      <w:keepNext/>
      <w:adjustRightInd w:val="0"/>
      <w:spacing w:before="0" w:beforeLines="0" w:after="0" w:afterLines="0" w:line="240" w:lineRule="auto"/>
      <w:jc w:val="both"/>
    </w:pPr>
    <w:rPr>
      <w:rFonts w:ascii="Comic Sans MS" w:hAnsi="Times New Roman" w:eastAsia="楷体_GB2312" w:cs="Calibri"/>
      <w:kern w:val="0"/>
      <w:szCs w:val="20"/>
    </w:rPr>
  </w:style>
  <w:style w:type="paragraph" w:customStyle="1" w:styleId="1818">
    <w:name w:val="样式 正文缩进四号特点表正文正文非缩进段1ALT+ZPI正文文字首行缩进正文1缩进正文双线水上软件样式..."/>
    <w:basedOn w:val="23"/>
    <w:qFormat/>
    <w:uiPriority w:val="0"/>
    <w:pPr>
      <w:tabs>
        <w:tab w:val="left" w:pos="3192"/>
      </w:tabs>
      <w:spacing w:before="0" w:after="163" w:afterLines="0"/>
      <w:ind w:firstLine="0" w:firstLineChars="0"/>
      <w:jc w:val="center"/>
    </w:pPr>
    <w:rPr>
      <w:rFonts w:ascii="宋体" w:hAnsi="宋体" w:cs="Calibri"/>
    </w:rPr>
  </w:style>
  <w:style w:type="paragraph" w:customStyle="1" w:styleId="1819">
    <w:name w:val="Item Step"/>
    <w:qFormat/>
    <w:uiPriority w:val="0"/>
    <w:pPr>
      <w:tabs>
        <w:tab w:val="left" w:pos="1644"/>
      </w:tabs>
      <w:spacing w:line="300" w:lineRule="auto"/>
      <w:ind w:left="1644" w:hanging="510"/>
      <w:outlineLvl w:val="4"/>
    </w:pPr>
    <w:rPr>
      <w:rFonts w:ascii="Arial" w:hAnsi="Arial" w:eastAsia="宋体" w:cs="Arial"/>
      <w:kern w:val="0"/>
      <w:sz w:val="21"/>
      <w:szCs w:val="21"/>
      <w:lang w:val="en-US" w:eastAsia="zh-CN" w:bidi="ar-SA"/>
    </w:rPr>
  </w:style>
  <w:style w:type="paragraph" w:customStyle="1" w:styleId="1820">
    <w:name w:val="样式 标题 3h3Level 3 Topic HeadingHeading 3 - oldH3l33rd level...2"/>
    <w:basedOn w:val="1770"/>
    <w:qFormat/>
    <w:uiPriority w:val="0"/>
    <w:pPr>
      <w:tabs>
        <w:tab w:val="left" w:pos="1440"/>
        <w:tab w:val="clear" w:pos="720"/>
      </w:tabs>
      <w:spacing w:line="360" w:lineRule="auto"/>
      <w:ind w:left="792" w:hanging="432"/>
    </w:pPr>
    <w:rPr>
      <w:rFonts w:ascii="Arial" w:hAnsi="Arial" w:cs="Arial"/>
      <w:b w:val="0"/>
      <w:bCs w:val="0"/>
      <w:szCs w:val="30"/>
    </w:rPr>
  </w:style>
  <w:style w:type="paragraph" w:customStyle="1" w:styleId="1821">
    <w:name w:val="图样式"/>
    <w:basedOn w:val="1"/>
    <w:qFormat/>
    <w:uiPriority w:val="0"/>
    <w:pPr>
      <w:keepNext/>
      <w:widowControl/>
      <w:spacing w:before="80" w:beforeLines="0" w:after="80" w:afterLines="0" w:line="240" w:lineRule="auto"/>
      <w:jc w:val="center"/>
    </w:pPr>
    <w:rPr>
      <w:rFonts w:ascii="Times New Roman" w:hAnsi="Times New Roman" w:cs="Calibri"/>
      <w:szCs w:val="24"/>
    </w:rPr>
  </w:style>
  <w:style w:type="paragraph" w:customStyle="1" w:styleId="1822">
    <w:name w:val="样式 标题 1章节第一层h1H"/>
    <w:basedOn w:val="1719"/>
    <w:qFormat/>
    <w:uiPriority w:val="0"/>
    <w:pPr>
      <w:keepNext w:val="0"/>
      <w:keepLines w:val="0"/>
      <w:tabs>
        <w:tab w:val="clear" w:pos="432"/>
      </w:tabs>
      <w:autoSpaceDE w:val="0"/>
      <w:autoSpaceDN w:val="0"/>
      <w:adjustRightInd w:val="0"/>
      <w:spacing w:before="0" w:after="0" w:line="240" w:lineRule="auto"/>
      <w:ind w:left="0" w:firstLine="0"/>
      <w:jc w:val="left"/>
      <w:outlineLvl w:val="9"/>
    </w:pPr>
    <w:rPr>
      <w:bCs/>
      <w:kern w:val="0"/>
      <w:sz w:val="52"/>
      <w:szCs w:val="52"/>
      <w:lang w:val="zh-CN"/>
    </w:rPr>
  </w:style>
  <w:style w:type="paragraph" w:customStyle="1" w:styleId="1823">
    <w:name w:val="样式 标题 3h3Level 3 Topic HeadingHeading 3 - oldH3l33rd level...1"/>
    <w:basedOn w:val="1770"/>
    <w:qFormat/>
    <w:uiPriority w:val="0"/>
    <w:pPr>
      <w:tabs>
        <w:tab w:val="left" w:pos="1440"/>
        <w:tab w:val="clear" w:pos="720"/>
      </w:tabs>
      <w:spacing w:before="120" w:after="120" w:line="240" w:lineRule="auto"/>
      <w:ind w:left="792" w:hanging="432"/>
    </w:pPr>
    <w:rPr>
      <w:rFonts w:ascii="Arial" w:hAnsi="Arial" w:cs="Arial"/>
      <w:szCs w:val="30"/>
    </w:rPr>
  </w:style>
  <w:style w:type="paragraph" w:customStyle="1" w:styleId="1824">
    <w:name w:val="Terminal Display"/>
    <w:qFormat/>
    <w:uiPriority w:val="0"/>
    <w:pPr>
      <w:widowControl w:val="0"/>
      <w:ind w:left="1134"/>
      <w:jc w:val="both"/>
    </w:pPr>
    <w:rPr>
      <w:rFonts w:ascii="Courier New" w:hAnsi="Courier New" w:eastAsia="宋体" w:cs="Courier New"/>
      <w:kern w:val="0"/>
      <w:sz w:val="17"/>
      <w:szCs w:val="17"/>
      <w:lang w:val="en-US" w:eastAsia="zh-CN" w:bidi="ar-SA"/>
    </w:rPr>
  </w:style>
  <w:style w:type="paragraph" w:customStyle="1" w:styleId="1825">
    <w:name w:val="Comment Text2"/>
    <w:basedOn w:val="1"/>
    <w:qFormat/>
    <w:uiPriority w:val="0"/>
    <w:pPr>
      <w:widowControl/>
      <w:spacing w:before="100" w:beforeLines="0" w:beforeAutospacing="1" w:after="100" w:afterLines="0" w:afterAutospacing="1" w:line="240" w:lineRule="auto"/>
    </w:pPr>
    <w:rPr>
      <w:rFonts w:hint="eastAsia" w:ascii="宋体" w:hAnsi="宋体" w:cs="Calibri"/>
      <w:kern w:val="0"/>
      <w:szCs w:val="24"/>
    </w:rPr>
  </w:style>
  <w:style w:type="paragraph" w:customStyle="1" w:styleId="1826">
    <w:name w:val="正文（首行缩进2字符）"/>
    <w:basedOn w:val="1"/>
    <w:qFormat/>
    <w:uiPriority w:val="0"/>
    <w:pPr>
      <w:spacing w:before="0" w:beforeLines="0" w:after="0" w:afterLines="0" w:line="240" w:lineRule="auto"/>
      <w:ind w:firstLine="480"/>
      <w:jc w:val="both"/>
    </w:pPr>
    <w:rPr>
      <w:rFonts w:ascii="Times New Roman" w:hAnsi="Times New Roman" w:cs="Calibri"/>
      <w:szCs w:val="24"/>
    </w:rPr>
  </w:style>
  <w:style w:type="paragraph" w:customStyle="1" w:styleId="1827">
    <w:name w:val="样式 正文文本缩进 + 左侧:  2 字符 首行缩进:  2 字符"/>
    <w:basedOn w:val="1682"/>
    <w:qFormat/>
    <w:uiPriority w:val="0"/>
    <w:pPr>
      <w:tabs>
        <w:tab w:val="left" w:pos="360"/>
        <w:tab w:val="left" w:pos="540"/>
      </w:tabs>
      <w:spacing w:line="520" w:lineRule="atLeast"/>
      <w:ind w:left="200" w:firstLine="560"/>
    </w:pPr>
    <w:rPr>
      <w:rFonts w:hint="eastAsia" w:ascii="仿宋_GB2312" w:eastAsia="仿宋_GB2312"/>
      <w:b w:val="0"/>
      <w:bCs w:val="0"/>
      <w:color w:val="auto"/>
      <w:sz w:val="28"/>
      <w:szCs w:val="20"/>
    </w:rPr>
  </w:style>
  <w:style w:type="paragraph" w:customStyle="1" w:styleId="1828">
    <w:name w:val="样式 正文文字缩进 + 宋体 居中 行距: 固定值 24 磅"/>
    <w:basedOn w:val="1"/>
    <w:qFormat/>
    <w:uiPriority w:val="0"/>
    <w:pPr>
      <w:spacing w:before="0" w:beforeLines="0" w:after="0" w:afterLines="0" w:line="240" w:lineRule="auto"/>
      <w:jc w:val="both"/>
    </w:pPr>
    <w:rPr>
      <w:rFonts w:hint="eastAsia" w:ascii="宋体" w:hAnsi="宋体" w:cs="Calibri"/>
      <w:szCs w:val="20"/>
    </w:rPr>
  </w:style>
  <w:style w:type="paragraph" w:customStyle="1" w:styleId="1829">
    <w:name w:val="表正文左"/>
    <w:basedOn w:val="1"/>
    <w:qFormat/>
    <w:uiPriority w:val="0"/>
    <w:pPr>
      <w:spacing w:before="0" w:beforeLines="0" w:after="0" w:afterLines="0" w:line="276" w:lineRule="auto"/>
      <w:ind w:left="530" w:hanging="530" w:hangingChars="530"/>
    </w:pPr>
    <w:rPr>
      <w:rFonts w:ascii="Arial" w:hAnsi="Arial" w:cs="Calibri"/>
      <w:sz w:val="18"/>
      <w:szCs w:val="20"/>
    </w:rPr>
  </w:style>
  <w:style w:type="paragraph" w:customStyle="1" w:styleId="1830">
    <w:name w:val="TOC 11"/>
    <w:basedOn w:val="1"/>
    <w:next w:val="1576"/>
    <w:qFormat/>
    <w:uiPriority w:val="0"/>
    <w:pPr>
      <w:spacing w:before="0" w:beforeLines="0" w:after="0" w:afterLines="0" w:line="240" w:lineRule="auto"/>
      <w:jc w:val="both"/>
    </w:pPr>
    <w:rPr>
      <w:rFonts w:ascii="Times New Roman" w:hAnsi="Times New Roman" w:cs="Calibri"/>
      <w:szCs w:val="24"/>
    </w:rPr>
  </w:style>
  <w:style w:type="paragraph" w:customStyle="1" w:styleId="1831">
    <w:name w:val="标签"/>
    <w:basedOn w:val="1"/>
    <w:qFormat/>
    <w:uiPriority w:val="0"/>
    <w:pPr>
      <w:suppressLineNumbers/>
      <w:suppressAutoHyphens/>
      <w:spacing w:before="120" w:beforeLines="0" w:after="120" w:afterLines="0" w:line="240" w:lineRule="auto"/>
      <w:jc w:val="both"/>
    </w:pPr>
    <w:rPr>
      <w:rFonts w:ascii="Times New Roman" w:hAnsi="Times New Roman" w:cs="Tahoma"/>
      <w:i/>
      <w:iCs/>
      <w:sz w:val="20"/>
      <w:szCs w:val="20"/>
      <w:lang w:eastAsia="ar-SA"/>
    </w:rPr>
  </w:style>
  <w:style w:type="paragraph" w:customStyle="1" w:styleId="1832">
    <w:name w:val="标题 41"/>
    <w:basedOn w:val="1"/>
    <w:qFormat/>
    <w:uiPriority w:val="1"/>
    <w:pPr>
      <w:autoSpaceDE w:val="0"/>
      <w:autoSpaceDN w:val="0"/>
      <w:spacing w:before="0" w:beforeLines="0" w:after="0" w:afterLines="0" w:line="240" w:lineRule="auto"/>
      <w:ind w:left="1200" w:hanging="840"/>
      <w:outlineLvl w:val="4"/>
    </w:pPr>
    <w:rPr>
      <w:rFonts w:ascii="宋体" w:hAnsi="宋体" w:cs="宋体"/>
      <w:b/>
      <w:bCs/>
      <w:kern w:val="0"/>
      <w:szCs w:val="24"/>
      <w:lang w:eastAsia="en-US"/>
    </w:rPr>
  </w:style>
  <w:style w:type="paragraph" w:customStyle="1" w:styleId="1833">
    <w:name w:val="p14h"/>
    <w:basedOn w:val="1"/>
    <w:qFormat/>
    <w:uiPriority w:val="0"/>
    <w:pPr>
      <w:widowControl/>
      <w:spacing w:before="100" w:beforeLines="0" w:beforeAutospacing="1" w:after="100" w:afterLines="0" w:afterAutospacing="1" w:line="312" w:lineRule="auto"/>
    </w:pPr>
    <w:rPr>
      <w:rFonts w:hint="eastAsia" w:ascii="宋体" w:hAnsi="宋体" w:cs="Calibri"/>
      <w:kern w:val="0"/>
      <w:sz w:val="22"/>
      <w:szCs w:val="21"/>
    </w:rPr>
  </w:style>
  <w:style w:type="paragraph" w:customStyle="1" w:styleId="1834">
    <w:name w:val="Bullet list 3"/>
    <w:basedOn w:val="1"/>
    <w:qFormat/>
    <w:uiPriority w:val="0"/>
    <w:pPr>
      <w:tabs>
        <w:tab w:val="left" w:pos="1980"/>
      </w:tabs>
      <w:spacing w:before="0" w:beforeLines="0" w:after="0" w:afterLines="0" w:line="240" w:lineRule="auto"/>
      <w:ind w:left="1980" w:hanging="420"/>
      <w:jc w:val="both"/>
    </w:pPr>
    <w:rPr>
      <w:rFonts w:ascii="Times New Roman" w:hAnsi="Times New Roman" w:cs="Calibri"/>
      <w:szCs w:val="20"/>
    </w:rPr>
  </w:style>
  <w:style w:type="paragraph" w:customStyle="1" w:styleId="1835">
    <w:name w:val="表格中的字体"/>
    <w:qFormat/>
    <w:uiPriority w:val="0"/>
    <w:pPr>
      <w:jc w:val="both"/>
    </w:pPr>
    <w:rPr>
      <w:rFonts w:ascii="Arial Narrow" w:hAnsi="Arial Narrow" w:eastAsia="宋体" w:cs="Calibri"/>
      <w:kern w:val="0"/>
      <w:sz w:val="18"/>
      <w:szCs w:val="20"/>
      <w:lang w:val="en-US" w:eastAsia="zh-CN" w:bidi="ar-SA"/>
    </w:rPr>
  </w:style>
  <w:style w:type="paragraph" w:customStyle="1" w:styleId="1836">
    <w:name w:val="表格内容1"/>
    <w:basedOn w:val="1"/>
    <w:qFormat/>
    <w:uiPriority w:val="0"/>
    <w:pPr>
      <w:spacing w:before="0" w:beforeLines="0" w:after="0" w:afterLines="0" w:line="240" w:lineRule="auto"/>
      <w:jc w:val="both"/>
    </w:pPr>
    <w:rPr>
      <w:rFonts w:hint="eastAsia" w:ascii="宋体" w:hAnsi="Times New Roman" w:cs="Calibri"/>
      <w:szCs w:val="20"/>
    </w:rPr>
  </w:style>
  <w:style w:type="paragraph" w:customStyle="1" w:styleId="1837">
    <w:name w:val="12v"/>
    <w:basedOn w:val="1"/>
    <w:qFormat/>
    <w:uiPriority w:val="0"/>
    <w:pPr>
      <w:widowControl/>
      <w:spacing w:before="100" w:beforeLines="0" w:beforeAutospacing="1" w:after="100" w:afterLines="0" w:afterAutospacing="1" w:line="240" w:lineRule="auto"/>
    </w:pPr>
    <w:rPr>
      <w:rFonts w:hint="eastAsia" w:ascii="宋体" w:hAnsi="宋体" w:cs="Calibri"/>
      <w:kern w:val="0"/>
      <w:sz w:val="18"/>
      <w:szCs w:val="18"/>
    </w:rPr>
  </w:style>
  <w:style w:type="paragraph" w:customStyle="1" w:styleId="1838">
    <w:name w:val="样式 标题 2H2h2l22nd level2Header 2节Titre2Heading 2 Hidden...1"/>
    <w:basedOn w:val="58"/>
    <w:qFormat/>
    <w:uiPriority w:val="0"/>
    <w:pPr>
      <w:keepNext/>
      <w:keepLines/>
      <w:tabs>
        <w:tab w:val="left" w:pos="1620"/>
        <w:tab w:val="clear" w:pos="4153"/>
        <w:tab w:val="clear" w:pos="8306"/>
      </w:tabs>
      <w:snapToGrid/>
      <w:spacing w:before="240" w:beforeLines="0" w:after="240" w:afterLines="0" w:line="240" w:lineRule="auto"/>
      <w:jc w:val="left"/>
      <w:outlineLvl w:val="1"/>
    </w:pPr>
    <w:rPr>
      <w:rFonts w:ascii="Arial" w:hAnsi="Arial" w:eastAsia="黑体" w:cs="Arial"/>
      <w:b/>
      <w:bCs/>
      <w:sz w:val="32"/>
      <w:szCs w:val="32"/>
    </w:rPr>
  </w:style>
  <w:style w:type="paragraph" w:customStyle="1" w:styleId="1839">
    <w:name w:val="?a¨°a"/>
    <w:basedOn w:val="1"/>
    <w:qFormat/>
    <w:uiPriority w:val="0"/>
    <w:pPr>
      <w:widowControl/>
      <w:tabs>
        <w:tab w:val="left" w:pos="907"/>
      </w:tabs>
      <w:overflowPunct w:val="0"/>
      <w:autoSpaceDE w:val="0"/>
      <w:autoSpaceDN w:val="0"/>
      <w:adjustRightInd w:val="0"/>
      <w:spacing w:before="0" w:beforeLines="0" w:after="0" w:afterLines="0" w:line="240" w:lineRule="auto"/>
      <w:ind w:left="879" w:hanging="879"/>
      <w:jc w:val="both"/>
    </w:pPr>
    <w:rPr>
      <w:rFonts w:ascii="Times New Roman" w:hAnsi="Times New Roman" w:cs="Calibri"/>
      <w:kern w:val="0"/>
      <w:szCs w:val="20"/>
    </w:rPr>
  </w:style>
  <w:style w:type="paragraph" w:customStyle="1" w:styleId="1840">
    <w:name w:val="Notes Heading"/>
    <w:next w:val="1841"/>
    <w:qFormat/>
    <w:uiPriority w:val="0"/>
    <w:pPr>
      <w:keepNext/>
      <w:pBdr>
        <w:top w:val="single" w:color="auto" w:sz="8" w:space="5"/>
      </w:pBdr>
      <w:snapToGrid w:val="0"/>
      <w:spacing w:before="80" w:after="80"/>
      <w:ind w:left="1134"/>
    </w:pPr>
    <w:rPr>
      <w:rFonts w:ascii="Arial" w:hAnsi="Arial" w:eastAsia="黑体" w:cs="Arial"/>
      <w:kern w:val="0"/>
      <w:sz w:val="21"/>
      <w:szCs w:val="21"/>
      <w:lang w:val="en-US" w:eastAsia="zh-CN" w:bidi="ar-SA"/>
    </w:rPr>
  </w:style>
  <w:style w:type="paragraph" w:customStyle="1" w:styleId="1841">
    <w:name w:val="Notes Text"/>
    <w:basedOn w:val="1"/>
    <w:qFormat/>
    <w:uiPriority w:val="0"/>
    <w:pPr>
      <w:widowControl/>
      <w:pBdr>
        <w:bottom w:val="single" w:color="auto" w:sz="8" w:space="5"/>
      </w:pBdr>
      <w:spacing w:before="0" w:beforeLines="0" w:after="0" w:afterLines="0" w:line="240" w:lineRule="auto"/>
      <w:ind w:left="1134"/>
      <w:jc w:val="both"/>
    </w:pPr>
    <w:rPr>
      <w:rFonts w:ascii="Arial" w:hAnsi="Arial" w:eastAsia="楷体_GB2312" w:cs="Arial"/>
      <w:kern w:val="0"/>
      <w:szCs w:val="21"/>
    </w:rPr>
  </w:style>
  <w:style w:type="paragraph" w:customStyle="1" w:styleId="1842">
    <w:name w:val="表首行"/>
    <w:basedOn w:val="941"/>
    <w:qFormat/>
    <w:uiPriority w:val="0"/>
    <w:pPr>
      <w:adjustRightInd/>
      <w:snapToGrid/>
      <w:spacing w:line="240" w:lineRule="auto"/>
      <w:ind w:firstLine="200" w:firstLineChars="200"/>
    </w:pPr>
    <w:rPr>
      <w:rFonts w:hint="eastAsia" w:ascii="黑体" w:eastAsia="黑体" w:cs="Calibri"/>
      <w:b/>
      <w:bCs/>
      <w:kern w:val="2"/>
      <w:sz w:val="24"/>
    </w:rPr>
  </w:style>
  <w:style w:type="paragraph" w:customStyle="1" w:styleId="1843">
    <w:name w:val="my 标题 4(一)1."/>
    <w:basedOn w:val="1"/>
    <w:qFormat/>
    <w:uiPriority w:val="0"/>
    <w:pPr>
      <w:tabs>
        <w:tab w:val="left" w:pos="420"/>
      </w:tabs>
      <w:spacing w:before="0" w:beforeLines="0" w:after="0" w:afterLines="0" w:line="240" w:lineRule="auto"/>
      <w:ind w:left="420" w:hanging="420"/>
      <w:jc w:val="both"/>
    </w:pPr>
    <w:rPr>
      <w:rFonts w:ascii="Times New Roman" w:hAnsi="Times New Roman" w:cs="Calibri"/>
      <w:szCs w:val="24"/>
    </w:rPr>
  </w:style>
  <w:style w:type="paragraph" w:customStyle="1" w:styleId="1844">
    <w:name w:val="l顶头"/>
    <w:basedOn w:val="1753"/>
    <w:qFormat/>
    <w:uiPriority w:val="0"/>
  </w:style>
  <w:style w:type="paragraph" w:customStyle="1" w:styleId="1845">
    <w:name w:val="Body Text First Indent1"/>
    <w:basedOn w:val="1"/>
    <w:qFormat/>
    <w:uiPriority w:val="0"/>
    <w:pPr>
      <w:widowControl/>
      <w:spacing w:before="100" w:beforeLines="0" w:beforeAutospacing="1" w:after="100" w:afterLines="0" w:afterAutospacing="1" w:line="240" w:lineRule="auto"/>
    </w:pPr>
    <w:rPr>
      <w:rFonts w:hint="eastAsia" w:ascii="宋体" w:hAnsi="宋体" w:cs="Calibri"/>
      <w:kern w:val="0"/>
      <w:szCs w:val="24"/>
    </w:rPr>
  </w:style>
  <w:style w:type="paragraph" w:customStyle="1" w:styleId="1846">
    <w:name w:val="È±Ê¡ÎÄ±¾"/>
    <w:basedOn w:val="1"/>
    <w:qFormat/>
    <w:uiPriority w:val="0"/>
    <w:pPr>
      <w:widowControl/>
      <w:overflowPunct w:val="0"/>
      <w:autoSpaceDE w:val="0"/>
      <w:autoSpaceDN w:val="0"/>
      <w:adjustRightInd w:val="0"/>
      <w:spacing w:before="105" w:beforeLines="0" w:after="105" w:afterLines="0" w:line="240" w:lineRule="auto"/>
      <w:ind w:firstLine="431"/>
    </w:pPr>
    <w:rPr>
      <w:rFonts w:hint="eastAsia" w:ascii="宋体" w:hAnsi="Times New Roman" w:cs="Calibri"/>
      <w:kern w:val="0"/>
      <w:szCs w:val="20"/>
    </w:rPr>
  </w:style>
  <w:style w:type="paragraph" w:customStyle="1" w:styleId="1847">
    <w:name w:val="四方列表"/>
    <w:basedOn w:val="1"/>
    <w:qFormat/>
    <w:uiPriority w:val="0"/>
    <w:pPr>
      <w:tabs>
        <w:tab w:val="left" w:pos="425"/>
      </w:tabs>
      <w:spacing w:before="0" w:beforeLines="0" w:after="0" w:afterLines="0" w:line="240" w:lineRule="auto"/>
      <w:ind w:left="425" w:hanging="425"/>
      <w:jc w:val="both"/>
    </w:pPr>
    <w:rPr>
      <w:rFonts w:ascii="Times New Roman" w:hAnsi="Times New Roman" w:cs="Calibri"/>
      <w:szCs w:val="20"/>
    </w:rPr>
  </w:style>
  <w:style w:type="paragraph" w:customStyle="1" w:styleId="1848">
    <w:name w:val="大列表"/>
    <w:basedOn w:val="1"/>
    <w:next w:val="1"/>
    <w:qFormat/>
    <w:uiPriority w:val="0"/>
    <w:pPr>
      <w:tabs>
        <w:tab w:val="left" w:pos="420"/>
        <w:tab w:val="left" w:pos="2040"/>
      </w:tabs>
      <w:spacing w:before="0" w:after="0"/>
      <w:ind w:left="2040" w:leftChars="800" w:hanging="360" w:hangingChars="200"/>
      <w:jc w:val="both"/>
    </w:pPr>
    <w:rPr>
      <w:rFonts w:ascii="Times New Roman" w:hAnsi="Times New Roman" w:cs="Calibri"/>
      <w:szCs w:val="24"/>
    </w:rPr>
  </w:style>
  <w:style w:type="paragraph" w:customStyle="1" w:styleId="1849">
    <w:name w:val=".y..￡¨ê×DD....á.×.￡."/>
    <w:basedOn w:val="337"/>
    <w:next w:val="337"/>
    <w:qFormat/>
    <w:uiPriority w:val="0"/>
    <w:rPr>
      <w:rFonts w:ascii="EEEJHF+TimesNewRomanPS" w:hAnsi="Calibri" w:eastAsia="EEEJHF+TimesNewRomanPS" w:cs="Times New Roman"/>
      <w:color w:val="auto"/>
      <w:sz w:val="20"/>
    </w:rPr>
  </w:style>
  <w:style w:type="paragraph" w:customStyle="1" w:styleId="1850">
    <w:name w:val="样式 标题 1H1PIM 1h1标书1第*部分第A章L1bocLevel 1 Topic HeadingHe..."/>
    <w:basedOn w:val="5"/>
    <w:qFormat/>
    <w:uiPriority w:val="0"/>
    <w:pPr>
      <w:pageBreakBefore/>
      <w:numPr>
        <w:numId w:val="50"/>
      </w:numPr>
      <w:tabs>
        <w:tab w:val="left" w:pos="720"/>
      </w:tabs>
      <w:spacing w:before="0" w:beforeLines="0" w:after="100" w:afterLines="0" w:afterAutospacing="1" w:line="480" w:lineRule="auto"/>
      <w:ind w:hanging="431" w:hangingChars="180"/>
      <w:jc w:val="both"/>
    </w:pPr>
    <w:rPr>
      <w:rFonts w:ascii="黑体" w:hAnsi="Arial" w:eastAsia="黑体" w:cs="宋体"/>
      <w:sz w:val="44"/>
      <w:szCs w:val="20"/>
    </w:rPr>
  </w:style>
  <w:style w:type="paragraph" w:customStyle="1" w:styleId="1851">
    <w:name w:val="样式 标题 22nd levelh22Header 2l2Heading 2 HiddenHeading 2 CC..."/>
    <w:basedOn w:val="1"/>
    <w:qFormat/>
    <w:uiPriority w:val="0"/>
    <w:pPr>
      <w:spacing w:before="0" w:beforeLines="0" w:afterLines="0" w:line="240" w:lineRule="auto"/>
      <w:ind w:left="2007" w:hanging="567"/>
      <w:jc w:val="both"/>
    </w:pPr>
    <w:rPr>
      <w:rFonts w:ascii="Times New Roman" w:hAnsi="Times New Roman" w:cs="Calibri"/>
      <w:szCs w:val="24"/>
    </w:rPr>
  </w:style>
  <w:style w:type="paragraph" w:customStyle="1" w:styleId="1852">
    <w:name w:val="¨ª?o?"/>
    <w:basedOn w:val="1"/>
    <w:qFormat/>
    <w:uiPriority w:val="0"/>
    <w:pPr>
      <w:widowControl/>
      <w:overflowPunct w:val="0"/>
      <w:autoSpaceDE w:val="0"/>
      <w:autoSpaceDN w:val="0"/>
      <w:adjustRightInd w:val="0"/>
      <w:spacing w:before="105" w:beforeLines="0" w:after="0" w:afterLines="0" w:line="240" w:lineRule="auto"/>
      <w:jc w:val="center"/>
    </w:pPr>
    <w:rPr>
      <w:rFonts w:hint="eastAsia" w:ascii="宋体" w:hAnsi="Times New Roman" w:cs="Calibri"/>
      <w:kern w:val="0"/>
      <w:szCs w:val="20"/>
    </w:rPr>
  </w:style>
  <w:style w:type="paragraph" w:customStyle="1" w:styleId="1853">
    <w:name w:val="样式 标题 33Sottoparagrafoh3Level 3 Topic HeadingHeading 3 - ol..."/>
    <w:basedOn w:val="7"/>
    <w:qFormat/>
    <w:uiPriority w:val="0"/>
    <w:pPr>
      <w:numPr>
        <w:ilvl w:val="0"/>
        <w:numId w:val="0"/>
      </w:numPr>
      <w:tabs>
        <w:tab w:val="left" w:pos="2160"/>
        <w:tab w:val="clear" w:pos="574"/>
        <w:tab w:val="clear" w:pos="720"/>
      </w:tabs>
      <w:spacing w:before="260" w:beforeLines="0" w:after="260" w:afterLines="0" w:line="415" w:lineRule="auto"/>
      <w:ind w:left="1145" w:right="100" w:rightChars="100" w:firstLine="200" w:firstLineChars="200"/>
      <w:jc w:val="both"/>
    </w:pPr>
    <w:rPr>
      <w:rFonts w:cs="宋体"/>
      <w:szCs w:val="20"/>
    </w:rPr>
  </w:style>
  <w:style w:type="paragraph" w:customStyle="1" w:styleId="1854">
    <w:name w:val="l"/>
    <w:basedOn w:val="1"/>
    <w:qFormat/>
    <w:uiPriority w:val="0"/>
    <w:pPr>
      <w:widowControl/>
      <w:spacing w:before="100" w:beforeLines="0" w:beforeAutospacing="1" w:after="100" w:afterLines="0" w:afterAutospacing="1" w:line="240" w:lineRule="auto"/>
    </w:pPr>
    <w:rPr>
      <w:rFonts w:hint="eastAsia" w:ascii="宋体" w:hAnsi="宋体" w:cs="Calibri"/>
      <w:kern w:val="0"/>
      <w:szCs w:val="24"/>
    </w:rPr>
  </w:style>
  <w:style w:type="paragraph" w:customStyle="1" w:styleId="1855">
    <w:name w:val="文章总标题"/>
    <w:basedOn w:val="1"/>
    <w:qFormat/>
    <w:uiPriority w:val="0"/>
    <w:pPr>
      <w:autoSpaceDE w:val="0"/>
      <w:autoSpaceDN w:val="0"/>
      <w:adjustRightInd w:val="0"/>
      <w:spacing w:before="566" w:beforeLines="0" w:after="544" w:afterLines="0" w:line="566" w:lineRule="atLeast"/>
      <w:jc w:val="center"/>
    </w:pPr>
    <w:rPr>
      <w:rFonts w:ascii="Arial" w:hAnsi="Arial" w:cs="Calibri"/>
      <w:color w:val="000000"/>
      <w:kern w:val="0"/>
      <w:sz w:val="54"/>
      <w:szCs w:val="54"/>
    </w:rPr>
  </w:style>
  <w:style w:type="paragraph" w:customStyle="1" w:styleId="1856">
    <w:name w:val="my正文"/>
    <w:basedOn w:val="1682"/>
    <w:link w:val="2042"/>
    <w:qFormat/>
    <w:uiPriority w:val="0"/>
    <w:pPr>
      <w:spacing w:line="360" w:lineRule="auto"/>
      <w:ind w:firstLine="540" w:firstLineChars="225"/>
    </w:pPr>
    <w:rPr>
      <w:rFonts w:ascii="宋体" w:hAnsi="宋体"/>
      <w:b w:val="0"/>
      <w:bCs w:val="0"/>
      <w:color w:val="auto"/>
      <w:kern w:val="0"/>
      <w:szCs w:val="20"/>
    </w:rPr>
  </w:style>
  <w:style w:type="paragraph" w:customStyle="1" w:styleId="1857">
    <w:name w:val="文章附标题"/>
    <w:basedOn w:val="1"/>
    <w:qFormat/>
    <w:uiPriority w:val="0"/>
    <w:pPr>
      <w:autoSpaceDE w:val="0"/>
      <w:autoSpaceDN w:val="0"/>
      <w:adjustRightInd w:val="0"/>
      <w:spacing w:before="187" w:beforeLines="0" w:after="175" w:afterLines="0" w:line="374" w:lineRule="atLeast"/>
      <w:jc w:val="center"/>
    </w:pPr>
    <w:rPr>
      <w:rFonts w:ascii="Times New Roman" w:hAnsi="Times New Roman" w:cs="Calibri"/>
      <w:color w:val="000000"/>
      <w:kern w:val="0"/>
      <w:sz w:val="36"/>
      <w:szCs w:val="36"/>
    </w:rPr>
  </w:style>
  <w:style w:type="paragraph" w:customStyle="1" w:styleId="1858">
    <w:name w:val="探险队"/>
    <w:basedOn w:val="1"/>
    <w:qFormat/>
    <w:uiPriority w:val="0"/>
    <w:pPr>
      <w:adjustRightInd w:val="0"/>
      <w:spacing w:before="0" w:beforeLines="0" w:after="0" w:afterLines="0" w:line="240" w:lineRule="auto"/>
      <w:ind w:firstLine="540" w:firstLineChars="225"/>
      <w:jc w:val="both"/>
    </w:pPr>
    <w:rPr>
      <w:rFonts w:ascii="Times New Roman" w:hAnsi="Times New Roman" w:cs="Calibri"/>
      <w:kern w:val="0"/>
      <w:szCs w:val="20"/>
    </w:rPr>
  </w:style>
  <w:style w:type="paragraph" w:customStyle="1" w:styleId="1859">
    <w:name w:val="表格题注"/>
    <w:next w:val="1576"/>
    <w:qFormat/>
    <w:uiPriority w:val="0"/>
    <w:pPr>
      <w:keepLines/>
      <w:spacing w:before="240"/>
      <w:ind w:left="1089" w:hanging="369"/>
      <w:jc w:val="center"/>
    </w:pPr>
    <w:rPr>
      <w:rFonts w:ascii="Arial" w:hAnsi="Arial" w:eastAsia="宋体" w:cs="Calibri"/>
      <w:kern w:val="0"/>
      <w:sz w:val="18"/>
      <w:szCs w:val="18"/>
      <w:lang w:val="en-US" w:eastAsia="zh-CN" w:bidi="ar-SA"/>
    </w:rPr>
  </w:style>
  <w:style w:type="paragraph" w:customStyle="1" w:styleId="1860">
    <w:name w:val="Table Description"/>
    <w:next w:val="1576"/>
    <w:qFormat/>
    <w:uiPriority w:val="0"/>
    <w:pPr>
      <w:keepNext/>
      <w:snapToGrid w:val="0"/>
      <w:spacing w:before="160" w:after="80"/>
      <w:ind w:left="3780"/>
      <w:jc w:val="center"/>
    </w:pPr>
    <w:rPr>
      <w:rFonts w:ascii="Arial" w:hAnsi="Arial" w:eastAsia="黑体" w:cs="Calibri"/>
      <w:kern w:val="0"/>
      <w:sz w:val="18"/>
      <w:szCs w:val="20"/>
      <w:lang w:val="en-US" w:eastAsia="zh-CN" w:bidi="ar-SA"/>
    </w:rPr>
  </w:style>
  <w:style w:type="paragraph" w:customStyle="1" w:styleId="1861">
    <w:name w:val="Char Char1 Char Char Char Char Char Char1"/>
    <w:basedOn w:val="1"/>
    <w:qFormat/>
    <w:uiPriority w:val="0"/>
    <w:pPr>
      <w:widowControl/>
      <w:spacing w:before="0" w:beforeLines="0" w:after="160" w:afterLines="0" w:line="240" w:lineRule="exact"/>
    </w:pPr>
    <w:rPr>
      <w:rFonts w:ascii="Verdana" w:hAnsi="Verdana" w:eastAsia="仿宋_GB2312" w:cs="Calibri"/>
      <w:kern w:val="0"/>
      <w:szCs w:val="20"/>
      <w:lang w:eastAsia="en-US"/>
    </w:rPr>
  </w:style>
  <w:style w:type="paragraph" w:customStyle="1" w:styleId="1862">
    <w:name w:val="Bullet 1 黑"/>
    <w:basedOn w:val="1805"/>
    <w:qFormat/>
    <w:uiPriority w:val="0"/>
    <w:pPr>
      <w:spacing w:before="24" w:after="24"/>
    </w:pPr>
    <w:rPr>
      <w:b/>
    </w:rPr>
  </w:style>
  <w:style w:type="paragraph" w:customStyle="1" w:styleId="1863">
    <w:name w:val="样式 标题 3标题 3 Char第二层条sect1.2.3h3Level 3 HeadH3Heading 3 - ...5"/>
    <w:basedOn w:val="7"/>
    <w:qFormat/>
    <w:uiPriority w:val="0"/>
    <w:pPr>
      <w:numPr>
        <w:ilvl w:val="0"/>
        <w:numId w:val="0"/>
      </w:numPr>
      <w:tabs>
        <w:tab w:val="left" w:pos="1260"/>
        <w:tab w:val="left" w:pos="2160"/>
        <w:tab w:val="clear" w:pos="574"/>
      </w:tabs>
      <w:spacing w:before="0" w:beforeLines="0" w:after="0" w:afterLines="0"/>
      <w:ind w:left="1146" w:right="100" w:rightChars="100" w:firstLine="200" w:firstLineChars="200"/>
      <w:jc w:val="both"/>
    </w:pPr>
    <w:rPr>
      <w:rFonts w:ascii="Times New Roman" w:hAnsi="Times New Roman" w:eastAsia="黑体" w:cs="宋体"/>
      <w:b w:val="0"/>
      <w:sz w:val="28"/>
      <w:szCs w:val="20"/>
    </w:rPr>
  </w:style>
  <w:style w:type="paragraph" w:customStyle="1" w:styleId="1864">
    <w:name w:val="¨ª?¡À¨ª????"/>
    <w:basedOn w:val="1"/>
    <w:qFormat/>
    <w:uiPriority w:val="0"/>
    <w:pPr>
      <w:widowControl/>
      <w:overflowPunct w:val="0"/>
      <w:autoSpaceDE w:val="0"/>
      <w:autoSpaceDN w:val="0"/>
      <w:adjustRightInd w:val="0"/>
      <w:spacing w:before="300" w:beforeLines="0" w:after="150" w:afterLines="0" w:line="240" w:lineRule="auto"/>
      <w:jc w:val="center"/>
    </w:pPr>
    <w:rPr>
      <w:rFonts w:hint="eastAsia" w:ascii="黑体" w:hAnsi="Times New Roman" w:eastAsia="黑体" w:cs="Calibri"/>
      <w:kern w:val="0"/>
      <w:sz w:val="30"/>
      <w:szCs w:val="20"/>
    </w:rPr>
  </w:style>
  <w:style w:type="paragraph" w:customStyle="1" w:styleId="1865">
    <w:name w:val="1??¨¹¡ä¨º"/>
    <w:basedOn w:val="1"/>
    <w:qFormat/>
    <w:uiPriority w:val="0"/>
    <w:pPr>
      <w:widowControl/>
      <w:tabs>
        <w:tab w:val="left" w:pos="907"/>
      </w:tabs>
      <w:overflowPunct w:val="0"/>
      <w:autoSpaceDE w:val="0"/>
      <w:autoSpaceDN w:val="0"/>
      <w:adjustRightInd w:val="0"/>
      <w:spacing w:before="0" w:beforeLines="0" w:after="0" w:afterLines="0" w:line="240" w:lineRule="auto"/>
      <w:ind w:left="879" w:hanging="879"/>
      <w:jc w:val="both"/>
    </w:pPr>
    <w:rPr>
      <w:rFonts w:ascii="Times New Roman" w:hAnsi="Times New Roman" w:cs="Calibri"/>
      <w:kern w:val="0"/>
      <w:szCs w:val="20"/>
    </w:rPr>
  </w:style>
  <w:style w:type="paragraph" w:customStyle="1" w:styleId="1866">
    <w:name w:val="样式 正文（首行不缩进） + 宋体 小四 段后: 0.5 行 行距: 1.5 倍行距"/>
    <w:basedOn w:val="1727"/>
    <w:qFormat/>
    <w:uiPriority w:val="0"/>
    <w:pPr>
      <w:autoSpaceDE/>
      <w:autoSpaceDN/>
      <w:adjustRightInd/>
      <w:spacing w:after="120"/>
      <w:jc w:val="both"/>
    </w:pPr>
    <w:rPr>
      <w:rFonts w:hint="eastAsia" w:ascii="宋体" w:hAnsi="宋体"/>
      <w:kern w:val="2"/>
    </w:rPr>
  </w:style>
  <w:style w:type="paragraph" w:customStyle="1" w:styleId="1867">
    <w:name w:val="CM43"/>
    <w:basedOn w:val="337"/>
    <w:next w:val="337"/>
    <w:qFormat/>
    <w:uiPriority w:val="0"/>
    <w:pPr>
      <w:spacing w:after="238"/>
    </w:pPr>
    <w:rPr>
      <w:rFonts w:ascii="Arial" w:hAnsi="Arial" w:eastAsia="PMingLiU" w:cs="Arial"/>
      <w:color w:val="auto"/>
    </w:rPr>
  </w:style>
  <w:style w:type="paragraph" w:customStyle="1" w:styleId="1868">
    <w:name w:val="Body Text First Indent3"/>
    <w:basedOn w:val="1"/>
    <w:qFormat/>
    <w:uiPriority w:val="0"/>
    <w:pPr>
      <w:widowControl/>
      <w:spacing w:before="100" w:beforeLines="0" w:beforeAutospacing="1" w:after="100" w:afterLines="0" w:afterAutospacing="1" w:line="240" w:lineRule="auto"/>
    </w:pPr>
    <w:rPr>
      <w:rFonts w:hint="eastAsia" w:ascii="宋体" w:hAnsi="宋体" w:cs="Calibri"/>
      <w:kern w:val="0"/>
      <w:szCs w:val="24"/>
    </w:rPr>
  </w:style>
  <w:style w:type="paragraph" w:customStyle="1" w:styleId="1869">
    <w:name w:val="样式 标题 3 + 首行缩进:  0.7 厘米"/>
    <w:basedOn w:val="7"/>
    <w:qFormat/>
    <w:uiPriority w:val="0"/>
    <w:pPr>
      <w:widowControl/>
      <w:numPr>
        <w:numId w:val="0"/>
      </w:numPr>
      <w:tabs>
        <w:tab w:val="clear" w:pos="574"/>
        <w:tab w:val="clear" w:pos="720"/>
      </w:tabs>
      <w:autoSpaceDE w:val="0"/>
      <w:autoSpaceDN w:val="0"/>
      <w:adjustRightInd w:val="0"/>
      <w:snapToGrid w:val="0"/>
      <w:spacing w:before="0" w:beforeLines="0" w:after="120" w:afterLines="0"/>
      <w:ind w:right="100" w:rightChars="100"/>
    </w:pPr>
    <w:rPr>
      <w:rFonts w:ascii="Times New Roman" w:hAnsi="Times New Roman" w:cs="宋体"/>
      <w:sz w:val="24"/>
      <w:szCs w:val="20"/>
    </w:rPr>
  </w:style>
  <w:style w:type="paragraph" w:customStyle="1" w:styleId="1870">
    <w:name w:val="CM45"/>
    <w:basedOn w:val="337"/>
    <w:next w:val="337"/>
    <w:qFormat/>
    <w:uiPriority w:val="0"/>
    <w:pPr>
      <w:spacing w:after="325"/>
    </w:pPr>
    <w:rPr>
      <w:rFonts w:ascii="Arial" w:hAnsi="Arial" w:eastAsia="PMingLiU" w:cs="Arial"/>
      <w:color w:val="auto"/>
    </w:rPr>
  </w:style>
  <w:style w:type="paragraph" w:customStyle="1" w:styleId="1871">
    <w:name w:val="WW-正文（首行缩进两字）"/>
    <w:basedOn w:val="1"/>
    <w:qFormat/>
    <w:uiPriority w:val="0"/>
    <w:pPr>
      <w:suppressAutoHyphens/>
      <w:spacing w:before="0" w:beforeLines="0" w:after="0" w:afterLines="0" w:line="240" w:lineRule="auto"/>
      <w:ind w:firstLine="420"/>
      <w:jc w:val="both"/>
    </w:pPr>
    <w:rPr>
      <w:rFonts w:ascii="Times New Roman" w:hAnsi="Times New Roman" w:cs="Calibri"/>
      <w:szCs w:val="20"/>
      <w:lang w:eastAsia="ar-SA"/>
    </w:rPr>
  </w:style>
  <w:style w:type="paragraph" w:customStyle="1" w:styleId="1872">
    <w:name w:val="目录2"/>
    <w:basedOn w:val="1"/>
    <w:qFormat/>
    <w:uiPriority w:val="0"/>
    <w:pPr>
      <w:autoSpaceDE w:val="0"/>
      <w:autoSpaceDN w:val="0"/>
      <w:adjustRightInd w:val="0"/>
      <w:spacing w:before="248" w:beforeLines="0" w:after="248" w:afterLines="0" w:line="240" w:lineRule="auto"/>
      <w:ind w:left="437"/>
    </w:pPr>
    <w:rPr>
      <w:rFonts w:ascii="Times New Roman" w:hAnsi="Times New Roman" w:cs="Calibri"/>
      <w:kern w:val="0"/>
      <w:szCs w:val="21"/>
    </w:rPr>
  </w:style>
  <w:style w:type="paragraph" w:customStyle="1" w:styleId="1873">
    <w:name w:val="Char Char3 Char Char Char Char Char Char Char Char Char Char Char Char Char Char1"/>
    <w:basedOn w:val="1"/>
    <w:qFormat/>
    <w:uiPriority w:val="0"/>
    <w:pPr>
      <w:widowControl/>
      <w:spacing w:before="0" w:beforeLines="0" w:after="160" w:afterLines="0" w:line="240" w:lineRule="exact"/>
      <w:jc w:val="center"/>
    </w:pPr>
    <w:rPr>
      <w:rFonts w:ascii="Arial" w:hAnsi="Times New Roman" w:eastAsia="华文楷体" w:cs="Calibri"/>
      <w:b/>
      <w:bCs/>
      <w:kern w:val="0"/>
      <w:sz w:val="20"/>
      <w:szCs w:val="20"/>
    </w:rPr>
  </w:style>
  <w:style w:type="paragraph" w:customStyle="1" w:styleId="1874">
    <w:name w:val="Table Heading"/>
    <w:basedOn w:val="714"/>
    <w:qFormat/>
    <w:uiPriority w:val="0"/>
    <w:pPr>
      <w:keepLines/>
      <w:widowControl/>
      <w:tabs>
        <w:tab w:val="clear" w:pos="0"/>
      </w:tabs>
      <w:overflowPunct w:val="0"/>
      <w:spacing w:before="120" w:beforeLines="0" w:after="120" w:afterLines="0" w:line="240" w:lineRule="auto"/>
      <w:ind w:firstLine="200"/>
    </w:pPr>
    <w:rPr>
      <w:rFonts w:ascii="Book Antiqua" w:hAnsi="Book Antiqua" w:cs="Calibri"/>
      <w:b/>
      <w:sz w:val="16"/>
    </w:rPr>
  </w:style>
  <w:style w:type="paragraph" w:customStyle="1" w:styleId="1875">
    <w:name w:val="List Paragraph2"/>
    <w:basedOn w:val="1"/>
    <w:qFormat/>
    <w:uiPriority w:val="34"/>
    <w:pPr>
      <w:spacing w:before="0" w:beforeLines="0" w:after="0" w:afterLines="0"/>
      <w:ind w:firstLine="420"/>
      <w:jc w:val="both"/>
    </w:pPr>
    <w:rPr>
      <w:rFonts w:ascii="Times New Roman" w:hAnsi="Times New Roman" w:cs="Calibri"/>
      <w:kern w:val="0"/>
      <w:szCs w:val="20"/>
    </w:rPr>
  </w:style>
  <w:style w:type="paragraph" w:customStyle="1" w:styleId="1876">
    <w:name w:val="插图题注"/>
    <w:next w:val="1576"/>
    <w:qFormat/>
    <w:uiPriority w:val="0"/>
    <w:pPr>
      <w:spacing w:after="240"/>
      <w:ind w:left="1089" w:hanging="369"/>
      <w:jc w:val="center"/>
    </w:pPr>
    <w:rPr>
      <w:rFonts w:ascii="Arial" w:hAnsi="Arial" w:eastAsia="宋体" w:cs="Calibri"/>
      <w:kern w:val="0"/>
      <w:sz w:val="18"/>
      <w:szCs w:val="18"/>
      <w:lang w:val="en-US" w:eastAsia="zh-CN" w:bidi="ar-SA"/>
    </w:rPr>
  </w:style>
  <w:style w:type="paragraph" w:customStyle="1" w:styleId="1877">
    <w:name w:val="?y??¨º¡ÁDD????"/>
    <w:basedOn w:val="1"/>
    <w:qFormat/>
    <w:uiPriority w:val="0"/>
    <w:pPr>
      <w:widowControl/>
      <w:overflowPunct w:val="0"/>
      <w:autoSpaceDE w:val="0"/>
      <w:autoSpaceDN w:val="0"/>
      <w:adjustRightInd w:val="0"/>
      <w:spacing w:before="0" w:beforeLines="0" w:after="0" w:afterLines="0" w:line="240" w:lineRule="auto"/>
      <w:ind w:firstLine="425"/>
      <w:jc w:val="both"/>
    </w:pPr>
    <w:rPr>
      <w:rFonts w:ascii="Times New Roman" w:hAnsi="Times New Roman" w:cs="Calibri"/>
      <w:kern w:val="0"/>
      <w:szCs w:val="20"/>
    </w:rPr>
  </w:style>
  <w:style w:type="paragraph" w:customStyle="1" w:styleId="1878">
    <w:name w:val="WW-称呼"/>
    <w:basedOn w:val="1"/>
    <w:next w:val="1576"/>
    <w:qFormat/>
    <w:uiPriority w:val="0"/>
    <w:pPr>
      <w:suppressAutoHyphens/>
      <w:spacing w:before="0" w:beforeLines="0" w:after="0" w:afterLines="0" w:line="240" w:lineRule="auto"/>
      <w:jc w:val="both"/>
    </w:pPr>
    <w:rPr>
      <w:rFonts w:ascii="Times New Roman" w:hAnsi="Times New Roman" w:eastAsia="楷体_GB2312" w:cs="Calibri"/>
      <w:szCs w:val="24"/>
      <w:lang w:eastAsia="ar-SA"/>
    </w:rPr>
  </w:style>
  <w:style w:type="paragraph" w:customStyle="1" w:styleId="1879">
    <w:name w:val="居中"/>
    <w:basedOn w:val="1"/>
    <w:qFormat/>
    <w:uiPriority w:val="0"/>
    <w:pPr>
      <w:spacing w:before="0" w:beforeLines="0" w:after="0" w:afterLines="0" w:line="240" w:lineRule="auto"/>
      <w:jc w:val="center"/>
    </w:pPr>
    <w:rPr>
      <w:rFonts w:ascii="Times New Roman" w:hAnsi="Times New Roman" w:cs="Calibri"/>
      <w:szCs w:val="24"/>
    </w:rPr>
  </w:style>
  <w:style w:type="paragraph" w:customStyle="1" w:styleId="1880">
    <w:name w:val="注示文本"/>
    <w:basedOn w:val="1"/>
    <w:qFormat/>
    <w:uiPriority w:val="0"/>
    <w:pPr>
      <w:pBdr>
        <w:bottom w:val="single" w:color="000000" w:sz="4" w:space="1"/>
      </w:pBdr>
      <w:spacing w:before="0" w:beforeLines="0" w:afterLines="0" w:line="240" w:lineRule="auto"/>
      <w:ind w:firstLine="360"/>
      <w:jc w:val="both"/>
    </w:pPr>
    <w:rPr>
      <w:rFonts w:ascii="Arial" w:hAnsi="Arial" w:eastAsia="楷体_GB2312" w:cs="Calibri"/>
      <w:sz w:val="18"/>
      <w:szCs w:val="18"/>
    </w:rPr>
  </w:style>
  <w:style w:type="paragraph" w:customStyle="1" w:styleId="1881">
    <w:name w:val="CM44"/>
    <w:basedOn w:val="337"/>
    <w:next w:val="337"/>
    <w:qFormat/>
    <w:uiPriority w:val="0"/>
    <w:pPr>
      <w:spacing w:after="68"/>
    </w:pPr>
    <w:rPr>
      <w:rFonts w:ascii="Arial" w:hAnsi="Arial" w:eastAsia="PMingLiU" w:cs="Arial"/>
      <w:color w:val="auto"/>
    </w:rPr>
  </w:style>
  <w:style w:type="paragraph" w:customStyle="1" w:styleId="1882">
    <w:name w:val="可研题目"/>
    <w:basedOn w:val="1"/>
    <w:qFormat/>
    <w:uiPriority w:val="0"/>
    <w:pPr>
      <w:spacing w:before="0" w:beforeLines="0" w:after="0" w:afterLines="0" w:line="240" w:lineRule="auto"/>
      <w:ind w:left="-359" w:leftChars="-171" w:right="-328" w:rightChars="-156"/>
      <w:jc w:val="center"/>
    </w:pPr>
    <w:rPr>
      <w:rFonts w:ascii="华文中宋" w:hAnsi="华文中宋" w:eastAsia="华文中宋" w:cs="Calibri"/>
      <w:b/>
      <w:bCs/>
      <w:color w:val="000000"/>
      <w:spacing w:val="20"/>
      <w:sz w:val="54"/>
      <w:szCs w:val="54"/>
    </w:rPr>
  </w:style>
  <w:style w:type="paragraph" w:customStyle="1" w:styleId="1883">
    <w:name w:val="工程正文"/>
    <w:basedOn w:val="1"/>
    <w:qFormat/>
    <w:uiPriority w:val="0"/>
    <w:pPr>
      <w:spacing w:before="0" w:beforeLines="0" w:after="0" w:afterLines="0" w:line="360" w:lineRule="atLeast"/>
      <w:ind w:firstLine="500"/>
      <w:jc w:val="both"/>
    </w:pPr>
    <w:rPr>
      <w:rFonts w:ascii="Times New Roman" w:hAnsi="Times New Roman" w:cs="Calibri"/>
      <w:color w:val="000000"/>
      <w:spacing w:val="20"/>
      <w:szCs w:val="24"/>
      <w:lang w:bidi="he-IL"/>
    </w:rPr>
  </w:style>
  <w:style w:type="paragraph" w:customStyle="1" w:styleId="1884">
    <w:name w:val="WW-正文（首行缩进两字）1"/>
    <w:basedOn w:val="1"/>
    <w:qFormat/>
    <w:uiPriority w:val="0"/>
    <w:pPr>
      <w:suppressAutoHyphens/>
      <w:spacing w:before="0" w:beforeLines="0" w:after="0" w:afterLines="0" w:line="240" w:lineRule="auto"/>
      <w:ind w:firstLine="420"/>
      <w:jc w:val="both"/>
    </w:pPr>
    <w:rPr>
      <w:rFonts w:ascii="Times New Roman" w:hAnsi="Times New Roman" w:cs="Calibri"/>
      <w:szCs w:val="20"/>
      <w:lang w:eastAsia="ar-SA"/>
    </w:rPr>
  </w:style>
  <w:style w:type="paragraph" w:customStyle="1" w:styleId="1885">
    <w:name w:val="ÏîÄ¿·ûºÅ"/>
    <w:basedOn w:val="1"/>
    <w:qFormat/>
    <w:uiPriority w:val="0"/>
    <w:pPr>
      <w:widowControl/>
      <w:overflowPunct w:val="0"/>
      <w:autoSpaceDE w:val="0"/>
      <w:autoSpaceDN w:val="0"/>
      <w:adjustRightInd w:val="0"/>
      <w:spacing w:before="0" w:beforeLines="0" w:after="0" w:afterLines="0" w:line="240" w:lineRule="auto"/>
    </w:pPr>
    <w:rPr>
      <w:rFonts w:ascii="Times New Roman" w:hAnsi="Times New Roman" w:cs="Calibri"/>
      <w:kern w:val="0"/>
      <w:sz w:val="22"/>
      <w:szCs w:val="20"/>
    </w:rPr>
  </w:style>
  <w:style w:type="paragraph" w:customStyle="1" w:styleId="1886">
    <w:name w:val="中文摘要正文"/>
    <w:next w:val="1576"/>
    <w:qFormat/>
    <w:uiPriority w:val="0"/>
    <w:pPr>
      <w:spacing w:line="400" w:lineRule="atLeast"/>
    </w:pPr>
    <w:rPr>
      <w:rFonts w:ascii="Calibri" w:hAnsi="Calibri" w:eastAsia="宋体" w:cs="Calibri"/>
      <w:kern w:val="0"/>
      <w:sz w:val="24"/>
      <w:szCs w:val="20"/>
      <w:lang w:val="en-US" w:eastAsia="zh-CN" w:bidi="ar-SA"/>
    </w:rPr>
  </w:style>
  <w:style w:type="paragraph" w:customStyle="1" w:styleId="1887">
    <w:name w:val="Normal3"/>
    <w:basedOn w:val="1"/>
    <w:qFormat/>
    <w:uiPriority w:val="0"/>
    <w:pPr>
      <w:spacing w:before="0" w:beforeLines="0" w:after="0" w:afterLines="0" w:line="240" w:lineRule="auto"/>
      <w:jc w:val="both"/>
    </w:pPr>
    <w:rPr>
      <w:rFonts w:ascii="Times New Roman" w:hAnsi="Times New Roman" w:cs="Calibri"/>
      <w:szCs w:val="24"/>
    </w:rPr>
  </w:style>
  <w:style w:type="paragraph" w:customStyle="1" w:styleId="1888">
    <w:name w:val="自定义标题4"/>
    <w:basedOn w:val="8"/>
    <w:next w:val="1"/>
    <w:qFormat/>
    <w:uiPriority w:val="0"/>
    <w:pPr>
      <w:numPr>
        <w:numId w:val="0"/>
      </w:numPr>
      <w:tabs>
        <w:tab w:val="left" w:pos="851"/>
        <w:tab w:val="clear" w:pos="574"/>
      </w:tabs>
      <w:spacing w:before="280" w:beforeLines="0" w:after="290" w:afterLines="0" w:line="376" w:lineRule="auto"/>
      <w:ind w:left="851" w:right="100" w:rightChars="100" w:hanging="851"/>
      <w:jc w:val="both"/>
    </w:pPr>
    <w:rPr>
      <w:rFonts w:ascii="Times New Roman" w:hAnsi="Times New Roman" w:cs="Calibri"/>
      <w:bCs/>
      <w:sz w:val="28"/>
    </w:rPr>
  </w:style>
  <w:style w:type="paragraph" w:customStyle="1" w:styleId="1889">
    <w:name w:val="普通标题"/>
    <w:basedOn w:val="1"/>
    <w:next w:val="1576"/>
    <w:qFormat/>
    <w:uiPriority w:val="0"/>
    <w:pPr>
      <w:pageBreakBefore/>
      <w:widowControl/>
      <w:spacing w:before="120" w:beforeLines="0" w:after="0" w:afterLines="0" w:line="300" w:lineRule="auto"/>
      <w:jc w:val="center"/>
      <w:outlineLvl w:val="0"/>
    </w:pPr>
    <w:rPr>
      <w:rFonts w:ascii="Times New Roman" w:hAnsi="Times New Roman" w:eastAsia="黑体" w:cs="Calibri"/>
      <w:b/>
      <w:sz w:val="32"/>
      <w:szCs w:val="20"/>
    </w:rPr>
  </w:style>
  <w:style w:type="paragraph" w:customStyle="1" w:styleId="1890">
    <w:name w:val="Char Char1 Char Char Char Char Char Char Char Char Char Char Char Char Char Char Char"/>
    <w:basedOn w:val="1"/>
    <w:qFormat/>
    <w:uiPriority w:val="0"/>
    <w:pPr>
      <w:widowControl/>
      <w:spacing w:before="0" w:beforeLines="0" w:after="160" w:afterLines="0" w:line="240" w:lineRule="exact"/>
    </w:pPr>
    <w:rPr>
      <w:rFonts w:ascii="Verdana" w:hAnsi="Verdana" w:cs="Calibri"/>
      <w:kern w:val="0"/>
      <w:sz w:val="20"/>
      <w:szCs w:val="20"/>
      <w:lang w:eastAsia="en-US"/>
    </w:rPr>
  </w:style>
  <w:style w:type="paragraph" w:customStyle="1" w:styleId="1891">
    <w:name w:val="目录头"/>
    <w:basedOn w:val="1"/>
    <w:qFormat/>
    <w:uiPriority w:val="0"/>
    <w:pPr>
      <w:spacing w:before="120" w:beforeLines="0" w:after="120" w:afterLines="0" w:line="400" w:lineRule="atLeast"/>
      <w:jc w:val="center"/>
      <w:outlineLvl w:val="0"/>
    </w:pPr>
    <w:rPr>
      <w:rFonts w:ascii="Arial" w:hAnsi="Arial" w:cs="Calibri"/>
      <w:b/>
      <w:sz w:val="32"/>
      <w:szCs w:val="20"/>
    </w:rPr>
  </w:style>
  <w:style w:type="paragraph" w:customStyle="1" w:styleId="1892">
    <w:name w:val="indent bullets"/>
    <w:basedOn w:val="1"/>
    <w:qFormat/>
    <w:uiPriority w:val="0"/>
    <w:pPr>
      <w:widowControl/>
      <w:spacing w:before="0" w:beforeLines="0" w:after="60" w:afterLines="0" w:line="260" w:lineRule="atLeast"/>
      <w:ind w:left="224" w:hanging="208"/>
    </w:pPr>
    <w:rPr>
      <w:rFonts w:ascii="Times" w:hAnsi="Times" w:cs="Calibri"/>
      <w:spacing w:val="5"/>
      <w:kern w:val="0"/>
      <w:sz w:val="18"/>
      <w:szCs w:val="20"/>
    </w:rPr>
  </w:style>
  <w:style w:type="paragraph" w:customStyle="1" w:styleId="1893">
    <w:name w:val="第一章"/>
    <w:basedOn w:val="1"/>
    <w:qFormat/>
    <w:uiPriority w:val="0"/>
    <w:pPr>
      <w:pageBreakBefore/>
      <w:spacing w:before="0" w:beforeLines="0" w:after="100" w:afterLines="0" w:line="240" w:lineRule="auto"/>
    </w:pPr>
    <w:rPr>
      <w:rFonts w:ascii="Times New Roman" w:hAnsi="Times New Roman" w:eastAsia="黑体" w:cs="Calibri"/>
      <w:b/>
      <w:sz w:val="32"/>
      <w:szCs w:val="24"/>
    </w:rPr>
  </w:style>
  <w:style w:type="paragraph" w:customStyle="1" w:styleId="1894">
    <w:name w:val="默认段落字体 Para Char Char Char Char Char Char Char"/>
    <w:basedOn w:val="1"/>
    <w:qFormat/>
    <w:uiPriority w:val="0"/>
    <w:pPr>
      <w:spacing w:before="0" w:beforeLines="0" w:after="0" w:afterLines="0" w:line="240" w:lineRule="auto"/>
      <w:jc w:val="both"/>
    </w:pPr>
    <w:rPr>
      <w:rFonts w:ascii="Tahoma" w:hAnsi="Tahoma" w:cs="Calibri"/>
      <w:szCs w:val="24"/>
    </w:rPr>
  </w:style>
  <w:style w:type="paragraph" w:customStyle="1" w:styleId="1895">
    <w:name w:val="?¡ì?¡ì?¡§¡è?¡ìo????¡§¡è?"/>
    <w:basedOn w:val="1"/>
    <w:qFormat/>
    <w:uiPriority w:val="0"/>
    <w:pPr>
      <w:widowControl/>
      <w:overflowPunct w:val="0"/>
      <w:autoSpaceDE w:val="0"/>
      <w:autoSpaceDN w:val="0"/>
      <w:adjustRightInd w:val="0"/>
      <w:spacing w:before="0" w:beforeLines="0" w:after="0" w:afterLines="0" w:line="240" w:lineRule="auto"/>
    </w:pPr>
    <w:rPr>
      <w:rFonts w:ascii="Times New Roman" w:hAnsi="Times New Roman" w:cs="Calibri"/>
      <w:kern w:val="0"/>
      <w:szCs w:val="20"/>
    </w:rPr>
  </w:style>
  <w:style w:type="paragraph" w:customStyle="1" w:styleId="1896">
    <w:name w:val="Char2 Char Char Char"/>
    <w:basedOn w:val="1"/>
    <w:qFormat/>
    <w:uiPriority w:val="0"/>
    <w:pPr>
      <w:spacing w:before="0" w:beforeLines="0" w:after="0" w:afterLines="0" w:line="240" w:lineRule="auto"/>
      <w:jc w:val="both"/>
    </w:pPr>
    <w:rPr>
      <w:rFonts w:ascii="Tahoma" w:hAnsi="Tahoma" w:cs="Calibri"/>
      <w:szCs w:val="20"/>
    </w:rPr>
  </w:style>
  <w:style w:type="paragraph" w:customStyle="1" w:styleId="1897">
    <w:name w:val="小项目标题"/>
    <w:basedOn w:val="1"/>
    <w:qFormat/>
    <w:uiPriority w:val="0"/>
    <w:pPr>
      <w:tabs>
        <w:tab w:val="left" w:pos="974"/>
      </w:tabs>
      <w:spacing w:before="100" w:beforeLines="0" w:beforeAutospacing="1" w:after="100" w:afterLines="0" w:afterAutospacing="1" w:line="240" w:lineRule="auto"/>
      <w:ind w:left="480"/>
    </w:pPr>
    <w:rPr>
      <w:rFonts w:ascii="Times New Roman" w:hAnsi="Times New Roman" w:cs="Calibri"/>
      <w:szCs w:val="24"/>
    </w:rPr>
  </w:style>
  <w:style w:type="paragraph" w:customStyle="1" w:styleId="1898">
    <w:name w:val="功能正文"/>
    <w:next w:val="1"/>
    <w:qFormat/>
    <w:uiPriority w:val="0"/>
    <w:pPr>
      <w:pBdr>
        <w:top w:val="single" w:color="auto" w:sz="4" w:space="1"/>
        <w:left w:val="single" w:color="auto" w:sz="4" w:space="4"/>
        <w:bottom w:val="single" w:color="auto" w:sz="4" w:space="1"/>
        <w:right w:val="single" w:color="auto" w:sz="4" w:space="4"/>
      </w:pBdr>
      <w:spacing w:line="360" w:lineRule="auto"/>
      <w:ind w:firstLine="400" w:firstLineChars="400"/>
    </w:pPr>
    <w:rPr>
      <w:rFonts w:ascii="Calibri" w:hAnsi="Calibri" w:eastAsia="宋体" w:cs="Calibri"/>
      <w:kern w:val="2"/>
      <w:sz w:val="24"/>
      <w:szCs w:val="24"/>
      <w:lang w:val="en-US" w:eastAsia="zh-CN" w:bidi="ar-SA"/>
    </w:rPr>
  </w:style>
  <w:style w:type="paragraph" w:customStyle="1" w:styleId="1899">
    <w:name w:val="¡¤a????¦Ì¦Ì¡À¨º¨¬a"/>
    <w:basedOn w:val="1"/>
    <w:qFormat/>
    <w:uiPriority w:val="0"/>
    <w:pPr>
      <w:widowControl/>
      <w:overflowPunct w:val="0"/>
      <w:autoSpaceDE w:val="0"/>
      <w:autoSpaceDN w:val="0"/>
      <w:adjustRightInd w:val="0"/>
      <w:spacing w:before="0" w:beforeLines="0" w:after="0" w:afterLines="0" w:line="240" w:lineRule="auto"/>
      <w:jc w:val="center"/>
    </w:pPr>
    <w:rPr>
      <w:rFonts w:ascii="Arial" w:hAnsi="Arial" w:cs="Calibri"/>
      <w:b/>
      <w:kern w:val="0"/>
      <w:sz w:val="56"/>
      <w:szCs w:val="20"/>
    </w:rPr>
  </w:style>
  <w:style w:type="paragraph" w:customStyle="1" w:styleId="1900">
    <w:name w:val="自定义标题2"/>
    <w:basedOn w:val="1"/>
    <w:next w:val="1"/>
    <w:qFormat/>
    <w:uiPriority w:val="0"/>
    <w:pPr>
      <w:tabs>
        <w:tab w:val="left" w:pos="567"/>
      </w:tabs>
      <w:spacing w:before="0" w:beforeLines="150" w:after="0" w:afterLines="150" w:line="240" w:lineRule="auto"/>
      <w:ind w:left="567" w:hanging="567"/>
      <w:jc w:val="both"/>
      <w:outlineLvl w:val="1"/>
    </w:pPr>
    <w:rPr>
      <w:rFonts w:ascii="Times New Roman" w:hAnsi="Times New Roman" w:cs="Calibri"/>
      <w:b/>
      <w:sz w:val="36"/>
      <w:szCs w:val="36"/>
    </w:rPr>
  </w:style>
  <w:style w:type="paragraph" w:customStyle="1" w:styleId="1901">
    <w:name w:val="Bul Text 9/14"/>
    <w:qFormat/>
    <w:uiPriority w:val="0"/>
    <w:pPr>
      <w:widowControl w:val="0"/>
      <w:snapToGrid w:val="0"/>
      <w:spacing w:line="280" w:lineRule="atLeast"/>
      <w:ind w:left="160" w:hanging="160"/>
    </w:pPr>
    <w:rPr>
      <w:rFonts w:ascii="Calibri" w:hAnsi="Calibri" w:eastAsia="宋体" w:cs="Calibri"/>
      <w:color w:val="000000"/>
      <w:kern w:val="0"/>
      <w:sz w:val="18"/>
      <w:szCs w:val="20"/>
      <w:lang w:val="en-US" w:eastAsia="zh-CN" w:bidi="ar-SA"/>
    </w:rPr>
  </w:style>
  <w:style w:type="paragraph" w:customStyle="1" w:styleId="1902">
    <w:name w:val="msocommentsubject"/>
    <w:basedOn w:val="1825"/>
    <w:next w:val="1825"/>
    <w:qFormat/>
    <w:uiPriority w:val="0"/>
    <w:pPr>
      <w:widowControl w:val="0"/>
      <w:spacing w:before="0" w:beforeAutospacing="0" w:after="0" w:afterAutospacing="0"/>
    </w:pPr>
    <w:rPr>
      <w:rFonts w:hint="default" w:ascii="Times New Roman" w:hAnsi="Times New Roman"/>
      <w:b/>
      <w:bCs/>
      <w:kern w:val="2"/>
    </w:rPr>
  </w:style>
  <w:style w:type="paragraph" w:customStyle="1" w:styleId="1903">
    <w:name w:val="样式 正文缩进正文（首行缩进两字）ALT+Z四号表正文正文非缩进特点正文缩进 Char正文（首行缩进两字） Ch..."/>
    <w:basedOn w:val="813"/>
    <w:qFormat/>
    <w:uiPriority w:val="0"/>
    <w:pPr>
      <w:adjustRightInd/>
      <w:snapToGrid/>
      <w:spacing w:before="0" w:beforeLines="0" w:after="0" w:afterLines="0"/>
      <w:ind w:firstLine="200"/>
      <w:jc w:val="both"/>
      <w:textAlignment w:val="auto"/>
    </w:pPr>
    <w:rPr>
      <w:rFonts w:ascii="Times New Roman" w:cs="宋体"/>
      <w:lang w:eastAsia="en-US"/>
    </w:rPr>
  </w:style>
  <w:style w:type="paragraph" w:customStyle="1" w:styleId="1904">
    <w:name w:val="ÕýÎÄÊ×ÐÐËõ½ø"/>
    <w:basedOn w:val="1"/>
    <w:qFormat/>
    <w:uiPriority w:val="0"/>
    <w:pPr>
      <w:widowControl/>
      <w:overflowPunct w:val="0"/>
      <w:autoSpaceDE w:val="0"/>
      <w:autoSpaceDN w:val="0"/>
      <w:adjustRightInd w:val="0"/>
      <w:spacing w:before="105" w:beforeLines="0" w:after="105" w:afterLines="0" w:line="240" w:lineRule="auto"/>
      <w:ind w:left="1134"/>
    </w:pPr>
    <w:rPr>
      <w:rFonts w:hint="eastAsia" w:ascii="宋体" w:hAnsi="Times New Roman" w:cs="Calibri"/>
      <w:kern w:val="0"/>
      <w:szCs w:val="20"/>
    </w:rPr>
  </w:style>
  <w:style w:type="paragraph" w:customStyle="1" w:styleId="1905">
    <w:name w:val="列表编号3（小写字母）"/>
    <w:basedOn w:val="1"/>
    <w:qFormat/>
    <w:uiPriority w:val="0"/>
    <w:pPr>
      <w:tabs>
        <w:tab w:val="left" w:pos="1200"/>
      </w:tabs>
      <w:adjustRightInd w:val="0"/>
      <w:spacing w:before="0" w:beforeLines="0" w:after="0" w:afterLines="0" w:line="240" w:lineRule="auto"/>
      <w:ind w:left="1200" w:hanging="400"/>
      <w:jc w:val="both"/>
    </w:pPr>
    <w:rPr>
      <w:rFonts w:ascii="Times New Roman" w:hAnsi="Times New Roman" w:cs="Calibri"/>
      <w:kern w:val="0"/>
      <w:szCs w:val="20"/>
    </w:rPr>
  </w:style>
  <w:style w:type="paragraph" w:customStyle="1" w:styleId="1906">
    <w:name w:val="¡¤a???a?a??¨º?"/>
    <w:basedOn w:val="1"/>
    <w:qFormat/>
    <w:uiPriority w:val="0"/>
    <w:pPr>
      <w:widowControl/>
      <w:overflowPunct w:val="0"/>
      <w:autoSpaceDE w:val="0"/>
      <w:autoSpaceDN w:val="0"/>
      <w:adjustRightInd w:val="0"/>
      <w:spacing w:before="0" w:beforeLines="0" w:after="0" w:afterLines="0" w:line="240" w:lineRule="auto"/>
      <w:jc w:val="center"/>
    </w:pPr>
    <w:rPr>
      <w:rFonts w:hint="eastAsia" w:ascii="黑体" w:hAnsi="Times New Roman" w:eastAsia="黑体" w:cs="Calibri"/>
      <w:b/>
      <w:kern w:val="0"/>
      <w:sz w:val="32"/>
      <w:szCs w:val="20"/>
    </w:rPr>
  </w:style>
  <w:style w:type="paragraph" w:customStyle="1" w:styleId="1907">
    <w:name w:val="a2"/>
    <w:basedOn w:val="1"/>
    <w:qFormat/>
    <w:uiPriority w:val="0"/>
    <w:pPr>
      <w:widowControl/>
      <w:spacing w:before="240" w:beforeLines="0" w:after="240" w:afterLines="0" w:line="400" w:lineRule="atLeast"/>
      <w:ind w:left="709" w:hanging="709"/>
    </w:pPr>
    <w:rPr>
      <w:rFonts w:ascii="Arial" w:hAnsi="Arial" w:cs="Arial"/>
      <w:b/>
      <w:bCs/>
      <w:kern w:val="0"/>
      <w:sz w:val="30"/>
      <w:szCs w:val="30"/>
    </w:rPr>
  </w:style>
  <w:style w:type="paragraph" w:customStyle="1" w:styleId="1908">
    <w:name w:val="main"/>
    <w:basedOn w:val="1"/>
    <w:qFormat/>
    <w:uiPriority w:val="0"/>
    <w:pPr>
      <w:widowControl/>
      <w:spacing w:before="100" w:beforeLines="0" w:beforeAutospacing="1" w:after="100" w:afterLines="0" w:afterAutospacing="1" w:line="300" w:lineRule="atLeast"/>
    </w:pPr>
    <w:rPr>
      <w:rFonts w:ascii="ˎ̥" w:hAnsi="ˎ̥" w:cs="宋体"/>
      <w:kern w:val="0"/>
      <w:szCs w:val="21"/>
    </w:rPr>
  </w:style>
  <w:style w:type="paragraph" w:customStyle="1" w:styleId="1909">
    <w:name w:val="自定义草稿"/>
    <w:basedOn w:val="1623"/>
    <w:next w:val="1623"/>
    <w:qFormat/>
    <w:uiPriority w:val="0"/>
  </w:style>
  <w:style w:type="paragraph" w:customStyle="1" w:styleId="1910">
    <w:name w:val="WW-普通文字"/>
    <w:basedOn w:val="1"/>
    <w:qFormat/>
    <w:uiPriority w:val="0"/>
    <w:pPr>
      <w:suppressAutoHyphens/>
      <w:spacing w:before="0" w:beforeLines="0" w:after="0" w:afterLines="0" w:line="240" w:lineRule="auto"/>
      <w:jc w:val="both"/>
    </w:pPr>
    <w:rPr>
      <w:rFonts w:ascii="Courier New" w:hAnsi="Courier New" w:cs="Calibri"/>
      <w:kern w:val="28417"/>
      <w:szCs w:val="20"/>
    </w:rPr>
  </w:style>
  <w:style w:type="paragraph" w:customStyle="1" w:styleId="1911">
    <w:name w:val="wmcz"/>
    <w:basedOn w:val="1"/>
    <w:qFormat/>
    <w:uiPriority w:val="0"/>
    <w:pPr>
      <w:widowControl/>
      <w:spacing w:before="100" w:beforeLines="0" w:beforeAutospacing="1" w:after="100" w:afterLines="0" w:afterAutospacing="1" w:line="240" w:lineRule="auto"/>
    </w:pPr>
    <w:rPr>
      <w:rFonts w:ascii="宋体" w:hAnsi="宋体" w:cs="Calibri"/>
      <w:kern w:val="0"/>
      <w:sz w:val="20"/>
      <w:szCs w:val="20"/>
    </w:rPr>
  </w:style>
  <w:style w:type="paragraph" w:customStyle="1" w:styleId="1912">
    <w:name w:val="¡¤a??¡À¨ª????¡À?"/>
    <w:basedOn w:val="1"/>
    <w:qFormat/>
    <w:uiPriority w:val="0"/>
    <w:pPr>
      <w:widowControl/>
      <w:overflowPunct w:val="0"/>
      <w:autoSpaceDE w:val="0"/>
      <w:autoSpaceDN w:val="0"/>
      <w:adjustRightInd w:val="0"/>
      <w:spacing w:before="0" w:beforeLines="0" w:after="0" w:afterLines="0" w:line="240" w:lineRule="auto"/>
      <w:jc w:val="center"/>
    </w:pPr>
    <w:rPr>
      <w:rFonts w:ascii="Times New Roman" w:hAnsi="Times New Roman" w:cs="Calibri"/>
      <w:b/>
      <w:kern w:val="0"/>
      <w:szCs w:val="20"/>
    </w:rPr>
  </w:style>
  <w:style w:type="paragraph" w:customStyle="1" w:styleId="1913">
    <w:name w:val="ICSS标书首行缩进正文"/>
    <w:basedOn w:val="1"/>
    <w:qFormat/>
    <w:uiPriority w:val="0"/>
    <w:pPr>
      <w:spacing w:before="0" w:beforeLines="0" w:after="0" w:afterLines="0" w:line="240" w:lineRule="auto"/>
      <w:jc w:val="both"/>
    </w:pPr>
    <w:rPr>
      <w:rFonts w:ascii="Times New Roman" w:hAnsi="Times New Roman" w:cs="Calibri"/>
      <w:szCs w:val="24"/>
    </w:rPr>
  </w:style>
  <w:style w:type="paragraph" w:customStyle="1" w:styleId="1914">
    <w:name w:val="?8"/>
    <w:basedOn w:val="1775"/>
    <w:next w:val="1775"/>
    <w:qFormat/>
    <w:uiPriority w:val="0"/>
  </w:style>
  <w:style w:type="paragraph" w:customStyle="1" w:styleId="1915">
    <w:name w:val="样式 标题 3第二层条第三层h3H3l3CT目录标题 3BOD 0sect1.2.3l3+toc 3hea..."/>
    <w:basedOn w:val="1770"/>
    <w:qFormat/>
    <w:uiPriority w:val="0"/>
    <w:pPr>
      <w:keepNext w:val="0"/>
      <w:keepLines w:val="0"/>
      <w:autoSpaceDE w:val="0"/>
      <w:autoSpaceDN w:val="0"/>
      <w:adjustRightInd w:val="0"/>
      <w:spacing w:before="0" w:after="0" w:line="500" w:lineRule="atLeast"/>
      <w:ind w:left="709" w:hanging="709"/>
      <w:jc w:val="left"/>
    </w:pPr>
    <w:rPr>
      <w:rFonts w:eastAsia="黑体"/>
      <w:sz w:val="28"/>
      <w:szCs w:val="20"/>
    </w:rPr>
  </w:style>
  <w:style w:type="paragraph" w:customStyle="1" w:styleId="1916">
    <w:name w:val="前言"/>
    <w:basedOn w:val="1"/>
    <w:next w:val="1576"/>
    <w:qFormat/>
    <w:uiPriority w:val="0"/>
    <w:pPr>
      <w:widowControl/>
      <w:spacing w:before="120" w:beforeLines="0" w:after="0" w:afterLines="0" w:line="300" w:lineRule="auto"/>
      <w:ind w:left="1077" w:right="992" w:firstLine="482"/>
      <w:jc w:val="both"/>
    </w:pPr>
    <w:rPr>
      <w:rFonts w:hint="eastAsia" w:ascii="宋体" w:hAnsi="宋体" w:cs="Calibri"/>
      <w:szCs w:val="20"/>
    </w:rPr>
  </w:style>
  <w:style w:type="paragraph" w:customStyle="1" w:styleId="1917">
    <w:name w:val="Bullet with text 5"/>
    <w:basedOn w:val="1"/>
    <w:qFormat/>
    <w:uiPriority w:val="0"/>
    <w:pPr>
      <w:widowControl/>
      <w:tabs>
        <w:tab w:val="left" w:pos="1928"/>
      </w:tabs>
      <w:spacing w:before="0" w:beforeLines="0" w:after="0" w:afterLines="0" w:line="240" w:lineRule="auto"/>
      <w:ind w:left="1928" w:hanging="488"/>
    </w:pPr>
    <w:rPr>
      <w:rFonts w:hint="eastAsia" w:ascii="宋体" w:hAnsi="宋体" w:cs="Calibri"/>
      <w:kern w:val="0"/>
      <w:szCs w:val="24"/>
    </w:rPr>
  </w:style>
  <w:style w:type="paragraph" w:customStyle="1" w:styleId="1918">
    <w:name w:val="功能项"/>
    <w:next w:val="1"/>
    <w:qFormat/>
    <w:uiPriority w:val="0"/>
    <w:pPr>
      <w:pBdr>
        <w:top w:val="single" w:color="auto" w:sz="4" w:space="1"/>
        <w:left w:val="single" w:color="auto" w:sz="4" w:space="4"/>
        <w:bottom w:val="single" w:color="auto" w:sz="4" w:space="1"/>
        <w:right w:val="single" w:color="auto" w:sz="4" w:space="4"/>
      </w:pBdr>
      <w:spacing w:line="360" w:lineRule="auto"/>
      <w:ind w:firstLine="200" w:firstLineChars="200"/>
    </w:pPr>
    <w:rPr>
      <w:rFonts w:ascii="Calibri" w:hAnsi="Calibri" w:eastAsia="宋体" w:cs="Calibri"/>
      <w:kern w:val="2"/>
      <w:sz w:val="24"/>
      <w:szCs w:val="21"/>
      <w:lang w:val="en-US" w:eastAsia="zh-CN" w:bidi="ar-SA"/>
    </w:rPr>
  </w:style>
  <w:style w:type="paragraph" w:customStyle="1" w:styleId="1919">
    <w:name w:val="列表项目符号2"/>
    <w:basedOn w:val="1"/>
    <w:qFormat/>
    <w:uiPriority w:val="0"/>
    <w:pPr>
      <w:tabs>
        <w:tab w:val="left" w:pos="620"/>
      </w:tabs>
      <w:adjustRightInd w:val="0"/>
      <w:spacing w:before="0" w:beforeLines="0" w:after="0" w:afterLines="0" w:line="240" w:lineRule="auto"/>
      <w:ind w:left="620" w:hanging="420"/>
      <w:jc w:val="both"/>
    </w:pPr>
    <w:rPr>
      <w:rFonts w:ascii="Times New Roman" w:hAnsi="Times New Roman" w:cs="Calibri"/>
      <w:kern w:val="0"/>
      <w:szCs w:val="24"/>
    </w:rPr>
  </w:style>
  <w:style w:type="paragraph" w:customStyle="1" w:styleId="1920">
    <w:name w:val="Char Char1 Char1"/>
    <w:basedOn w:val="5"/>
    <w:qFormat/>
    <w:uiPriority w:val="0"/>
    <w:pPr>
      <w:pageBreakBefore/>
      <w:numPr>
        <w:numId w:val="0"/>
      </w:numPr>
      <w:snapToGrid w:val="0"/>
      <w:spacing w:before="240" w:beforeLines="0" w:after="240" w:afterLines="0" w:line="348" w:lineRule="auto"/>
      <w:jc w:val="both"/>
    </w:pPr>
    <w:rPr>
      <w:rFonts w:ascii="Tahoma" w:hAnsi="Tahoma" w:cs="Calibri"/>
      <w:bCs w:val="0"/>
      <w:kern w:val="2"/>
      <w:sz w:val="24"/>
      <w:szCs w:val="20"/>
    </w:rPr>
  </w:style>
  <w:style w:type="paragraph" w:customStyle="1" w:styleId="1921">
    <w:name w:val="自定义标题5"/>
    <w:basedOn w:val="9"/>
    <w:next w:val="1623"/>
    <w:qFormat/>
    <w:uiPriority w:val="0"/>
    <w:pPr>
      <w:numPr>
        <w:numId w:val="0"/>
      </w:numPr>
      <w:tabs>
        <w:tab w:val="left" w:pos="992"/>
      </w:tabs>
      <w:spacing w:beforeLines="0" w:afterLines="0" w:line="376" w:lineRule="auto"/>
      <w:ind w:left="992" w:hanging="992"/>
      <w:jc w:val="both"/>
    </w:pPr>
    <w:rPr>
      <w:rFonts w:ascii="宋体" w:hAnsi="宋体" w:cs="Calibri"/>
      <w:sz w:val="28"/>
    </w:rPr>
  </w:style>
  <w:style w:type="paragraph" w:customStyle="1" w:styleId="1922">
    <w:name w:val="ÏîÄ¿·ûºÅ 1"/>
    <w:basedOn w:val="1"/>
    <w:qFormat/>
    <w:uiPriority w:val="0"/>
    <w:pPr>
      <w:widowControl/>
      <w:overflowPunct w:val="0"/>
      <w:autoSpaceDE w:val="0"/>
      <w:autoSpaceDN w:val="0"/>
      <w:adjustRightInd w:val="0"/>
      <w:spacing w:before="0" w:beforeLines="0" w:after="0" w:afterLines="0" w:line="240" w:lineRule="auto"/>
      <w:jc w:val="both"/>
    </w:pPr>
    <w:rPr>
      <w:rFonts w:ascii="Times New Roman" w:hAnsi="Times New Roman" w:cs="Calibri"/>
      <w:kern w:val="0"/>
      <w:szCs w:val="20"/>
    </w:rPr>
  </w:style>
  <w:style w:type="paragraph" w:customStyle="1" w:styleId="1923">
    <w:name w:val="Body Text First Indent2"/>
    <w:basedOn w:val="1"/>
    <w:qFormat/>
    <w:uiPriority w:val="0"/>
    <w:pPr>
      <w:widowControl/>
      <w:spacing w:before="100" w:beforeLines="0" w:beforeAutospacing="1" w:after="100" w:afterLines="0" w:afterAutospacing="1" w:line="240" w:lineRule="auto"/>
    </w:pPr>
    <w:rPr>
      <w:rFonts w:hint="eastAsia" w:ascii="宋体" w:hAnsi="宋体" w:cs="Calibri"/>
      <w:kern w:val="0"/>
      <w:szCs w:val="24"/>
    </w:rPr>
  </w:style>
  <w:style w:type="paragraph" w:customStyle="1" w:styleId="1924">
    <w:name w:val="Char Char3 Char Char Char Char Char Char Char Char Char Char Char Char Char Char"/>
    <w:basedOn w:val="1"/>
    <w:qFormat/>
    <w:uiPriority w:val="0"/>
    <w:pPr>
      <w:widowControl/>
      <w:spacing w:before="0" w:beforeLines="0" w:after="160" w:afterLines="0" w:line="240" w:lineRule="exact"/>
      <w:jc w:val="center"/>
    </w:pPr>
    <w:rPr>
      <w:rFonts w:ascii="Arial" w:hAnsi="Times New Roman" w:eastAsia="华文楷体" w:cs="Calibri"/>
      <w:b/>
      <w:bCs/>
      <w:kern w:val="0"/>
      <w:sz w:val="20"/>
      <w:szCs w:val="20"/>
    </w:rPr>
  </w:style>
  <w:style w:type="paragraph" w:customStyle="1" w:styleId="1925">
    <w:name w:val="Balloon Text1"/>
    <w:basedOn w:val="1"/>
    <w:qFormat/>
    <w:uiPriority w:val="0"/>
    <w:pPr>
      <w:autoSpaceDE w:val="0"/>
      <w:autoSpaceDN w:val="0"/>
      <w:adjustRightInd w:val="0"/>
      <w:spacing w:before="0" w:beforeLines="0" w:after="0" w:afterLines="0" w:line="351" w:lineRule="atLeast"/>
      <w:ind w:firstLine="419"/>
      <w:jc w:val="both"/>
    </w:pPr>
    <w:rPr>
      <w:rFonts w:ascii="Times New Roman" w:hAnsi="Times New Roman" w:cs="Calibri"/>
      <w:color w:val="000000"/>
      <w:kern w:val="0"/>
      <w:sz w:val="18"/>
      <w:szCs w:val="18"/>
    </w:rPr>
  </w:style>
  <w:style w:type="paragraph" w:customStyle="1" w:styleId="1926">
    <w:name w:val="公司"/>
    <w:qFormat/>
    <w:uiPriority w:val="0"/>
    <w:pPr>
      <w:jc w:val="center"/>
    </w:pPr>
    <w:rPr>
      <w:rFonts w:ascii="Calibri" w:hAnsi="Calibri" w:eastAsia="宋体" w:cs="Calibri"/>
      <w:kern w:val="2"/>
      <w:sz w:val="32"/>
      <w:szCs w:val="32"/>
      <w:lang w:val="en-US" w:eastAsia="zh-CN" w:bidi="ar-SA"/>
    </w:rPr>
  </w:style>
  <w:style w:type="paragraph" w:customStyle="1" w:styleId="1927">
    <w:name w:val="样式 首行缩进:  1.5 字符"/>
    <w:basedOn w:val="1"/>
    <w:next w:val="887"/>
    <w:qFormat/>
    <w:uiPriority w:val="0"/>
    <w:pPr>
      <w:spacing w:before="0" w:beforeLines="0" w:after="0" w:afterLines="0" w:line="240" w:lineRule="auto"/>
      <w:jc w:val="both"/>
    </w:pPr>
    <w:rPr>
      <w:rFonts w:ascii="Times New Roman" w:hAnsi="Times New Roman" w:cs="宋体"/>
      <w:szCs w:val="20"/>
    </w:rPr>
  </w:style>
  <w:style w:type="paragraph" w:customStyle="1" w:styleId="1928">
    <w:name w:val="表号"/>
    <w:basedOn w:val="1"/>
    <w:qFormat/>
    <w:uiPriority w:val="0"/>
    <w:pPr>
      <w:keepLines/>
      <w:autoSpaceDE w:val="0"/>
      <w:autoSpaceDN w:val="0"/>
      <w:adjustRightInd w:val="0"/>
      <w:spacing w:before="210" w:beforeLines="0" w:after="0" w:afterLines="0" w:line="240" w:lineRule="auto"/>
      <w:ind w:left="360" w:hanging="360"/>
      <w:jc w:val="center"/>
    </w:pPr>
    <w:rPr>
      <w:rFonts w:hint="eastAsia" w:ascii="宋体" w:hAnsi="Times New Roman" w:cs="Calibri"/>
      <w:kern w:val="0"/>
      <w:szCs w:val="21"/>
    </w:rPr>
  </w:style>
  <w:style w:type="paragraph" w:customStyle="1" w:styleId="1929">
    <w:name w:val="样式 标题 4h4 + 左侧:  1.9 厘米 悬挂缩进: 16.2 字符 段后: 15.6 磅 底端: (单实线 自..."/>
    <w:basedOn w:val="1"/>
    <w:qFormat/>
    <w:uiPriority w:val="0"/>
    <w:pPr>
      <w:tabs>
        <w:tab w:val="left" w:pos="2880"/>
      </w:tabs>
      <w:spacing w:before="0" w:beforeLines="0" w:after="0" w:afterLines="0" w:line="240" w:lineRule="auto"/>
      <w:ind w:left="2880" w:hanging="360"/>
      <w:jc w:val="both"/>
    </w:pPr>
    <w:rPr>
      <w:rFonts w:ascii="Times New Roman" w:hAnsi="Times New Roman" w:cs="Calibri"/>
      <w:szCs w:val="24"/>
    </w:rPr>
  </w:style>
  <w:style w:type="paragraph" w:customStyle="1" w:styleId="1930">
    <w:name w:val="PI"/>
    <w:basedOn w:val="1"/>
    <w:qFormat/>
    <w:uiPriority w:val="0"/>
    <w:pPr>
      <w:tabs>
        <w:tab w:val="left" w:pos="567"/>
      </w:tabs>
      <w:adjustRightInd w:val="0"/>
      <w:spacing w:before="0" w:beforeLines="0" w:after="0" w:afterLines="0" w:line="300" w:lineRule="atLeast"/>
      <w:ind w:firstLine="420"/>
      <w:jc w:val="both"/>
      <w:textAlignment w:val="baseline"/>
    </w:pPr>
    <w:rPr>
      <w:rFonts w:ascii="楷体" w:hAnsi="Times New Roman" w:eastAsia="楷体" w:cs="Calibri"/>
      <w:color w:val="000000"/>
      <w:kern w:val="0"/>
      <w:sz w:val="30"/>
      <w:szCs w:val="20"/>
    </w:rPr>
  </w:style>
  <w:style w:type="paragraph" w:customStyle="1" w:styleId="1931">
    <w:name w:val="WW-结束语"/>
    <w:basedOn w:val="1"/>
    <w:qFormat/>
    <w:uiPriority w:val="0"/>
    <w:pPr>
      <w:suppressAutoHyphens/>
      <w:spacing w:before="0" w:beforeLines="0" w:after="0" w:afterLines="0" w:line="240" w:lineRule="auto"/>
      <w:ind w:left="100"/>
      <w:jc w:val="both"/>
    </w:pPr>
    <w:rPr>
      <w:rFonts w:ascii="Times New Roman" w:hAnsi="Times New Roman" w:eastAsia="楷体_GB2312" w:cs="Calibri"/>
      <w:szCs w:val="24"/>
      <w:lang w:eastAsia="ar-SA"/>
    </w:rPr>
  </w:style>
  <w:style w:type="paragraph" w:customStyle="1" w:styleId="1932">
    <w:name w:val="正文段"/>
    <w:basedOn w:val="1"/>
    <w:qFormat/>
    <w:uiPriority w:val="0"/>
    <w:pPr>
      <w:spacing w:before="0" w:beforeLines="0" w:after="0" w:afterLines="0" w:line="312" w:lineRule="auto"/>
      <w:ind w:firstLine="480"/>
      <w:jc w:val="both"/>
    </w:pPr>
    <w:rPr>
      <w:rFonts w:ascii="Times New Roman" w:hAnsi="Times New Roman" w:cs="Calibri"/>
      <w:szCs w:val="21"/>
    </w:rPr>
  </w:style>
  <w:style w:type="paragraph" w:customStyle="1" w:styleId="1933">
    <w:name w:val="备注"/>
    <w:basedOn w:val="1743"/>
    <w:qFormat/>
    <w:uiPriority w:val="0"/>
    <w:pPr>
      <w:adjustRightInd w:val="0"/>
      <w:spacing w:before="60" w:after="60" w:line="360" w:lineRule="auto"/>
      <w:ind w:firstLine="482"/>
    </w:pPr>
    <w:rPr>
      <w:kern w:val="0"/>
      <w:szCs w:val="20"/>
    </w:rPr>
  </w:style>
  <w:style w:type="paragraph" w:customStyle="1" w:styleId="1934">
    <w:name w:val="ZDXT标题1-三号"/>
    <w:basedOn w:val="5"/>
    <w:next w:val="1"/>
    <w:qFormat/>
    <w:uiPriority w:val="0"/>
    <w:pPr>
      <w:numPr>
        <w:numId w:val="0"/>
      </w:numPr>
      <w:spacing w:before="340" w:beforeLines="100" w:after="330" w:afterLines="100" w:line="240" w:lineRule="auto"/>
    </w:pPr>
    <w:rPr>
      <w:rFonts w:ascii="Calibri" w:hAnsi="Calibri" w:cs="Calibri"/>
    </w:rPr>
  </w:style>
  <w:style w:type="paragraph" w:customStyle="1" w:styleId="1935">
    <w:name w:val="样式 宋体 首行缩进:  0.74 厘米"/>
    <w:basedOn w:val="1"/>
    <w:qFormat/>
    <w:uiPriority w:val="0"/>
    <w:pPr>
      <w:spacing w:before="0" w:beforeLines="0" w:after="0" w:afterLines="0"/>
      <w:jc w:val="both"/>
    </w:pPr>
    <w:rPr>
      <w:rFonts w:ascii="宋体" w:hAnsi="宋体" w:cs="宋体"/>
      <w:szCs w:val="20"/>
    </w:rPr>
  </w:style>
  <w:style w:type="paragraph" w:customStyle="1" w:styleId="1936">
    <w:name w:val="可研1级"/>
    <w:basedOn w:val="5"/>
    <w:qFormat/>
    <w:uiPriority w:val="0"/>
    <w:pPr>
      <w:pageBreakBefore/>
      <w:numPr>
        <w:numId w:val="0"/>
      </w:numPr>
      <w:spacing w:before="0" w:beforeLines="0" w:after="0" w:afterLines="0" w:line="960" w:lineRule="auto"/>
      <w:jc w:val="both"/>
    </w:pPr>
    <w:rPr>
      <w:rFonts w:ascii="Calibri" w:hAnsi="Calibri" w:eastAsia="黑体" w:cs="Calibri"/>
      <w:bCs w:val="0"/>
      <w:szCs w:val="20"/>
    </w:rPr>
  </w:style>
  <w:style w:type="paragraph" w:customStyle="1" w:styleId="1937">
    <w:name w:val="自定义标题1"/>
    <w:basedOn w:val="5"/>
    <w:next w:val="1"/>
    <w:qFormat/>
    <w:uiPriority w:val="0"/>
    <w:pPr>
      <w:pageBreakBefore/>
      <w:numPr>
        <w:numId w:val="0"/>
      </w:numPr>
      <w:spacing w:before="340" w:beforeLines="0" w:after="330" w:afterLines="0"/>
    </w:pPr>
    <w:rPr>
      <w:rFonts w:ascii="Calibri" w:hAnsi="Calibri" w:cs="Calibri"/>
      <w:sz w:val="44"/>
    </w:rPr>
  </w:style>
  <w:style w:type="paragraph" w:customStyle="1" w:styleId="1938">
    <w:name w:val="Bullet with text 1"/>
    <w:basedOn w:val="1"/>
    <w:qFormat/>
    <w:uiPriority w:val="0"/>
    <w:pPr>
      <w:tabs>
        <w:tab w:val="left" w:pos="360"/>
      </w:tabs>
      <w:spacing w:before="0" w:beforeLines="0" w:after="0" w:afterLines="0" w:line="240" w:lineRule="auto"/>
      <w:ind w:left="360" w:hanging="360"/>
      <w:jc w:val="both"/>
    </w:pPr>
    <w:rPr>
      <w:rFonts w:ascii="Futura Bk" w:hAnsi="Futura Bk" w:cs="Calibri"/>
      <w:szCs w:val="20"/>
      <w:lang w:val="en-GB" w:eastAsia="en-US"/>
    </w:rPr>
  </w:style>
  <w:style w:type="paragraph" w:customStyle="1" w:styleId="1939">
    <w:name w:val="CM16"/>
    <w:basedOn w:val="337"/>
    <w:next w:val="337"/>
    <w:qFormat/>
    <w:uiPriority w:val="0"/>
    <w:pPr>
      <w:spacing w:line="231" w:lineRule="atLeast"/>
    </w:pPr>
    <w:rPr>
      <w:rFonts w:ascii="Arial" w:hAnsi="Arial" w:eastAsia="PMingLiU" w:cs="Arial"/>
      <w:color w:val="auto"/>
    </w:rPr>
  </w:style>
  <w:style w:type="paragraph" w:customStyle="1" w:styleId="1940">
    <w:name w:val="缩进正文"/>
    <w:basedOn w:val="1"/>
    <w:qFormat/>
    <w:uiPriority w:val="0"/>
    <w:pPr>
      <w:spacing w:before="60" w:beforeLines="0" w:after="60" w:afterLines="0" w:line="240" w:lineRule="auto"/>
      <w:ind w:firstLine="482"/>
      <w:jc w:val="both"/>
    </w:pPr>
    <w:rPr>
      <w:rFonts w:ascii="Arial" w:hAnsi="Arial" w:cs="Calibri"/>
      <w:szCs w:val="20"/>
    </w:rPr>
  </w:style>
  <w:style w:type="paragraph" w:customStyle="1" w:styleId="1941">
    <w:name w:val="Comment Text1"/>
    <w:basedOn w:val="1"/>
    <w:qFormat/>
    <w:uiPriority w:val="0"/>
    <w:pPr>
      <w:widowControl/>
      <w:spacing w:before="100" w:beforeLines="0" w:beforeAutospacing="1" w:after="100" w:afterLines="0" w:afterAutospacing="1" w:line="240" w:lineRule="auto"/>
    </w:pPr>
    <w:rPr>
      <w:rFonts w:hint="eastAsia" w:ascii="宋体" w:hAnsi="宋体" w:cs="Calibri"/>
      <w:kern w:val="0"/>
      <w:szCs w:val="24"/>
    </w:rPr>
  </w:style>
  <w:style w:type="paragraph" w:customStyle="1" w:styleId="1942">
    <w:name w:val="注示头"/>
    <w:basedOn w:val="1"/>
    <w:qFormat/>
    <w:uiPriority w:val="0"/>
    <w:pPr>
      <w:pBdr>
        <w:top w:val="single" w:color="000000" w:sz="4" w:space="1"/>
      </w:pBdr>
      <w:spacing w:before="0" w:beforeLines="0" w:afterLines="0" w:line="240" w:lineRule="auto"/>
      <w:jc w:val="both"/>
    </w:pPr>
    <w:rPr>
      <w:rFonts w:ascii="Arial" w:hAnsi="Arial" w:eastAsia="黑体" w:cs="Calibri"/>
      <w:sz w:val="18"/>
      <w:szCs w:val="21"/>
    </w:rPr>
  </w:style>
  <w:style w:type="paragraph" w:customStyle="1" w:styleId="1943">
    <w:name w:val="Body"/>
    <w:qFormat/>
    <w:uiPriority w:val="0"/>
    <w:pPr>
      <w:spacing w:before="120"/>
    </w:pPr>
    <w:rPr>
      <w:rFonts w:ascii="Book Antiqua" w:hAnsi="Book Antiqua" w:eastAsia="宋体" w:cs="Calibri"/>
      <w:kern w:val="0"/>
      <w:sz w:val="22"/>
      <w:szCs w:val="20"/>
      <w:lang w:val="en-US" w:eastAsia="zh-CN" w:bidi="ar-SA"/>
    </w:rPr>
  </w:style>
  <w:style w:type="paragraph" w:customStyle="1" w:styleId="1944">
    <w:name w:val="默认段落字体 Para Char Char Char Char Char Char Char Char Char Char Char Char Char"/>
    <w:basedOn w:val="1"/>
    <w:qFormat/>
    <w:uiPriority w:val="0"/>
    <w:pPr>
      <w:tabs>
        <w:tab w:val="right" w:pos="-2120"/>
      </w:tabs>
      <w:snapToGrid w:val="0"/>
      <w:spacing w:before="0" w:beforeLines="0" w:after="0" w:afterLines="0" w:line="240" w:lineRule="auto"/>
      <w:jc w:val="both"/>
    </w:pPr>
    <w:rPr>
      <w:rFonts w:ascii="Times New Roman" w:hAnsi="Times New Roman" w:cs="Calibri"/>
      <w:szCs w:val="24"/>
    </w:rPr>
  </w:style>
  <w:style w:type="paragraph" w:customStyle="1" w:styleId="1945">
    <w:name w:val="Z2"/>
    <w:basedOn w:val="1"/>
    <w:qFormat/>
    <w:uiPriority w:val="0"/>
    <w:pPr>
      <w:tabs>
        <w:tab w:val="left" w:pos="1260"/>
        <w:tab w:val="left" w:pos="1440"/>
      </w:tabs>
      <w:spacing w:before="480" w:beforeLines="0" w:after="240" w:afterLines="0" w:line="240" w:lineRule="auto"/>
      <w:jc w:val="both"/>
      <w:outlineLvl w:val="1"/>
    </w:pPr>
    <w:rPr>
      <w:rFonts w:ascii="Tahoma" w:hAnsi="Tahoma" w:eastAsia="幼圆" w:cs="Calibri"/>
      <w:b/>
      <w:caps/>
      <w:sz w:val="30"/>
      <w:szCs w:val="20"/>
    </w:rPr>
  </w:style>
  <w:style w:type="paragraph" w:customStyle="1" w:styleId="1946">
    <w:name w:val="TOC Heading1"/>
    <w:next w:val="1830"/>
    <w:qFormat/>
    <w:uiPriority w:val="0"/>
    <w:pPr>
      <w:keepNext/>
      <w:snapToGrid w:val="0"/>
      <w:spacing w:before="480" w:after="360"/>
      <w:jc w:val="center"/>
    </w:pPr>
    <w:rPr>
      <w:rFonts w:ascii="Arial" w:hAnsi="Arial" w:eastAsia="黑体" w:cs="Calibri"/>
      <w:kern w:val="0"/>
      <w:sz w:val="36"/>
      <w:szCs w:val="20"/>
      <w:lang w:val="en-US" w:eastAsia="zh-CN" w:bidi="ar-SA"/>
    </w:rPr>
  </w:style>
  <w:style w:type="paragraph" w:customStyle="1" w:styleId="1947">
    <w:name w:val="Table_Center"/>
    <w:basedOn w:val="560"/>
    <w:qFormat/>
    <w:uiPriority w:val="0"/>
    <w:pPr>
      <w:keepNext w:val="0"/>
      <w:spacing w:beforeLines="0" w:afterLines="0" w:line="240" w:lineRule="auto"/>
    </w:pPr>
    <w:rPr>
      <w:rFonts w:ascii="Futura Bk" w:hAnsi="Futura Bk" w:eastAsia="宋体" w:cs="Calibri"/>
      <w:sz w:val="20"/>
      <w:szCs w:val="20"/>
      <w:lang w:eastAsia="en-US"/>
    </w:rPr>
  </w:style>
  <w:style w:type="paragraph" w:customStyle="1" w:styleId="1948">
    <w:name w:val="表格内文字"/>
    <w:basedOn w:val="1"/>
    <w:qFormat/>
    <w:uiPriority w:val="0"/>
    <w:pPr>
      <w:spacing w:before="0" w:beforeLines="0" w:after="0" w:afterLines="0" w:line="240" w:lineRule="auto"/>
      <w:jc w:val="center"/>
    </w:pPr>
    <w:rPr>
      <w:rFonts w:ascii="Times New Roman" w:hAnsi="Times New Roman" w:cs="Calibri"/>
      <w:szCs w:val="20"/>
    </w:rPr>
  </w:style>
  <w:style w:type="paragraph" w:customStyle="1" w:styleId="1949">
    <w:name w:val="Style Heading 5 + Arial Line spacing:  1.5 lines1"/>
    <w:basedOn w:val="9"/>
    <w:qFormat/>
    <w:uiPriority w:val="0"/>
    <w:pPr>
      <w:numPr>
        <w:numId w:val="0"/>
      </w:numPr>
      <w:spacing w:beforeLines="0" w:afterLines="0" w:line="360" w:lineRule="auto"/>
      <w:jc w:val="both"/>
    </w:pPr>
    <w:rPr>
      <w:rFonts w:ascii="Arial" w:hAnsi="Arial" w:cs="Calibri"/>
      <w:sz w:val="21"/>
      <w:szCs w:val="20"/>
    </w:rPr>
  </w:style>
  <w:style w:type="paragraph" w:customStyle="1" w:styleId="1950">
    <w:name w:val="默认段落字体 Para Char Char"/>
    <w:basedOn w:val="1"/>
    <w:qFormat/>
    <w:uiPriority w:val="0"/>
    <w:pPr>
      <w:spacing w:before="0" w:beforeLines="0" w:after="0" w:afterLines="0" w:line="240" w:lineRule="auto"/>
      <w:jc w:val="both"/>
    </w:pPr>
    <w:rPr>
      <w:rFonts w:ascii="Times New Roman" w:hAnsi="Times New Roman" w:cs="Calibri"/>
      <w:szCs w:val="24"/>
    </w:rPr>
  </w:style>
  <w:style w:type="paragraph" w:customStyle="1" w:styleId="1951">
    <w:name w:val="列项正文"/>
    <w:basedOn w:val="1"/>
    <w:next w:val="1"/>
    <w:qFormat/>
    <w:uiPriority w:val="0"/>
    <w:pPr>
      <w:widowControl/>
      <w:tabs>
        <w:tab w:val="left" w:pos="1620"/>
      </w:tabs>
      <w:spacing w:before="100" w:beforeLines="0" w:beforeAutospacing="1" w:after="0" w:afterAutospacing="1" w:line="240" w:lineRule="auto"/>
      <w:ind w:left="1620" w:leftChars="600" w:hanging="360" w:hangingChars="200"/>
    </w:pPr>
    <w:rPr>
      <w:rFonts w:ascii="Book Antiqua" w:hAnsi="Book Antiqua" w:cs="Calibri"/>
      <w:kern w:val="0"/>
      <w:szCs w:val="21"/>
      <w:lang w:eastAsia="en-US"/>
    </w:rPr>
  </w:style>
  <w:style w:type="paragraph" w:customStyle="1" w:styleId="1952">
    <w:name w:val="Char2 Char Char Char1"/>
    <w:basedOn w:val="1"/>
    <w:qFormat/>
    <w:uiPriority w:val="0"/>
    <w:pPr>
      <w:spacing w:before="0" w:beforeLines="0" w:after="0" w:afterLines="0" w:line="240" w:lineRule="auto"/>
      <w:jc w:val="both"/>
    </w:pPr>
    <w:rPr>
      <w:rFonts w:ascii="Tahoma" w:hAnsi="Tahoma" w:cs="Calibri"/>
      <w:szCs w:val="20"/>
    </w:rPr>
  </w:style>
  <w:style w:type="paragraph" w:customStyle="1" w:styleId="1953">
    <w:name w:val="Plain Text1"/>
    <w:basedOn w:val="1"/>
    <w:qFormat/>
    <w:uiPriority w:val="0"/>
    <w:pPr>
      <w:adjustRightInd w:val="0"/>
      <w:spacing w:before="0" w:beforeLines="0" w:after="0" w:afterLines="0" w:line="240" w:lineRule="auto"/>
      <w:jc w:val="both"/>
      <w:textAlignment w:val="baseline"/>
    </w:pPr>
    <w:rPr>
      <w:rFonts w:ascii="宋体" w:hAnsi="Courier New" w:cs="Calibri"/>
      <w:szCs w:val="20"/>
    </w:rPr>
  </w:style>
  <w:style w:type="paragraph" w:customStyle="1" w:styleId="1954">
    <w:name w:val="可研2级"/>
    <w:basedOn w:val="6"/>
    <w:qFormat/>
    <w:uiPriority w:val="0"/>
    <w:pPr>
      <w:widowControl/>
      <w:numPr>
        <w:numId w:val="0"/>
      </w:numPr>
      <w:tabs>
        <w:tab w:val="clear" w:pos="574"/>
      </w:tabs>
      <w:spacing w:before="0" w:beforeLines="0" w:after="0" w:afterLines="0" w:line="840" w:lineRule="auto"/>
    </w:pPr>
    <w:rPr>
      <w:rFonts w:ascii="Times New Roman" w:hAnsi="Times New Roman" w:eastAsia="黑体" w:cs="Calibri"/>
      <w:bCs w:val="0"/>
      <w:sz w:val="28"/>
      <w:szCs w:val="20"/>
    </w:rPr>
  </w:style>
  <w:style w:type="paragraph" w:customStyle="1" w:styleId="1955">
    <w:name w:val="条目"/>
    <w:basedOn w:val="1868"/>
    <w:qFormat/>
    <w:uiPriority w:val="0"/>
    <w:pPr>
      <w:widowControl w:val="0"/>
      <w:tabs>
        <w:tab w:val="left" w:pos="420"/>
      </w:tabs>
      <w:spacing w:before="0" w:beforeAutospacing="0" w:after="0" w:afterAutospacing="0" w:line="360" w:lineRule="auto"/>
      <w:ind w:left="420" w:hanging="420"/>
      <w:jc w:val="both"/>
    </w:pPr>
    <w:rPr>
      <w:rFonts w:hint="default" w:ascii="Times New Roman" w:hAnsi="Times New Roman"/>
      <w:kern w:val="2"/>
      <w:szCs w:val="20"/>
    </w:rPr>
  </w:style>
  <w:style w:type="table" w:customStyle="1" w:styleId="1956">
    <w:name w:val="中等深浅网格 3 - 强调文字颜色 31"/>
    <w:basedOn w:val="88"/>
    <w:qFormat/>
    <w:uiPriority w:val="69"/>
    <w:rPr>
      <w:rFonts w:ascii="Calibri" w:hAnsi="Calibri" w:eastAsia="宋体" w:cs="Times New Roman"/>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8E8E8"/>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l2br w:val="nil"/>
          <w:tr2bl w:val="nil"/>
        </w:tcBorders>
        <w:shd w:val="clear" w:color="auto" w:fill="A5A5A5"/>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l2br w:val="nil"/>
          <w:tr2bl w:val="nil"/>
        </w:tcBorders>
        <w:shd w:val="clear" w:color="auto" w:fill="A5A5A5"/>
      </w:tcPr>
    </w:tblStylePr>
    <w:tblStylePr w:type="firstCol">
      <w:rPr>
        <w:b/>
        <w:bCs/>
        <w:i w:val="0"/>
        <w:iCs w:val="0"/>
        <w:color w:val="FFFFFF"/>
      </w:rPr>
      <w:tcPr>
        <w:tcBorders>
          <w:top w:val="nil"/>
          <w:left w:val="single" w:color="FFFFFF" w:sz="8" w:space="0"/>
          <w:bottom w:val="nil"/>
          <w:right w:val="single" w:color="FFFFFF" w:sz="24" w:space="0"/>
          <w:insideH w:val="nil"/>
          <w:insideV w:val="nil"/>
          <w:tl2br w:val="nil"/>
          <w:tr2bl w:val="nil"/>
        </w:tcBorders>
        <w:shd w:val="clear" w:color="auto" w:fill="A5A5A5"/>
      </w:tcPr>
    </w:tblStylePr>
    <w:tblStylePr w:type="lastCol">
      <w:rPr>
        <w:b/>
        <w:bCs/>
        <w:i w:val="0"/>
        <w:iCs w:val="0"/>
        <w:color w:val="FFFFFF"/>
      </w:rPr>
      <w:tcPr>
        <w:tcBorders>
          <w:top w:val="nil"/>
          <w:left w:val="single" w:color="FFFFFF" w:sz="24" w:space="0"/>
          <w:bottom w:val="nil"/>
          <w:right w:val="nil"/>
          <w:insideH w:val="nil"/>
          <w:insideV w:val="nil"/>
          <w:tl2br w:val="nil"/>
          <w:tr2bl w:val="nil"/>
        </w:tcBorders>
        <w:shd w:val="clear" w:color="auto" w:fill="A5A5A5"/>
      </w:tcPr>
    </w:tblStylePr>
    <w:tblStylePr w:type="band1Vert">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D2D2D2"/>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l2br w:val="nil"/>
          <w:tr2bl w:val="nil"/>
        </w:tcBorders>
        <w:shd w:val="clear" w:color="auto" w:fill="D2D2D2"/>
      </w:tcPr>
    </w:tblStylePr>
  </w:style>
  <w:style w:type="paragraph" w:customStyle="1" w:styleId="1957">
    <w:name w:val="样式 标题 5 + 小四"/>
    <w:basedOn w:val="9"/>
    <w:qFormat/>
    <w:uiPriority w:val="0"/>
    <w:pPr>
      <w:numPr>
        <w:numId w:val="73"/>
      </w:numPr>
      <w:tabs>
        <w:tab w:val="left" w:pos="566"/>
        <w:tab w:val="left" w:pos="1009"/>
        <w:tab w:val="left" w:pos="2040"/>
      </w:tabs>
      <w:wordWrap w:val="0"/>
      <w:spacing w:beforeLines="0" w:afterLines="0"/>
      <w:ind w:left="566" w:hanging="567" w:firstLineChars="200"/>
      <w:jc w:val="both"/>
    </w:pPr>
    <w:rPr>
      <w:rFonts w:ascii="宋体" w:hAnsi="宋体" w:cs="Calibri"/>
    </w:rPr>
  </w:style>
  <w:style w:type="paragraph" w:customStyle="1" w:styleId="1958">
    <w:name w:val="X正文"/>
    <w:link w:val="1959"/>
    <w:qFormat/>
    <w:uiPriority w:val="0"/>
    <w:pPr>
      <w:adjustRightInd w:val="0"/>
      <w:snapToGrid w:val="0"/>
      <w:spacing w:line="300" w:lineRule="auto"/>
      <w:ind w:firstLine="200" w:firstLineChars="200"/>
      <w:jc w:val="both"/>
    </w:pPr>
    <w:rPr>
      <w:rFonts w:ascii="宋体" w:hAnsi="宋体" w:eastAsia="宋体" w:cs="Calibri"/>
      <w:kern w:val="2"/>
      <w:sz w:val="28"/>
      <w:szCs w:val="21"/>
      <w:lang w:val="en-US" w:eastAsia="zh-CN" w:bidi="ar-SA"/>
    </w:rPr>
  </w:style>
  <w:style w:type="character" w:customStyle="1" w:styleId="1959">
    <w:name w:val="X正文 字符"/>
    <w:link w:val="1958"/>
    <w:qFormat/>
    <w:uiPriority w:val="0"/>
    <w:rPr>
      <w:rFonts w:ascii="宋体" w:hAnsi="宋体" w:eastAsia="宋体" w:cs="Calibri"/>
      <w:sz w:val="28"/>
      <w:szCs w:val="21"/>
    </w:rPr>
  </w:style>
  <w:style w:type="paragraph" w:customStyle="1" w:styleId="1960">
    <w:name w:val="X1级"/>
    <w:next w:val="1958"/>
    <w:link w:val="1961"/>
    <w:qFormat/>
    <w:uiPriority w:val="0"/>
    <w:pPr>
      <w:keepNext/>
      <w:keepLines/>
      <w:widowControl w:val="0"/>
      <w:numPr>
        <w:ilvl w:val="0"/>
        <w:numId w:val="11"/>
      </w:numPr>
      <w:adjustRightInd w:val="0"/>
      <w:snapToGrid w:val="0"/>
      <w:spacing w:before="50" w:beforeLines="50" w:after="50" w:afterLines="50" w:line="360" w:lineRule="auto"/>
      <w:outlineLvl w:val="0"/>
    </w:pPr>
    <w:rPr>
      <w:rFonts w:ascii="黑体" w:hAnsi="黑体" w:eastAsia="黑体" w:cs="Calibri"/>
      <w:b/>
      <w:kern w:val="2"/>
      <w:sz w:val="32"/>
      <w:szCs w:val="21"/>
      <w:lang w:val="en-US" w:eastAsia="zh-CN" w:bidi="ar-SA"/>
    </w:rPr>
  </w:style>
  <w:style w:type="character" w:customStyle="1" w:styleId="1961">
    <w:name w:val="X1级 字符"/>
    <w:link w:val="1960"/>
    <w:qFormat/>
    <w:uiPriority w:val="0"/>
    <w:rPr>
      <w:rFonts w:ascii="黑体" w:hAnsi="黑体" w:eastAsia="黑体" w:cs="Calibri"/>
      <w:b/>
      <w:sz w:val="32"/>
      <w:szCs w:val="21"/>
    </w:rPr>
  </w:style>
  <w:style w:type="paragraph" w:customStyle="1" w:styleId="1962">
    <w:name w:val="X2级"/>
    <w:next w:val="1958"/>
    <w:link w:val="1963"/>
    <w:qFormat/>
    <w:uiPriority w:val="0"/>
    <w:pPr>
      <w:keepNext/>
      <w:keepLines/>
      <w:widowControl w:val="0"/>
      <w:tabs>
        <w:tab w:val="left" w:pos="720"/>
      </w:tabs>
      <w:adjustRightInd w:val="0"/>
      <w:snapToGrid w:val="0"/>
      <w:spacing w:line="360" w:lineRule="auto"/>
      <w:outlineLvl w:val="1"/>
    </w:pPr>
    <w:rPr>
      <w:rFonts w:ascii="黑体" w:hAnsi="黑体" w:eastAsia="黑体" w:cs="Calibri"/>
      <w:kern w:val="2"/>
      <w:sz w:val="32"/>
      <w:szCs w:val="32"/>
      <w:lang w:val="en-US" w:eastAsia="zh-CN" w:bidi="ar-SA"/>
    </w:rPr>
  </w:style>
  <w:style w:type="character" w:customStyle="1" w:styleId="1963">
    <w:name w:val="X2级 字符"/>
    <w:link w:val="1962"/>
    <w:qFormat/>
    <w:uiPriority w:val="0"/>
    <w:rPr>
      <w:rFonts w:ascii="黑体" w:hAnsi="黑体" w:eastAsia="黑体" w:cs="Calibri"/>
      <w:sz w:val="32"/>
      <w:szCs w:val="32"/>
    </w:rPr>
  </w:style>
  <w:style w:type="paragraph" w:customStyle="1" w:styleId="1964">
    <w:name w:val="X3级"/>
    <w:next w:val="1958"/>
    <w:link w:val="1965"/>
    <w:qFormat/>
    <w:uiPriority w:val="0"/>
    <w:pPr>
      <w:keepNext/>
      <w:keepLines/>
      <w:widowControl w:val="0"/>
      <w:numPr>
        <w:ilvl w:val="2"/>
        <w:numId w:val="11"/>
      </w:numPr>
      <w:adjustRightInd w:val="0"/>
      <w:snapToGrid w:val="0"/>
      <w:spacing w:line="360" w:lineRule="auto"/>
      <w:outlineLvl w:val="2"/>
    </w:pPr>
    <w:rPr>
      <w:rFonts w:ascii="黑体" w:hAnsi="黑体" w:eastAsia="黑体" w:cs="Calibri"/>
      <w:kern w:val="2"/>
      <w:sz w:val="28"/>
      <w:szCs w:val="28"/>
      <w:lang w:val="en-US" w:eastAsia="zh-CN" w:bidi="ar-SA"/>
    </w:rPr>
  </w:style>
  <w:style w:type="character" w:customStyle="1" w:styleId="1965">
    <w:name w:val="X3级 字符"/>
    <w:link w:val="1964"/>
    <w:qFormat/>
    <w:uiPriority w:val="0"/>
    <w:rPr>
      <w:rFonts w:ascii="黑体" w:hAnsi="黑体" w:eastAsia="黑体" w:cs="Calibri"/>
      <w:sz w:val="28"/>
      <w:szCs w:val="28"/>
    </w:rPr>
  </w:style>
  <w:style w:type="paragraph" w:customStyle="1" w:styleId="1966">
    <w:name w:val="X4级"/>
    <w:next w:val="1958"/>
    <w:link w:val="1967"/>
    <w:qFormat/>
    <w:uiPriority w:val="0"/>
    <w:pPr>
      <w:keepNext/>
      <w:keepLines/>
      <w:widowControl w:val="0"/>
      <w:numPr>
        <w:ilvl w:val="3"/>
        <w:numId w:val="11"/>
      </w:numPr>
      <w:spacing w:line="360" w:lineRule="auto"/>
      <w:outlineLvl w:val="3"/>
    </w:pPr>
    <w:rPr>
      <w:rFonts w:ascii="黑体" w:hAnsi="黑体" w:eastAsia="黑体" w:cs="Calibri"/>
      <w:kern w:val="2"/>
      <w:sz w:val="28"/>
      <w:szCs w:val="21"/>
      <w:lang w:val="en-US" w:eastAsia="zh-CN" w:bidi="ar-SA"/>
    </w:rPr>
  </w:style>
  <w:style w:type="character" w:customStyle="1" w:styleId="1967">
    <w:name w:val="X4级 字符"/>
    <w:link w:val="1966"/>
    <w:qFormat/>
    <w:uiPriority w:val="0"/>
    <w:rPr>
      <w:rFonts w:ascii="黑体" w:hAnsi="黑体" w:eastAsia="黑体" w:cs="Calibri"/>
      <w:sz w:val="28"/>
      <w:szCs w:val="21"/>
    </w:rPr>
  </w:style>
  <w:style w:type="paragraph" w:customStyle="1" w:styleId="1968">
    <w:name w:val="X5级"/>
    <w:next w:val="1958"/>
    <w:link w:val="1969"/>
    <w:qFormat/>
    <w:uiPriority w:val="0"/>
    <w:pPr>
      <w:keepNext/>
      <w:keepLines/>
      <w:widowControl w:val="0"/>
      <w:numPr>
        <w:ilvl w:val="4"/>
        <w:numId w:val="11"/>
      </w:numPr>
      <w:spacing w:line="360" w:lineRule="auto"/>
      <w:outlineLvl w:val="4"/>
    </w:pPr>
    <w:rPr>
      <w:rFonts w:ascii="黑体" w:hAnsi="黑体" w:eastAsia="黑体" w:cs="Calibri"/>
      <w:kern w:val="2"/>
      <w:sz w:val="28"/>
      <w:szCs w:val="21"/>
      <w:lang w:val="en-US" w:eastAsia="zh-CN" w:bidi="ar-SA"/>
    </w:rPr>
  </w:style>
  <w:style w:type="character" w:customStyle="1" w:styleId="1969">
    <w:name w:val="X5级 字符"/>
    <w:link w:val="1968"/>
    <w:qFormat/>
    <w:uiPriority w:val="0"/>
    <w:rPr>
      <w:rFonts w:ascii="黑体" w:hAnsi="黑体" w:eastAsia="黑体" w:cs="Calibri"/>
      <w:sz w:val="28"/>
      <w:szCs w:val="21"/>
    </w:rPr>
  </w:style>
  <w:style w:type="paragraph" w:customStyle="1" w:styleId="1970">
    <w:name w:val="X6级"/>
    <w:next w:val="1958"/>
    <w:link w:val="1971"/>
    <w:qFormat/>
    <w:uiPriority w:val="0"/>
    <w:pPr>
      <w:keepNext/>
      <w:keepLines/>
      <w:widowControl w:val="0"/>
      <w:numPr>
        <w:ilvl w:val="5"/>
        <w:numId w:val="11"/>
      </w:numPr>
      <w:adjustRightInd w:val="0"/>
      <w:snapToGrid w:val="0"/>
      <w:spacing w:line="360" w:lineRule="auto"/>
      <w:outlineLvl w:val="5"/>
    </w:pPr>
    <w:rPr>
      <w:rFonts w:ascii="黑体" w:hAnsi="黑体" w:eastAsia="黑体" w:cs="Calibri"/>
      <w:kern w:val="2"/>
      <w:sz w:val="28"/>
      <w:szCs w:val="28"/>
      <w:lang w:val="en-US" w:eastAsia="zh-CN" w:bidi="ar-SA"/>
    </w:rPr>
  </w:style>
  <w:style w:type="character" w:customStyle="1" w:styleId="1971">
    <w:name w:val="X6级 字符"/>
    <w:link w:val="1970"/>
    <w:qFormat/>
    <w:uiPriority w:val="0"/>
    <w:rPr>
      <w:rFonts w:ascii="黑体" w:hAnsi="黑体" w:eastAsia="黑体" w:cs="Calibri"/>
      <w:sz w:val="28"/>
      <w:szCs w:val="28"/>
    </w:rPr>
  </w:style>
  <w:style w:type="paragraph" w:customStyle="1" w:styleId="1972">
    <w:name w:val="X7级"/>
    <w:next w:val="1958"/>
    <w:link w:val="1973"/>
    <w:qFormat/>
    <w:uiPriority w:val="0"/>
    <w:pPr>
      <w:keepNext/>
      <w:keepLines/>
      <w:widowControl w:val="0"/>
      <w:numPr>
        <w:ilvl w:val="6"/>
        <w:numId w:val="11"/>
      </w:numPr>
      <w:spacing w:line="360" w:lineRule="auto"/>
      <w:outlineLvl w:val="6"/>
    </w:pPr>
    <w:rPr>
      <w:rFonts w:ascii="黑体" w:hAnsi="黑体" w:eastAsia="黑体" w:cs="Calibri"/>
      <w:kern w:val="2"/>
      <w:sz w:val="28"/>
      <w:szCs w:val="21"/>
      <w:lang w:val="en-US" w:eastAsia="zh-CN" w:bidi="ar-SA"/>
    </w:rPr>
  </w:style>
  <w:style w:type="character" w:customStyle="1" w:styleId="1973">
    <w:name w:val="X7级 字符"/>
    <w:link w:val="1972"/>
    <w:qFormat/>
    <w:uiPriority w:val="0"/>
    <w:rPr>
      <w:rFonts w:ascii="黑体" w:hAnsi="黑体" w:eastAsia="黑体" w:cs="Calibri"/>
      <w:sz w:val="28"/>
      <w:szCs w:val="21"/>
    </w:rPr>
  </w:style>
  <w:style w:type="paragraph" w:customStyle="1" w:styleId="1974">
    <w:name w:val="X图标题"/>
    <w:basedOn w:val="1975"/>
    <w:qFormat/>
    <w:uiPriority w:val="0"/>
    <w:pPr>
      <w:keepNext w:val="0"/>
    </w:pPr>
    <w:rPr>
      <w:rFonts w:ascii="黑体" w:hAnsi="黑体" w:eastAsia="黑体" w:cs="黑体"/>
      <w:sz w:val="24"/>
      <w:szCs w:val="24"/>
    </w:rPr>
  </w:style>
  <w:style w:type="paragraph" w:customStyle="1" w:styleId="1975">
    <w:name w:val="X图居中"/>
    <w:basedOn w:val="1958"/>
    <w:qFormat/>
    <w:uiPriority w:val="0"/>
    <w:pPr>
      <w:keepNext/>
      <w:widowControl w:val="0"/>
      <w:spacing w:line="240" w:lineRule="auto"/>
      <w:ind w:firstLine="0" w:firstLineChars="0"/>
      <w:jc w:val="center"/>
    </w:pPr>
    <w:rPr>
      <w:szCs w:val="28"/>
    </w:rPr>
  </w:style>
  <w:style w:type="paragraph" w:customStyle="1" w:styleId="1976">
    <w:name w:val="X顶格下划线"/>
    <w:link w:val="1977"/>
    <w:qFormat/>
    <w:uiPriority w:val="0"/>
    <w:pPr>
      <w:spacing w:line="300" w:lineRule="auto"/>
    </w:pPr>
    <w:rPr>
      <w:rFonts w:ascii="宋体" w:hAnsi="宋体" w:eastAsia="宋体" w:cs="Calibri"/>
      <w:kern w:val="2"/>
      <w:sz w:val="28"/>
      <w:szCs w:val="28"/>
      <w:u w:val="single"/>
      <w:lang w:val="en-US" w:eastAsia="zh-CN" w:bidi="ar-SA"/>
    </w:rPr>
  </w:style>
  <w:style w:type="character" w:customStyle="1" w:styleId="1977">
    <w:name w:val="X顶格下划线 字符"/>
    <w:link w:val="1976"/>
    <w:qFormat/>
    <w:uiPriority w:val="0"/>
    <w:rPr>
      <w:rFonts w:ascii="宋体" w:hAnsi="宋体" w:eastAsia="宋体" w:cs="Calibri"/>
      <w:sz w:val="28"/>
      <w:szCs w:val="28"/>
      <w:u w:val="single"/>
    </w:rPr>
  </w:style>
  <w:style w:type="paragraph" w:customStyle="1" w:styleId="1978">
    <w:name w:val="X表内居中"/>
    <w:next w:val="1"/>
    <w:link w:val="1979"/>
    <w:qFormat/>
    <w:uiPriority w:val="0"/>
    <w:pPr>
      <w:jc w:val="center"/>
    </w:pPr>
    <w:rPr>
      <w:rFonts w:ascii="宋体" w:hAnsi="宋体" w:eastAsia="宋体" w:cs="Calibri"/>
      <w:kern w:val="2"/>
      <w:sz w:val="24"/>
      <w:szCs w:val="21"/>
      <w:lang w:val="en-US" w:eastAsia="zh-CN" w:bidi="ar-SA"/>
    </w:rPr>
  </w:style>
  <w:style w:type="character" w:customStyle="1" w:styleId="1979">
    <w:name w:val="X表内居中 字符"/>
    <w:link w:val="1978"/>
    <w:qFormat/>
    <w:uiPriority w:val="0"/>
    <w:rPr>
      <w:rFonts w:ascii="宋体" w:hAnsi="宋体" w:eastAsia="宋体" w:cs="Calibri"/>
      <w:sz w:val="24"/>
      <w:szCs w:val="21"/>
    </w:rPr>
  </w:style>
  <w:style w:type="paragraph" w:customStyle="1" w:styleId="1980">
    <w:name w:val="X表头居中"/>
    <w:basedOn w:val="1978"/>
    <w:link w:val="1981"/>
    <w:qFormat/>
    <w:uiPriority w:val="0"/>
    <w:rPr>
      <w:b/>
    </w:rPr>
  </w:style>
  <w:style w:type="character" w:customStyle="1" w:styleId="1981">
    <w:name w:val="X表头居中 字符"/>
    <w:link w:val="1980"/>
    <w:qFormat/>
    <w:uiPriority w:val="0"/>
    <w:rPr>
      <w:rFonts w:ascii="宋体" w:hAnsi="宋体" w:eastAsia="宋体" w:cs="Calibri"/>
      <w:b/>
      <w:sz w:val="24"/>
      <w:szCs w:val="21"/>
    </w:rPr>
  </w:style>
  <w:style w:type="paragraph" w:customStyle="1" w:styleId="1982">
    <w:name w:val="X表内居左"/>
    <w:basedOn w:val="1978"/>
    <w:qFormat/>
    <w:uiPriority w:val="0"/>
    <w:pPr>
      <w:jc w:val="left"/>
    </w:pPr>
  </w:style>
  <w:style w:type="paragraph" w:customStyle="1" w:styleId="1983">
    <w:name w:val="X8级"/>
    <w:next w:val="1958"/>
    <w:link w:val="1984"/>
    <w:qFormat/>
    <w:uiPriority w:val="0"/>
    <w:pPr>
      <w:numPr>
        <w:ilvl w:val="7"/>
        <w:numId w:val="11"/>
      </w:numPr>
      <w:spacing w:line="360" w:lineRule="auto"/>
      <w:outlineLvl w:val="7"/>
    </w:pPr>
    <w:rPr>
      <w:rFonts w:ascii="黑体" w:hAnsi="黑体" w:eastAsia="黑体" w:cs="Calibri"/>
      <w:kern w:val="2"/>
      <w:sz w:val="28"/>
      <w:szCs w:val="21"/>
      <w:lang w:val="en-US" w:eastAsia="zh-CN" w:bidi="ar-SA"/>
    </w:rPr>
  </w:style>
  <w:style w:type="character" w:customStyle="1" w:styleId="1984">
    <w:name w:val="X8级 字符"/>
    <w:link w:val="1983"/>
    <w:qFormat/>
    <w:uiPriority w:val="0"/>
    <w:rPr>
      <w:rFonts w:ascii="黑体" w:hAnsi="黑体" w:eastAsia="黑体" w:cs="Calibri"/>
      <w:sz w:val="28"/>
      <w:szCs w:val="21"/>
    </w:rPr>
  </w:style>
  <w:style w:type="character" w:customStyle="1" w:styleId="1985">
    <w:name w:val="未处理的提及11"/>
    <w:unhideWhenUsed/>
    <w:qFormat/>
    <w:locked/>
    <w:uiPriority w:val="99"/>
    <w:rPr>
      <w:color w:val="605E5C"/>
      <w:shd w:val="clear" w:color="auto" w:fill="E1DFDD"/>
    </w:rPr>
  </w:style>
  <w:style w:type="paragraph" w:customStyle="1" w:styleId="1986">
    <w:name w:val="X表序号"/>
    <w:qFormat/>
    <w:uiPriority w:val="0"/>
    <w:pPr>
      <w:tabs>
        <w:tab w:val="left" w:pos="0"/>
      </w:tabs>
      <w:adjustRightInd w:val="0"/>
      <w:snapToGrid w:val="0"/>
      <w:jc w:val="center"/>
    </w:pPr>
    <w:rPr>
      <w:rFonts w:ascii="Calibri" w:hAnsi="Calibri" w:eastAsia="Times New Roman" w:cs="Calibri"/>
      <w:kern w:val="2"/>
      <w:sz w:val="21"/>
      <w:szCs w:val="21"/>
      <w:lang w:val="en-US" w:eastAsia="zh-CN" w:bidi="ar-SA"/>
    </w:rPr>
  </w:style>
  <w:style w:type="paragraph" w:customStyle="1" w:styleId="1987">
    <w:name w:val="X表标题"/>
    <w:qFormat/>
    <w:uiPriority w:val="0"/>
    <w:pPr>
      <w:keepNext/>
      <w:widowControl w:val="0"/>
      <w:adjustRightInd w:val="0"/>
      <w:snapToGrid w:val="0"/>
      <w:jc w:val="center"/>
    </w:pPr>
    <w:rPr>
      <w:rFonts w:ascii="黑体" w:hAnsi="黑体" w:eastAsia="黑体" w:cs="黑体"/>
      <w:kern w:val="2"/>
      <w:sz w:val="24"/>
      <w:szCs w:val="24"/>
      <w:lang w:val="en-US" w:eastAsia="zh-CN" w:bidi="ar-SA"/>
    </w:rPr>
  </w:style>
  <w:style w:type="paragraph" w:customStyle="1" w:styleId="1988">
    <w:name w:val="列出段落4"/>
    <w:basedOn w:val="1"/>
    <w:qFormat/>
    <w:locked/>
    <w:uiPriority w:val="34"/>
    <w:pPr>
      <w:spacing w:before="0" w:beforeLines="0" w:after="0" w:afterLines="0" w:line="240" w:lineRule="auto"/>
      <w:ind w:firstLine="420"/>
      <w:jc w:val="both"/>
    </w:pPr>
    <w:rPr>
      <w:rFonts w:ascii="Calibri" w:hAnsi="Calibri" w:cs="Calibri"/>
      <w:szCs w:val="21"/>
    </w:rPr>
  </w:style>
  <w:style w:type="character" w:customStyle="1" w:styleId="1989">
    <w:name w:val="正文文本缩进 Char"/>
    <w:semiHidden/>
    <w:qFormat/>
    <w:uiPriority w:val="99"/>
    <w:rPr>
      <w:rFonts w:ascii="等线" w:hAnsi="等线" w:eastAsia="等线"/>
      <w:kern w:val="2"/>
      <w:sz w:val="21"/>
      <w:szCs w:val="21"/>
    </w:rPr>
  </w:style>
  <w:style w:type="paragraph" w:customStyle="1" w:styleId="1990">
    <w:name w:val="X正文加粗"/>
    <w:basedOn w:val="1958"/>
    <w:qFormat/>
    <w:uiPriority w:val="0"/>
    <w:rPr>
      <w:b/>
      <w:bCs/>
      <w:szCs w:val="28"/>
    </w:rPr>
  </w:style>
  <w:style w:type="paragraph" w:customStyle="1" w:styleId="1991">
    <w:name w:val="X标题居中"/>
    <w:qFormat/>
    <w:uiPriority w:val="0"/>
    <w:pPr>
      <w:keepNext/>
      <w:keepLines/>
      <w:widowControl w:val="0"/>
      <w:adjustRightInd w:val="0"/>
      <w:spacing w:line="360" w:lineRule="auto"/>
      <w:jc w:val="center"/>
    </w:pPr>
    <w:rPr>
      <w:rFonts w:ascii="黑体" w:hAnsi="黑体" w:eastAsia="黑体" w:cs="Calibri"/>
      <w:b/>
      <w:kern w:val="2"/>
      <w:sz w:val="36"/>
      <w:szCs w:val="36"/>
      <w:lang w:val="en-US" w:eastAsia="zh-CN" w:bidi="ar-SA"/>
    </w:rPr>
  </w:style>
  <w:style w:type="paragraph" w:customStyle="1" w:styleId="1992">
    <w:name w:val="X顶格"/>
    <w:qFormat/>
    <w:uiPriority w:val="0"/>
    <w:pPr>
      <w:spacing w:line="300" w:lineRule="auto"/>
    </w:pPr>
    <w:rPr>
      <w:rFonts w:ascii="宋体" w:hAnsi="宋体" w:eastAsia="宋体" w:cs="宋体"/>
      <w:kern w:val="2"/>
      <w:sz w:val="28"/>
      <w:szCs w:val="28"/>
      <w:lang w:val="en-US" w:eastAsia="zh-CN" w:bidi="ar-SA"/>
    </w:rPr>
  </w:style>
  <w:style w:type="paragraph" w:customStyle="1" w:styleId="1993">
    <w:name w:val="X顶格加粗"/>
    <w:qFormat/>
    <w:uiPriority w:val="0"/>
    <w:pPr>
      <w:spacing w:line="300" w:lineRule="auto"/>
    </w:pPr>
    <w:rPr>
      <w:rFonts w:ascii="宋体" w:hAnsi="宋体" w:eastAsia="宋体" w:cs="宋体"/>
      <w:b/>
      <w:kern w:val="2"/>
      <w:sz w:val="28"/>
      <w:szCs w:val="28"/>
      <w:lang w:val="en-US" w:eastAsia="zh-CN" w:bidi="ar-SA"/>
    </w:rPr>
  </w:style>
  <w:style w:type="paragraph" w:customStyle="1" w:styleId="1994">
    <w:name w:val="图文"/>
    <w:basedOn w:val="1"/>
    <w:qFormat/>
    <w:uiPriority w:val="0"/>
    <w:pPr>
      <w:adjustRightInd w:val="0"/>
      <w:snapToGrid w:val="0"/>
      <w:spacing w:before="0" w:beforeLines="0" w:afterLines="0"/>
      <w:ind w:firstLine="0" w:firstLineChars="0"/>
      <w:jc w:val="both"/>
    </w:pPr>
    <w:rPr>
      <w:rFonts w:ascii="Times New Roman" w:hAnsi="Times New Roman" w:cs="Calibri"/>
      <w:szCs w:val="24"/>
    </w:rPr>
  </w:style>
  <w:style w:type="paragraph" w:customStyle="1" w:styleId="1995">
    <w:name w:val="正文内标题"/>
    <w:basedOn w:val="87"/>
    <w:next w:val="87"/>
    <w:qFormat/>
    <w:uiPriority w:val="0"/>
    <w:pPr>
      <w:widowControl/>
      <w:spacing w:before="0" w:beforeLines="0" w:after="0" w:afterLines="0" w:line="560" w:lineRule="exact"/>
      <w:ind w:left="0" w:leftChars="0" w:firstLine="482"/>
      <w:jc w:val="both"/>
    </w:pPr>
    <w:rPr>
      <w:rFonts w:cs="宋体"/>
      <w:b/>
    </w:rPr>
  </w:style>
  <w:style w:type="paragraph" w:customStyle="1" w:styleId="1996">
    <w:name w:val="正文居中"/>
    <w:basedOn w:val="1"/>
    <w:qFormat/>
    <w:uiPriority w:val="0"/>
    <w:pPr>
      <w:snapToGrid w:val="0"/>
      <w:spacing w:before="0" w:beforeLines="0" w:after="0" w:afterLines="0" w:line="240" w:lineRule="auto"/>
      <w:ind w:firstLine="0" w:firstLineChars="0"/>
      <w:jc w:val="center"/>
    </w:pPr>
    <w:rPr>
      <w:rFonts w:ascii="Times New Roman" w:hAnsi="Times New Roman" w:cs="Calibri"/>
      <w:szCs w:val="21"/>
    </w:rPr>
  </w:style>
  <w:style w:type="character" w:customStyle="1" w:styleId="1997">
    <w:name w:val="需替代文字"/>
    <w:qFormat/>
    <w:uiPriority w:val="1"/>
    <w:rPr>
      <w:i/>
      <w:color w:val="C00000"/>
    </w:rPr>
  </w:style>
  <w:style w:type="table" w:customStyle="1" w:styleId="1998">
    <w:name w:val="黄桥表1"/>
    <w:basedOn w:val="88"/>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99">
    <w:name w:val="黄桥表2"/>
    <w:basedOn w:val="88"/>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00">
    <w:name w:val="黄桥表3"/>
    <w:basedOn w:val="88"/>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01">
    <w:name w:val="TAB-title"/>
    <w:basedOn w:val="1"/>
    <w:qFormat/>
    <w:uiPriority w:val="0"/>
    <w:pPr>
      <w:widowControl/>
      <w:snapToGrid w:val="0"/>
      <w:spacing w:before="0" w:beforeLines="0" w:after="0" w:afterLines="0" w:line="240" w:lineRule="auto"/>
      <w:ind w:firstLine="0" w:firstLineChars="0"/>
      <w:jc w:val="center"/>
    </w:pPr>
    <w:rPr>
      <w:rFonts w:ascii="黑体" w:hAnsi="黑体" w:eastAsia="黑体" w:cs="黑体"/>
      <w:b/>
      <w:kern w:val="0"/>
      <w:szCs w:val="21"/>
    </w:rPr>
  </w:style>
  <w:style w:type="paragraph" w:customStyle="1" w:styleId="2002">
    <w:name w:val="TAB-content-C"/>
    <w:basedOn w:val="1"/>
    <w:qFormat/>
    <w:uiPriority w:val="0"/>
    <w:pPr>
      <w:widowControl/>
      <w:snapToGrid w:val="0"/>
      <w:spacing w:before="0" w:beforeLines="0" w:after="0" w:afterLines="0" w:line="240" w:lineRule="auto"/>
      <w:ind w:firstLine="0" w:firstLineChars="0"/>
      <w:jc w:val="center"/>
    </w:pPr>
    <w:rPr>
      <w:rFonts w:ascii="宋体" w:hAnsi="宋体" w:cs="宋体"/>
      <w:kern w:val="0"/>
      <w:sz w:val="20"/>
      <w:szCs w:val="20"/>
    </w:rPr>
  </w:style>
  <w:style w:type="paragraph" w:customStyle="1" w:styleId="2003">
    <w:name w:val="TAB-content-L"/>
    <w:basedOn w:val="2002"/>
    <w:qFormat/>
    <w:uiPriority w:val="0"/>
    <w:pPr>
      <w:jc w:val="both"/>
    </w:pPr>
  </w:style>
  <w:style w:type="paragraph" w:customStyle="1" w:styleId="2004">
    <w:name w:val="表标题-小四居中加粗"/>
    <w:basedOn w:val="1996"/>
    <w:qFormat/>
    <w:uiPriority w:val="0"/>
    <w:rPr>
      <w:b/>
    </w:rPr>
  </w:style>
  <w:style w:type="paragraph" w:customStyle="1" w:styleId="2005">
    <w:name w:val="表内容-五号居中"/>
    <w:basedOn w:val="1996"/>
    <w:qFormat/>
    <w:uiPriority w:val="0"/>
    <w:rPr>
      <w:sz w:val="21"/>
    </w:rPr>
  </w:style>
  <w:style w:type="paragraph" w:customStyle="1" w:styleId="2006">
    <w:name w:val="表内容-五号居左"/>
    <w:basedOn w:val="1996"/>
    <w:qFormat/>
    <w:uiPriority w:val="0"/>
    <w:pPr>
      <w:jc w:val="left"/>
    </w:pPr>
    <w:rPr>
      <w:rFonts w:cs="宋体"/>
      <w:sz w:val="21"/>
    </w:rPr>
  </w:style>
  <w:style w:type="paragraph" w:customStyle="1" w:styleId="2007">
    <w:name w:val="样式 首行缩进:  0.85 厘米 段前: 7.8 磅 段后: 7.8 磅"/>
    <w:basedOn w:val="1"/>
    <w:link w:val="2008"/>
    <w:qFormat/>
    <w:uiPriority w:val="0"/>
    <w:pPr>
      <w:spacing w:before="100" w:beforeLines="0" w:beforeAutospacing="1" w:after="0" w:afterLines="0"/>
      <w:ind w:firstLine="482" w:firstLineChars="0"/>
      <w:jc w:val="both"/>
    </w:pPr>
    <w:rPr>
      <w:rFonts w:ascii="Times New Roman" w:hAnsi="Times New Roman" w:cs="宋体"/>
      <w:szCs w:val="20"/>
    </w:rPr>
  </w:style>
  <w:style w:type="character" w:customStyle="1" w:styleId="2008">
    <w:name w:val="样式 首行缩进:  0.85 厘米 段前: 7.8 磅 段后: 7.8 磅 Char"/>
    <w:link w:val="2007"/>
    <w:qFormat/>
    <w:uiPriority w:val="0"/>
    <w:rPr>
      <w:rFonts w:ascii="Times New Roman" w:hAnsi="Times New Roman" w:eastAsia="宋体" w:cs="宋体"/>
      <w:sz w:val="24"/>
      <w:szCs w:val="20"/>
    </w:rPr>
  </w:style>
  <w:style w:type="paragraph" w:customStyle="1" w:styleId="2009">
    <w:name w:val="**表"/>
    <w:basedOn w:val="1"/>
    <w:qFormat/>
    <w:uiPriority w:val="0"/>
    <w:pPr>
      <w:spacing w:before="0" w:beforeLines="0" w:after="0" w:afterLines="0" w:line="240" w:lineRule="auto"/>
      <w:ind w:firstLine="0" w:firstLineChars="0"/>
      <w:jc w:val="center"/>
    </w:pPr>
    <w:rPr>
      <w:rFonts w:ascii="等线" w:hAnsi="等线" w:cs="Calibri"/>
      <w:szCs w:val="21"/>
    </w:rPr>
  </w:style>
  <w:style w:type="character" w:customStyle="1" w:styleId="2010">
    <w:name w:val="尾注文本 Char"/>
    <w:semiHidden/>
    <w:qFormat/>
    <w:uiPriority w:val="99"/>
    <w:rPr>
      <w:rFonts w:ascii="等线" w:hAnsi="等线" w:eastAsia="等线"/>
      <w:kern w:val="2"/>
      <w:sz w:val="21"/>
      <w:szCs w:val="21"/>
    </w:rPr>
  </w:style>
  <w:style w:type="character" w:customStyle="1" w:styleId="2011">
    <w:name w:val="正文文本缩进 2 Char"/>
    <w:semiHidden/>
    <w:qFormat/>
    <w:uiPriority w:val="99"/>
    <w:rPr>
      <w:rFonts w:ascii="等线" w:hAnsi="等线" w:eastAsia="等线"/>
      <w:kern w:val="2"/>
      <w:sz w:val="21"/>
      <w:szCs w:val="21"/>
    </w:rPr>
  </w:style>
  <w:style w:type="character" w:customStyle="1" w:styleId="2012">
    <w:name w:val="副标题 Char"/>
    <w:qFormat/>
    <w:uiPriority w:val="11"/>
    <w:rPr>
      <w:rFonts w:ascii="等线" w:hAnsi="等线" w:eastAsia="等线"/>
      <w:b/>
      <w:bCs/>
      <w:kern w:val="28"/>
      <w:sz w:val="32"/>
      <w:szCs w:val="32"/>
    </w:rPr>
  </w:style>
  <w:style w:type="character" w:customStyle="1" w:styleId="2013">
    <w:name w:val="标题 Char"/>
    <w:qFormat/>
    <w:uiPriority w:val="10"/>
    <w:rPr>
      <w:rFonts w:ascii="等线 Light" w:hAnsi="等线 Light" w:eastAsia="等线 Light"/>
      <w:b/>
      <w:bCs/>
      <w:kern w:val="2"/>
      <w:sz w:val="32"/>
      <w:szCs w:val="32"/>
    </w:rPr>
  </w:style>
  <w:style w:type="character" w:customStyle="1" w:styleId="2014">
    <w:name w:val="font01"/>
    <w:qFormat/>
    <w:uiPriority w:val="0"/>
    <w:rPr>
      <w:rFonts w:hint="eastAsia" w:ascii="宋体" w:hAnsi="宋体" w:eastAsia="宋体" w:cs="宋体"/>
      <w:color w:val="000000"/>
      <w:sz w:val="21"/>
      <w:szCs w:val="21"/>
      <w:u w:val="none"/>
    </w:rPr>
  </w:style>
  <w:style w:type="character" w:customStyle="1" w:styleId="2015">
    <w:name w:val="font31"/>
    <w:qFormat/>
    <w:uiPriority w:val="0"/>
    <w:rPr>
      <w:rFonts w:hint="eastAsia" w:ascii="宋体" w:hAnsi="宋体" w:eastAsia="宋体" w:cs="宋体"/>
      <w:color w:val="000000"/>
      <w:sz w:val="21"/>
      <w:szCs w:val="21"/>
      <w:u w:val="none"/>
    </w:rPr>
  </w:style>
  <w:style w:type="character" w:customStyle="1" w:styleId="2016">
    <w:name w:val="font51"/>
    <w:qFormat/>
    <w:uiPriority w:val="0"/>
    <w:rPr>
      <w:rFonts w:hint="eastAsia" w:ascii="宋体" w:hAnsi="宋体" w:eastAsia="宋体" w:cs="宋体"/>
      <w:color w:val="000000"/>
      <w:sz w:val="21"/>
      <w:szCs w:val="21"/>
      <w:u w:val="none"/>
    </w:rPr>
  </w:style>
  <w:style w:type="character" w:customStyle="1" w:styleId="2017">
    <w:name w:val="font21"/>
    <w:qFormat/>
    <w:uiPriority w:val="0"/>
    <w:rPr>
      <w:rFonts w:hint="eastAsia" w:ascii="宋体" w:hAnsi="宋体" w:eastAsia="宋体" w:cs="宋体"/>
      <w:color w:val="FF0000"/>
      <w:sz w:val="21"/>
      <w:szCs w:val="21"/>
      <w:u w:val="none"/>
    </w:rPr>
  </w:style>
  <w:style w:type="character" w:customStyle="1" w:styleId="2018">
    <w:name w:val="已访问的超链接2"/>
    <w:qFormat/>
    <w:uiPriority w:val="0"/>
    <w:rPr>
      <w:color w:val="800080"/>
      <w:u w:val="single"/>
    </w:rPr>
  </w:style>
  <w:style w:type="table" w:customStyle="1" w:styleId="2019">
    <w:name w:val="中等深浅网格 3 - 强调文字颜色 32"/>
    <w:basedOn w:val="88"/>
    <w:qFormat/>
    <w:uiPriority w:val="69"/>
    <w:rPr>
      <w:rFonts w:ascii="Calibri" w:hAnsi="Calibri" w:eastAsia="宋体" w:cs="Times New Roman"/>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8E8E8"/>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l2br w:val="nil"/>
          <w:tr2bl w:val="nil"/>
        </w:tcBorders>
        <w:shd w:val="clear" w:color="auto" w:fill="A5A5A5"/>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l2br w:val="nil"/>
          <w:tr2bl w:val="nil"/>
        </w:tcBorders>
        <w:shd w:val="clear" w:color="auto" w:fill="A5A5A5"/>
      </w:tcPr>
    </w:tblStylePr>
    <w:tblStylePr w:type="firstCol">
      <w:rPr>
        <w:b/>
        <w:bCs/>
        <w:i w:val="0"/>
        <w:iCs w:val="0"/>
        <w:color w:val="FFFFFF"/>
      </w:rPr>
      <w:tcPr>
        <w:tcBorders>
          <w:top w:val="nil"/>
          <w:left w:val="single" w:color="FFFFFF" w:sz="8" w:space="0"/>
          <w:bottom w:val="nil"/>
          <w:right w:val="single" w:color="FFFFFF" w:sz="24" w:space="0"/>
          <w:insideH w:val="nil"/>
          <w:insideV w:val="nil"/>
          <w:tl2br w:val="nil"/>
          <w:tr2bl w:val="nil"/>
        </w:tcBorders>
        <w:shd w:val="clear" w:color="auto" w:fill="A5A5A5"/>
      </w:tcPr>
    </w:tblStylePr>
    <w:tblStylePr w:type="lastCol">
      <w:rPr>
        <w:b/>
        <w:bCs/>
        <w:i w:val="0"/>
        <w:iCs w:val="0"/>
        <w:color w:val="FFFFFF"/>
      </w:rPr>
      <w:tcPr>
        <w:tcBorders>
          <w:top w:val="nil"/>
          <w:left w:val="single" w:color="FFFFFF" w:sz="24" w:space="0"/>
          <w:bottom w:val="nil"/>
          <w:right w:val="nil"/>
          <w:insideH w:val="nil"/>
          <w:insideV w:val="nil"/>
          <w:tl2br w:val="nil"/>
          <w:tr2bl w:val="nil"/>
        </w:tcBorders>
        <w:shd w:val="clear" w:color="auto" w:fill="A5A5A5"/>
      </w:tcPr>
    </w:tblStylePr>
    <w:tblStylePr w:type="band1Vert">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D2D2D2"/>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l2br w:val="nil"/>
          <w:tr2bl w:val="nil"/>
        </w:tcBorders>
        <w:shd w:val="clear" w:color="auto" w:fill="D2D2D2"/>
      </w:tcPr>
    </w:tblStylePr>
  </w:style>
  <w:style w:type="paragraph" w:customStyle="1" w:styleId="2020">
    <w:name w:val="正文文本首行缩进1"/>
    <w:basedOn w:val="36"/>
    <w:unhideWhenUsed/>
    <w:qFormat/>
    <w:uiPriority w:val="0"/>
    <w:pPr>
      <w:spacing w:before="0" w:beforeLines="0" w:afterLines="0"/>
      <w:ind w:firstLine="420" w:firstLineChars="100"/>
      <w:jc w:val="both"/>
    </w:pPr>
    <w:rPr>
      <w:rFonts w:ascii="Calibri" w:hAnsi="Calibri" w:cs="Calibri"/>
      <w:szCs w:val="21"/>
    </w:rPr>
  </w:style>
  <w:style w:type="paragraph" w:customStyle="1" w:styleId="2021">
    <w:name w:val="正文文本首行缩进 21"/>
    <w:basedOn w:val="37"/>
    <w:unhideWhenUsed/>
    <w:qFormat/>
    <w:uiPriority w:val="99"/>
    <w:pPr>
      <w:spacing w:before="0" w:beforeLines="0" w:afterLines="0"/>
      <w:ind w:firstLine="420"/>
      <w:jc w:val="both"/>
    </w:pPr>
    <w:rPr>
      <w:rFonts w:ascii="Calibri" w:hAnsi="Calibri" w:cs="Calibri"/>
      <w:sz w:val="21"/>
      <w:szCs w:val="21"/>
    </w:rPr>
  </w:style>
  <w:style w:type="paragraph" w:customStyle="1" w:styleId="2022">
    <w:name w:val="表头样式"/>
    <w:link w:val="2023"/>
    <w:unhideWhenUsed/>
    <w:qFormat/>
    <w:uiPriority w:val="0"/>
    <w:pPr>
      <w:keepNext/>
      <w:widowControl w:val="0"/>
      <w:adjustRightInd w:val="0"/>
      <w:snapToGrid w:val="0"/>
      <w:jc w:val="center"/>
    </w:pPr>
    <w:rPr>
      <w:rFonts w:ascii="Calibri" w:hAnsi="Calibri" w:eastAsia="宋体" w:cs="Calibri"/>
      <w:b/>
      <w:snapToGrid w:val="0"/>
      <w:kern w:val="0"/>
      <w:sz w:val="21"/>
      <w:szCs w:val="21"/>
      <w:lang w:val="en-US" w:eastAsia="zh-CN" w:bidi="ar-SA"/>
    </w:rPr>
  </w:style>
  <w:style w:type="character" w:customStyle="1" w:styleId="2023">
    <w:name w:val="表头样式 Char"/>
    <w:link w:val="2022"/>
    <w:qFormat/>
    <w:uiPriority w:val="0"/>
    <w:rPr>
      <w:rFonts w:ascii="Calibri" w:hAnsi="Calibri" w:eastAsia="宋体" w:cs="Calibri"/>
      <w:b/>
      <w:snapToGrid w:val="0"/>
      <w:kern w:val="0"/>
      <w:szCs w:val="21"/>
    </w:rPr>
  </w:style>
  <w:style w:type="character" w:customStyle="1" w:styleId="2024">
    <w:name w:val="表格样式 Char"/>
    <w:qFormat/>
    <w:locked/>
    <w:uiPriority w:val="0"/>
    <w:rPr>
      <w:snapToGrid/>
      <w:sz w:val="21"/>
      <w:szCs w:val="21"/>
    </w:rPr>
  </w:style>
  <w:style w:type="paragraph" w:customStyle="1" w:styleId="2025">
    <w:name w:val="正文样式"/>
    <w:link w:val="2026"/>
    <w:unhideWhenUsed/>
    <w:qFormat/>
    <w:uiPriority w:val="0"/>
    <w:pPr>
      <w:widowControl w:val="0"/>
      <w:adjustRightInd w:val="0"/>
      <w:snapToGrid w:val="0"/>
      <w:spacing w:line="360" w:lineRule="auto"/>
      <w:ind w:firstLine="560"/>
      <w:jc w:val="both"/>
    </w:pPr>
    <w:rPr>
      <w:rFonts w:ascii="Calibri" w:hAnsi="Calibri" w:eastAsia="宋体" w:cs="Calibri"/>
      <w:snapToGrid w:val="0"/>
      <w:kern w:val="0"/>
      <w:sz w:val="28"/>
      <w:szCs w:val="21"/>
      <w:lang w:val="en-US" w:eastAsia="zh-CN" w:bidi="ar-SA"/>
    </w:rPr>
  </w:style>
  <w:style w:type="character" w:customStyle="1" w:styleId="2026">
    <w:name w:val="正文样式 字符"/>
    <w:link w:val="2025"/>
    <w:qFormat/>
    <w:uiPriority w:val="0"/>
    <w:rPr>
      <w:rFonts w:ascii="Calibri" w:hAnsi="Calibri" w:eastAsia="宋体" w:cs="Calibri"/>
      <w:snapToGrid w:val="0"/>
      <w:kern w:val="0"/>
      <w:sz w:val="28"/>
      <w:szCs w:val="21"/>
    </w:rPr>
  </w:style>
  <w:style w:type="character" w:customStyle="1" w:styleId="2027">
    <w:name w:val="正文样式 Char"/>
    <w:qFormat/>
    <w:uiPriority w:val="0"/>
    <w:rPr>
      <w:rFonts w:ascii="Times New Roman" w:hAnsi="Times New Roman" w:eastAsia="宋体" w:cs="Times New Roman"/>
      <w:bCs/>
      <w:snapToGrid/>
      <w:kern w:val="0"/>
      <w:sz w:val="24"/>
      <w:szCs w:val="28"/>
    </w:rPr>
  </w:style>
  <w:style w:type="paragraph" w:customStyle="1" w:styleId="2028">
    <w:name w:val="图形样式"/>
    <w:next w:val="2025"/>
    <w:link w:val="2029"/>
    <w:unhideWhenUsed/>
    <w:qFormat/>
    <w:uiPriority w:val="0"/>
    <w:pPr>
      <w:widowControl w:val="0"/>
      <w:adjustRightInd w:val="0"/>
      <w:snapToGrid w:val="0"/>
      <w:spacing w:line="20" w:lineRule="atLeast"/>
      <w:jc w:val="center"/>
    </w:pPr>
    <w:rPr>
      <w:rFonts w:ascii="Calibri" w:hAnsi="Calibri" w:eastAsia="宋体" w:cs="Calibri"/>
      <w:snapToGrid w:val="0"/>
      <w:kern w:val="0"/>
      <w:sz w:val="12"/>
      <w:szCs w:val="21"/>
      <w:lang w:val="en-US" w:eastAsia="zh-CN" w:bidi="ar-SA"/>
    </w:rPr>
  </w:style>
  <w:style w:type="character" w:customStyle="1" w:styleId="2029">
    <w:name w:val="图形样式 Char"/>
    <w:link w:val="2028"/>
    <w:qFormat/>
    <w:uiPriority w:val="0"/>
    <w:rPr>
      <w:rFonts w:ascii="Calibri" w:hAnsi="Calibri" w:eastAsia="宋体" w:cs="Calibri"/>
      <w:snapToGrid w:val="0"/>
      <w:kern w:val="0"/>
      <w:sz w:val="12"/>
      <w:szCs w:val="21"/>
    </w:rPr>
  </w:style>
  <w:style w:type="paragraph" w:customStyle="1" w:styleId="2030">
    <w:name w:val="封面级别样式"/>
    <w:link w:val="2031"/>
    <w:unhideWhenUsed/>
    <w:qFormat/>
    <w:uiPriority w:val="0"/>
    <w:pPr>
      <w:widowControl w:val="0"/>
      <w:adjustRightInd w:val="0"/>
      <w:snapToGrid w:val="0"/>
      <w:jc w:val="both"/>
    </w:pPr>
    <w:rPr>
      <w:rFonts w:ascii="Calibri" w:hAnsi="Calibri" w:eastAsia="黑体" w:cs="Calibri"/>
      <w:snapToGrid w:val="0"/>
      <w:kern w:val="0"/>
      <w:sz w:val="21"/>
      <w:szCs w:val="21"/>
      <w:lang w:val="en-US" w:eastAsia="zh-CN" w:bidi="ar-SA"/>
    </w:rPr>
  </w:style>
  <w:style w:type="character" w:customStyle="1" w:styleId="2031">
    <w:name w:val="封面级别样式 Char"/>
    <w:link w:val="2030"/>
    <w:qFormat/>
    <w:uiPriority w:val="0"/>
    <w:rPr>
      <w:rFonts w:ascii="Calibri" w:hAnsi="Calibri" w:eastAsia="黑体" w:cs="Calibri"/>
      <w:snapToGrid w:val="0"/>
      <w:kern w:val="0"/>
      <w:szCs w:val="21"/>
    </w:rPr>
  </w:style>
  <w:style w:type="character" w:customStyle="1" w:styleId="2032">
    <w:name w:val="正文首行缩进 2 字符"/>
    <w:semiHidden/>
    <w:qFormat/>
    <w:uiPriority w:val="99"/>
    <w:rPr>
      <w:rFonts w:ascii="Calibri" w:hAnsi="Calibri"/>
      <w:kern w:val="2"/>
      <w:sz w:val="21"/>
      <w:szCs w:val="21"/>
    </w:rPr>
  </w:style>
  <w:style w:type="character" w:customStyle="1" w:styleId="2033">
    <w:name w:val="正文文本首行缩进 字符1"/>
    <w:qFormat/>
    <w:uiPriority w:val="99"/>
    <w:rPr>
      <w:rFonts w:ascii="Calibri" w:hAnsi="Calibri"/>
      <w:kern w:val="2"/>
      <w:sz w:val="21"/>
      <w:szCs w:val="21"/>
    </w:rPr>
  </w:style>
  <w:style w:type="character" w:customStyle="1" w:styleId="2034">
    <w:name w:val="正文文本首行缩进 字符2"/>
    <w:qFormat/>
    <w:uiPriority w:val="99"/>
    <w:rPr>
      <w:rFonts w:ascii="Calibri" w:hAnsi="Calibri"/>
      <w:kern w:val="2"/>
      <w:sz w:val="21"/>
      <w:szCs w:val="21"/>
    </w:rPr>
  </w:style>
  <w:style w:type="paragraph" w:customStyle="1" w:styleId="2035">
    <w:name w:val="彩色列表1"/>
    <w:basedOn w:val="1"/>
    <w:link w:val="2036"/>
    <w:qFormat/>
    <w:uiPriority w:val="1"/>
    <w:pPr>
      <w:spacing w:before="0" w:beforeLines="0" w:after="0" w:afterLines="0"/>
      <w:ind w:firstLine="420"/>
      <w:jc w:val="both"/>
    </w:pPr>
    <w:rPr>
      <w:rFonts w:ascii="Times New Roman" w:hAnsi="Times New Roman" w:cs="Calibri"/>
    </w:rPr>
  </w:style>
  <w:style w:type="character" w:customStyle="1" w:styleId="2036">
    <w:name w:val="彩色列表字符"/>
    <w:link w:val="2035"/>
    <w:qFormat/>
    <w:uiPriority w:val="1"/>
    <w:rPr>
      <w:rFonts w:ascii="Times New Roman" w:hAnsi="Times New Roman" w:eastAsia="宋体" w:cs="Calibri"/>
      <w:sz w:val="24"/>
    </w:rPr>
  </w:style>
  <w:style w:type="character" w:customStyle="1" w:styleId="2037">
    <w:name w:val="正文1 字符"/>
    <w:qFormat/>
    <w:uiPriority w:val="0"/>
  </w:style>
  <w:style w:type="paragraph" w:customStyle="1" w:styleId="2038">
    <w:name w:val="题注1"/>
    <w:basedOn w:val="1"/>
    <w:link w:val="2039"/>
    <w:qFormat/>
    <w:uiPriority w:val="0"/>
    <w:pPr>
      <w:keepNext/>
      <w:spacing w:before="0" w:beforeLines="0" w:after="0" w:afterLines="0"/>
      <w:jc w:val="center"/>
    </w:pPr>
    <w:rPr>
      <w:rFonts w:ascii="Times New Roman" w:hAnsi="Times New Roman" w:eastAsia="黑体" w:cs="Calibri"/>
      <w:sz w:val="20"/>
      <w:szCs w:val="20"/>
    </w:rPr>
  </w:style>
  <w:style w:type="character" w:customStyle="1" w:styleId="2039">
    <w:name w:val="题注1 字符"/>
    <w:link w:val="2038"/>
    <w:qFormat/>
    <w:uiPriority w:val="0"/>
    <w:rPr>
      <w:rFonts w:ascii="Times New Roman" w:hAnsi="Times New Roman" w:eastAsia="黑体" w:cs="Calibri"/>
      <w:sz w:val="20"/>
      <w:szCs w:val="20"/>
    </w:rPr>
  </w:style>
  <w:style w:type="paragraph" w:customStyle="1" w:styleId="2040">
    <w:name w:val="表格正文-GWT"/>
    <w:basedOn w:val="1"/>
    <w:link w:val="2041"/>
    <w:qFormat/>
    <w:uiPriority w:val="0"/>
    <w:pPr>
      <w:spacing w:before="0" w:beforeLines="0" w:after="0" w:afterLines="0"/>
      <w:ind w:firstLine="0" w:firstLineChars="0"/>
      <w:jc w:val="both"/>
    </w:pPr>
    <w:rPr>
      <w:rFonts w:ascii="Times New Roman" w:hAnsi="Times New Roman" w:eastAsia="仿宋" w:cs="宋体"/>
      <w:szCs w:val="20"/>
    </w:rPr>
  </w:style>
  <w:style w:type="character" w:customStyle="1" w:styleId="2041">
    <w:name w:val="表格正文-GWT Char"/>
    <w:link w:val="2040"/>
    <w:qFormat/>
    <w:uiPriority w:val="0"/>
    <w:rPr>
      <w:rFonts w:ascii="Times New Roman" w:hAnsi="Times New Roman" w:eastAsia="仿宋" w:cs="宋体"/>
      <w:sz w:val="24"/>
      <w:szCs w:val="20"/>
    </w:rPr>
  </w:style>
  <w:style w:type="character" w:customStyle="1" w:styleId="2042">
    <w:name w:val="my正文 Char"/>
    <w:link w:val="1856"/>
    <w:autoRedefine/>
    <w:qFormat/>
    <w:uiPriority w:val="0"/>
    <w:rPr>
      <w:rFonts w:ascii="宋体" w:hAnsi="宋体" w:eastAsia="宋体" w:cs="Calibri"/>
      <w:kern w:val="0"/>
      <w:sz w:val="24"/>
      <w:szCs w:val="20"/>
    </w:rPr>
  </w:style>
  <w:style w:type="character" w:customStyle="1" w:styleId="2043">
    <w:name w:val="批注框文本 Char2"/>
    <w:autoRedefine/>
    <w:qFormat/>
    <w:uiPriority w:val="99"/>
    <w:rPr>
      <w:kern w:val="2"/>
      <w:sz w:val="18"/>
      <w:szCs w:val="18"/>
    </w:rPr>
  </w:style>
  <w:style w:type="paragraph" w:customStyle="1" w:styleId="2044">
    <w:name w:val="表-标题"/>
    <w:basedOn w:val="1"/>
    <w:autoRedefine/>
    <w:qFormat/>
    <w:uiPriority w:val="0"/>
    <w:pPr>
      <w:spacing w:before="0" w:beforeLines="0" w:after="0" w:afterLines="0" w:line="300" w:lineRule="auto"/>
      <w:ind w:firstLine="420"/>
      <w:jc w:val="center"/>
    </w:pPr>
    <w:rPr>
      <w:rFonts w:ascii="Calibri" w:hAnsi="Calibri" w:cs="Times New Roman"/>
      <w:b/>
      <w:caps/>
      <w:sz w:val="21"/>
      <w:szCs w:val="24"/>
    </w:rPr>
  </w:style>
  <w:style w:type="paragraph" w:customStyle="1" w:styleId="2045">
    <w:name w:val="表-内容"/>
    <w:basedOn w:val="1"/>
    <w:autoRedefine/>
    <w:qFormat/>
    <w:uiPriority w:val="0"/>
    <w:pPr>
      <w:spacing w:before="0" w:beforeLines="0" w:after="0" w:afterLines="0" w:line="300" w:lineRule="auto"/>
      <w:ind w:firstLine="420"/>
      <w:jc w:val="both"/>
    </w:pPr>
    <w:rPr>
      <w:rFonts w:ascii="Calibri" w:hAnsi="Calibri" w:cs="Times New Roman"/>
      <w:sz w:val="21"/>
      <w:szCs w:val="24"/>
    </w:rPr>
  </w:style>
  <w:style w:type="paragraph" w:customStyle="1" w:styleId="2046">
    <w:name w:val="正文列项_数字"/>
    <w:basedOn w:val="1"/>
    <w:autoRedefine/>
    <w:qFormat/>
    <w:uiPriority w:val="0"/>
    <w:pPr>
      <w:autoSpaceDE w:val="0"/>
      <w:autoSpaceDN w:val="0"/>
      <w:spacing w:before="0" w:beforeLines="0" w:after="0" w:afterLines="0" w:line="460" w:lineRule="exact"/>
      <w:ind w:left="680" w:leftChars="530" w:hanging="150" w:hangingChars="150"/>
      <w:jc w:val="both"/>
      <w:outlineLvl w:val="7"/>
    </w:pPr>
    <w:rPr>
      <w:rFonts w:ascii="宋体" w:hAnsi="Times New Roman" w:cs="Times New Roman"/>
      <w:kern w:val="0"/>
      <w:sz w:val="28"/>
      <w:szCs w:val="20"/>
    </w:rPr>
  </w:style>
  <w:style w:type="paragraph" w:customStyle="1" w:styleId="2047">
    <w:name w:val="正文列项_字母"/>
    <w:basedOn w:val="1"/>
    <w:autoRedefine/>
    <w:qFormat/>
    <w:uiPriority w:val="0"/>
    <w:pPr>
      <w:autoSpaceDE w:val="0"/>
      <w:autoSpaceDN w:val="0"/>
      <w:spacing w:before="0" w:beforeLines="0" w:after="0" w:afterLines="0" w:line="460" w:lineRule="exact"/>
      <w:ind w:left="480" w:leftChars="300" w:hanging="180" w:hangingChars="180"/>
      <w:jc w:val="both"/>
      <w:outlineLvl w:val="6"/>
    </w:pPr>
    <w:rPr>
      <w:rFonts w:ascii="宋体" w:hAnsi="Times New Roman" w:cs="Times New Roman"/>
      <w:kern w:val="0"/>
      <w:sz w:val="28"/>
      <w:szCs w:val="20"/>
    </w:rPr>
  </w:style>
  <w:style w:type="paragraph" w:customStyle="1" w:styleId="2048">
    <w:name w:val="表注"/>
    <w:basedOn w:val="1"/>
    <w:link w:val="2049"/>
    <w:qFormat/>
    <w:uiPriority w:val="0"/>
    <w:pPr>
      <w:spacing w:before="0" w:beforeLines="0" w:after="0" w:afterLines="0"/>
      <w:ind w:firstLine="420" w:firstLineChars="0"/>
      <w:jc w:val="center"/>
    </w:pPr>
    <w:rPr>
      <w:rFonts w:ascii="黑体" w:hAnsi="黑体" w:eastAsia="黑体" w:cs="Times New Roman"/>
      <w:sz w:val="20"/>
      <w:szCs w:val="20"/>
    </w:rPr>
  </w:style>
  <w:style w:type="character" w:customStyle="1" w:styleId="2049">
    <w:name w:val="表注 字符"/>
    <w:link w:val="2048"/>
    <w:qFormat/>
    <w:uiPriority w:val="0"/>
    <w:rPr>
      <w:rFonts w:ascii="黑体" w:hAnsi="黑体" w:eastAsia="黑体" w:cs="Times New Roman"/>
      <w:sz w:val="20"/>
      <w:szCs w:val="20"/>
    </w:rPr>
  </w:style>
  <w:style w:type="paragraph" w:customStyle="1" w:styleId="2050">
    <w:name w:val="正文10"/>
    <w:qFormat/>
    <w:uiPriority w:val="0"/>
    <w:pPr>
      <w:jc w:val="both"/>
    </w:pPr>
    <w:rPr>
      <w:rFonts w:ascii="Times New Roman" w:hAnsi="Times New Roman" w:eastAsia="宋体" w:cs="Times New Roman"/>
      <w:kern w:val="2"/>
      <w:sz w:val="21"/>
      <w:szCs w:val="21"/>
      <w:lang w:val="en-US" w:eastAsia="zh-CN" w:bidi="ar-SA"/>
    </w:rPr>
  </w:style>
  <w:style w:type="table" w:customStyle="1" w:styleId="2051">
    <w:name w:val="Table Normal1"/>
    <w:semiHidden/>
    <w:unhideWhenUsed/>
    <w:qFormat/>
    <w:uiPriority w:val="2"/>
    <w:pPr>
      <w:widowControl w:val="0"/>
      <w:autoSpaceDE w:val="0"/>
      <w:autoSpaceDN w:val="0"/>
    </w:pPr>
    <w:rPr>
      <w:rFonts w:ascii="Calibri" w:hAnsi="Calibri" w:eastAsia="宋体" w:cs="Times New Roman"/>
      <w:kern w:val="0"/>
      <w:sz w:val="22"/>
      <w:lang w:eastAsia="en-US"/>
    </w:rPr>
    <w:tblPr>
      <w:tblCellMar>
        <w:top w:w="0" w:type="dxa"/>
        <w:left w:w="0" w:type="dxa"/>
        <w:bottom w:w="0" w:type="dxa"/>
        <w:right w:w="0" w:type="dxa"/>
      </w:tblCellMar>
    </w:tblPr>
  </w:style>
  <w:style w:type="table" w:customStyle="1" w:styleId="2052">
    <w:name w:val="网格型4"/>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53">
    <w:name w:val="Table Normal2"/>
    <w:semiHidden/>
    <w:unhideWhenUsed/>
    <w:qFormat/>
    <w:uiPriority w:val="2"/>
    <w:pPr>
      <w:widowControl w:val="0"/>
      <w:autoSpaceDE w:val="0"/>
      <w:autoSpaceDN w:val="0"/>
    </w:pPr>
    <w:rPr>
      <w:rFonts w:ascii="Calibri" w:hAnsi="Calibri" w:eastAsia="宋体" w:cs="Times New Roman"/>
      <w:kern w:val="0"/>
      <w:sz w:val="22"/>
      <w:lang w:eastAsia="en-US"/>
    </w:rPr>
    <w:tblPr>
      <w:tblCellMar>
        <w:top w:w="0" w:type="dxa"/>
        <w:left w:w="0" w:type="dxa"/>
        <w:bottom w:w="0" w:type="dxa"/>
        <w:right w:w="0" w:type="dxa"/>
      </w:tblCellMar>
    </w:tblPr>
  </w:style>
  <w:style w:type="table" w:customStyle="1" w:styleId="2054">
    <w:name w:val="网格型5"/>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55">
    <w:name w:val="Default Char"/>
    <w:link w:val="337"/>
    <w:qFormat/>
    <w:uiPriority w:val="0"/>
    <w:rPr>
      <w:rFonts w:ascii="..ì." w:hAnsi="Times New Roman" w:eastAsia="..ì." w:cs="..ì."/>
      <w:color w:val="000000"/>
      <w:kern w:val="0"/>
      <w:sz w:val="24"/>
      <w:szCs w:val="24"/>
    </w:rPr>
  </w:style>
  <w:style w:type="character" w:customStyle="1" w:styleId="2056">
    <w:name w:val="页脚 字符3"/>
    <w:qFormat/>
    <w:uiPriority w:val="99"/>
    <w:rPr>
      <w:sz w:val="18"/>
      <w:szCs w:val="18"/>
    </w:rPr>
  </w:style>
  <w:style w:type="character" w:customStyle="1" w:styleId="2057">
    <w:name w:val="批注框文本 字符3"/>
    <w:semiHidden/>
    <w:qFormat/>
    <w:uiPriority w:val="99"/>
    <w:rPr>
      <w:sz w:val="18"/>
      <w:szCs w:val="18"/>
    </w:rPr>
  </w:style>
  <w:style w:type="character" w:customStyle="1" w:styleId="2058">
    <w:name w:val="标题 字符3"/>
    <w:qFormat/>
    <w:uiPriority w:val="10"/>
    <w:rPr>
      <w:rFonts w:ascii="Cambria" w:hAnsi="Cambria" w:eastAsia="宋体" w:cs="Times New Roman"/>
      <w:b/>
      <w:bCs/>
      <w:sz w:val="32"/>
      <w:szCs w:val="32"/>
    </w:rPr>
  </w:style>
  <w:style w:type="character" w:customStyle="1" w:styleId="2059">
    <w:name w:val="标题 1 字符3"/>
    <w:qFormat/>
    <w:uiPriority w:val="0"/>
    <w:rPr>
      <w:b/>
      <w:bCs/>
      <w:kern w:val="44"/>
      <w:sz w:val="44"/>
      <w:szCs w:val="44"/>
    </w:rPr>
  </w:style>
  <w:style w:type="character" w:customStyle="1" w:styleId="2060">
    <w:name w:val="标题 2 字符2"/>
    <w:qFormat/>
    <w:uiPriority w:val="0"/>
    <w:rPr>
      <w:rFonts w:ascii="Cambria" w:hAnsi="Cambria"/>
      <w:b/>
      <w:bCs/>
      <w:kern w:val="2"/>
      <w:sz w:val="36"/>
      <w:szCs w:val="32"/>
    </w:rPr>
  </w:style>
  <w:style w:type="character" w:customStyle="1" w:styleId="2061">
    <w:name w:val="标题 5 字符2"/>
    <w:qFormat/>
    <w:uiPriority w:val="0"/>
    <w:rPr>
      <w:b/>
      <w:bCs/>
      <w:kern w:val="2"/>
      <w:sz w:val="28"/>
      <w:szCs w:val="28"/>
    </w:rPr>
  </w:style>
  <w:style w:type="character" w:customStyle="1" w:styleId="2062">
    <w:name w:val="标题 6 字符2"/>
    <w:qFormat/>
    <w:uiPriority w:val="0"/>
    <w:rPr>
      <w:rFonts w:ascii="Cambria" w:hAnsi="Cambria"/>
      <w:b/>
      <w:bCs/>
      <w:kern w:val="2"/>
      <w:sz w:val="24"/>
      <w:szCs w:val="24"/>
    </w:rPr>
  </w:style>
  <w:style w:type="character" w:customStyle="1" w:styleId="2063">
    <w:name w:val="标题 7 字符2"/>
    <w:qFormat/>
    <w:uiPriority w:val="0"/>
    <w:rPr>
      <w:b/>
      <w:bCs/>
      <w:kern w:val="2"/>
      <w:sz w:val="21"/>
      <w:szCs w:val="24"/>
    </w:rPr>
  </w:style>
  <w:style w:type="character" w:customStyle="1" w:styleId="2064">
    <w:name w:val="标题 8 字符2"/>
    <w:qFormat/>
    <w:uiPriority w:val="0"/>
    <w:rPr>
      <w:rFonts w:ascii="Cambria" w:hAnsi="Cambria"/>
      <w:kern w:val="2"/>
      <w:sz w:val="21"/>
      <w:szCs w:val="24"/>
    </w:rPr>
  </w:style>
  <w:style w:type="character" w:customStyle="1" w:styleId="2065">
    <w:name w:val="标题 9 字符3"/>
    <w:qFormat/>
    <w:uiPriority w:val="0"/>
    <w:rPr>
      <w:rFonts w:ascii="Cambria" w:hAnsi="Cambria"/>
      <w:kern w:val="2"/>
      <w:sz w:val="21"/>
      <w:szCs w:val="21"/>
    </w:rPr>
  </w:style>
  <w:style w:type="table" w:customStyle="1" w:styleId="2066">
    <w:name w:val="Table Normal3"/>
    <w:unhideWhenUsed/>
    <w:qFormat/>
    <w:uiPriority w:val="2"/>
    <w:pPr>
      <w:widowControl w:val="0"/>
      <w:autoSpaceDE w:val="0"/>
      <w:autoSpaceDN w:val="0"/>
    </w:pPr>
    <w:rPr>
      <w:rFonts w:ascii="Calibri" w:hAnsi="Calibri" w:eastAsia="宋体" w:cs="Times New Roman"/>
      <w:kern w:val="0"/>
      <w:sz w:val="22"/>
      <w:lang w:eastAsia="en-US"/>
    </w:rPr>
    <w:tblPr>
      <w:tblCellMar>
        <w:top w:w="0" w:type="dxa"/>
        <w:left w:w="0" w:type="dxa"/>
        <w:bottom w:w="0" w:type="dxa"/>
        <w:right w:w="0" w:type="dxa"/>
      </w:tblCellMar>
    </w:tblPr>
  </w:style>
  <w:style w:type="character" w:customStyle="1" w:styleId="2067">
    <w:name w:val="标题 字符4"/>
    <w:qFormat/>
    <w:uiPriority w:val="10"/>
    <w:rPr>
      <w:rFonts w:ascii="Cambria" w:hAnsi="Cambria" w:eastAsia="宋体" w:cs="Times New Roman"/>
      <w:b/>
      <w:bCs/>
      <w:sz w:val="32"/>
      <w:szCs w:val="32"/>
    </w:rPr>
  </w:style>
  <w:style w:type="paragraph" w:customStyle="1" w:styleId="2068">
    <w:name w:val="_Style 59"/>
    <w:basedOn w:val="1"/>
    <w:next w:val="190"/>
    <w:qFormat/>
    <w:uiPriority w:val="34"/>
    <w:pPr>
      <w:spacing w:before="0" w:beforeLines="0" w:after="0" w:afterLines="0"/>
      <w:ind w:firstLine="420"/>
      <w:jc w:val="both"/>
    </w:pPr>
    <w:rPr>
      <w:rFonts w:ascii="Calibri" w:hAnsi="Calibri" w:eastAsia="仿宋" w:cs="Times New Roman"/>
      <w:sz w:val="28"/>
    </w:rPr>
  </w:style>
  <w:style w:type="character" w:customStyle="1" w:styleId="2069">
    <w:name w:val="样式1 字符"/>
    <w:qFormat/>
    <w:uiPriority w:val="0"/>
    <w:rPr>
      <w:rFonts w:ascii="宋体" w:hAnsi="宋体"/>
      <w:kern w:val="2"/>
      <w:sz w:val="21"/>
      <w:szCs w:val="21"/>
    </w:rPr>
  </w:style>
  <w:style w:type="character" w:customStyle="1" w:styleId="2070">
    <w:name w:val="批注框文本 字符2"/>
    <w:qFormat/>
    <w:uiPriority w:val="99"/>
    <w:rPr>
      <w:rFonts w:ascii="Calibri" w:hAnsi="Calibri" w:eastAsia="宋体" w:cs="Times New Roman"/>
      <w:sz w:val="18"/>
      <w:szCs w:val="18"/>
    </w:rPr>
  </w:style>
  <w:style w:type="character" w:customStyle="1" w:styleId="2071">
    <w:name w:val="标题 1 字符2"/>
    <w:qFormat/>
    <w:uiPriority w:val="9"/>
    <w:rPr>
      <w:b/>
      <w:bCs/>
      <w:kern w:val="44"/>
      <w:sz w:val="28"/>
      <w:szCs w:val="44"/>
    </w:rPr>
  </w:style>
  <w:style w:type="character" w:customStyle="1" w:styleId="2072">
    <w:name w:val="表头 Char"/>
    <w:link w:val="538"/>
    <w:qFormat/>
    <w:uiPriority w:val="0"/>
    <w:rPr>
      <w:rFonts w:ascii="Arial" w:hAnsi="Arial" w:eastAsia="宋体" w:cs="Times New Roman"/>
      <w:sz w:val="18"/>
      <w:szCs w:val="24"/>
    </w:rPr>
  </w:style>
  <w:style w:type="character" w:customStyle="1" w:styleId="2073">
    <w:name w:val="property"/>
    <w:qFormat/>
    <w:uiPriority w:val="0"/>
  </w:style>
  <w:style w:type="character" w:customStyle="1" w:styleId="2074">
    <w:name w:val="toggle"/>
    <w:qFormat/>
    <w:uiPriority w:val="0"/>
  </w:style>
  <w:style w:type="character" w:customStyle="1" w:styleId="2075">
    <w:name w:val="json_key"/>
    <w:qFormat/>
    <w:uiPriority w:val="0"/>
  </w:style>
  <w:style w:type="character" w:customStyle="1" w:styleId="2076">
    <w:name w:val="number"/>
    <w:qFormat/>
    <w:uiPriority w:val="0"/>
  </w:style>
  <w:style w:type="character" w:customStyle="1" w:styleId="2077">
    <w:name w:val="objectbrace"/>
    <w:qFormat/>
    <w:uiPriority w:val="0"/>
  </w:style>
  <w:style w:type="character" w:customStyle="1" w:styleId="2078">
    <w:name w:val="propertyname"/>
    <w:qFormat/>
    <w:uiPriority w:val="0"/>
  </w:style>
  <w:style w:type="character" w:customStyle="1" w:styleId="2079">
    <w:name w:val="collapsible"/>
    <w:qFormat/>
    <w:uiPriority w:val="0"/>
  </w:style>
  <w:style w:type="character" w:customStyle="1" w:styleId="2080">
    <w:name w:val="typ"/>
    <w:qFormat/>
    <w:uiPriority w:val="0"/>
  </w:style>
  <w:style w:type="character" w:customStyle="1" w:styleId="2081">
    <w:name w:val="pun"/>
    <w:qFormat/>
    <w:uiPriority w:val="0"/>
  </w:style>
  <w:style w:type="character" w:customStyle="1" w:styleId="2082">
    <w:name w:val="pln"/>
    <w:qFormat/>
    <w:uiPriority w:val="0"/>
  </w:style>
  <w:style w:type="character" w:customStyle="1" w:styleId="2083">
    <w:name w:val="无序列表 Char"/>
    <w:link w:val="2084"/>
    <w:qFormat/>
    <w:uiPriority w:val="0"/>
    <w:rPr>
      <w:rFonts w:ascii="Times New Roman" w:hAnsi="Times New Roman"/>
      <w:szCs w:val="24"/>
      <w:lang w:val="en-GB"/>
    </w:rPr>
  </w:style>
  <w:style w:type="paragraph" w:customStyle="1" w:styleId="2084">
    <w:name w:val="无序列表"/>
    <w:basedOn w:val="1"/>
    <w:link w:val="2083"/>
    <w:qFormat/>
    <w:uiPriority w:val="0"/>
    <w:pPr>
      <w:autoSpaceDE w:val="0"/>
      <w:autoSpaceDN w:val="0"/>
      <w:adjustRightInd w:val="0"/>
      <w:spacing w:before="0" w:beforeLines="0" w:after="0" w:afterLines="0"/>
      <w:ind w:left="200" w:leftChars="200" w:right="28"/>
      <w:jc w:val="both"/>
    </w:pPr>
    <w:rPr>
      <w:rFonts w:ascii="Times New Roman" w:hAnsi="Times New Roman" w:eastAsiaTheme="minorEastAsia"/>
      <w:sz w:val="21"/>
      <w:szCs w:val="24"/>
      <w:lang w:val="en-GB"/>
    </w:rPr>
  </w:style>
  <w:style w:type="character" w:customStyle="1" w:styleId="2085">
    <w:name w:val="表格文字 Char"/>
    <w:link w:val="253"/>
    <w:qFormat/>
    <w:uiPriority w:val="0"/>
    <w:rPr>
      <w:rFonts w:ascii="Times New Roman" w:hAnsi="Times New Roman" w:eastAsia="宋体" w:cs="Times New Roman"/>
      <w:sz w:val="24"/>
      <w:szCs w:val="20"/>
    </w:rPr>
  </w:style>
  <w:style w:type="character" w:customStyle="1" w:styleId="2086">
    <w:name w:val="comma"/>
    <w:qFormat/>
    <w:uiPriority w:val="0"/>
  </w:style>
  <w:style w:type="character" w:customStyle="1" w:styleId="2087">
    <w:name w:val="附图 Char"/>
    <w:link w:val="2088"/>
    <w:qFormat/>
    <w:uiPriority w:val="0"/>
    <w:rPr>
      <w:rFonts w:ascii="黑体" w:hAnsi="黑体" w:eastAsia="黑体"/>
      <w:b/>
      <w:szCs w:val="21"/>
      <w:lang w:val="en-GB"/>
    </w:rPr>
  </w:style>
  <w:style w:type="paragraph" w:customStyle="1" w:styleId="2088">
    <w:name w:val="附图"/>
    <w:basedOn w:val="1"/>
    <w:link w:val="2087"/>
    <w:qFormat/>
    <w:uiPriority w:val="0"/>
    <w:pPr>
      <w:tabs>
        <w:tab w:val="left" w:pos="360"/>
      </w:tabs>
      <w:adjustRightInd w:val="0"/>
      <w:spacing w:before="0" w:beforeLines="0" w:after="0" w:afterLines="100"/>
      <w:ind w:left="900" w:firstLine="0" w:firstLineChars="0"/>
      <w:jc w:val="center"/>
    </w:pPr>
    <w:rPr>
      <w:rFonts w:ascii="黑体" w:hAnsi="黑体" w:eastAsia="黑体"/>
      <w:b/>
      <w:sz w:val="21"/>
      <w:szCs w:val="21"/>
      <w:lang w:val="en-GB"/>
    </w:rPr>
  </w:style>
  <w:style w:type="character" w:customStyle="1" w:styleId="2089">
    <w:name w:val="tag"/>
    <w:qFormat/>
    <w:uiPriority w:val="0"/>
  </w:style>
  <w:style w:type="character" w:customStyle="1" w:styleId="2090">
    <w:name w:val="题注样式 Char"/>
    <w:link w:val="2091"/>
    <w:qFormat/>
    <w:uiPriority w:val="0"/>
    <w:rPr>
      <w:rFonts w:ascii="Cambria" w:hAnsi="Cambria"/>
      <w:sz w:val="18"/>
    </w:rPr>
  </w:style>
  <w:style w:type="paragraph" w:customStyle="1" w:styleId="2091">
    <w:name w:val="题注样式"/>
    <w:basedOn w:val="24"/>
    <w:link w:val="2090"/>
    <w:qFormat/>
    <w:uiPriority w:val="0"/>
    <w:pPr>
      <w:spacing w:before="0" w:beforeLines="0" w:after="0" w:afterLines="0"/>
      <w:ind w:firstLine="420" w:firstLineChars="0"/>
      <w:jc w:val="center"/>
    </w:pPr>
    <w:rPr>
      <w:rFonts w:ascii="Cambria" w:hAnsi="Cambria" w:eastAsiaTheme="minorEastAsia" w:cstheme="minorBidi"/>
      <w:sz w:val="18"/>
      <w:szCs w:val="22"/>
    </w:rPr>
  </w:style>
  <w:style w:type="character" w:customStyle="1" w:styleId="2092">
    <w:name w:val="string"/>
    <w:qFormat/>
    <w:uiPriority w:val="0"/>
  </w:style>
  <w:style w:type="character" w:customStyle="1" w:styleId="2093">
    <w:name w:val="array"/>
    <w:qFormat/>
    <w:uiPriority w:val="0"/>
  </w:style>
  <w:style w:type="character" w:customStyle="1" w:styleId="2094">
    <w:name w:val="json_string"/>
    <w:qFormat/>
    <w:uiPriority w:val="0"/>
  </w:style>
  <w:style w:type="character" w:customStyle="1" w:styleId="2095">
    <w:name w:val="json_number"/>
    <w:qFormat/>
    <w:uiPriority w:val="0"/>
  </w:style>
  <w:style w:type="character" w:customStyle="1" w:styleId="2096">
    <w:name w:val="object"/>
    <w:qFormat/>
    <w:uiPriority w:val="0"/>
  </w:style>
  <w:style w:type="character" w:customStyle="1" w:styleId="2097">
    <w:name w:val="X正文 Char"/>
    <w:qFormat/>
    <w:uiPriority w:val="0"/>
    <w:rPr>
      <w:rFonts w:ascii="Times New Roman" w:hAnsi="Times New Roman"/>
      <w:sz w:val="28"/>
    </w:rPr>
  </w:style>
  <w:style w:type="character" w:customStyle="1" w:styleId="2098">
    <w:name w:val="X题 Char"/>
    <w:link w:val="2099"/>
    <w:qFormat/>
    <w:uiPriority w:val="0"/>
    <w:rPr>
      <w:rFonts w:ascii="Times New Roman" w:hAnsi="Times New Roman" w:eastAsia="黑体"/>
      <w:szCs w:val="30"/>
    </w:rPr>
  </w:style>
  <w:style w:type="paragraph" w:customStyle="1" w:styleId="2099">
    <w:name w:val="X题"/>
    <w:basedOn w:val="1"/>
    <w:link w:val="2098"/>
    <w:qFormat/>
    <w:uiPriority w:val="0"/>
    <w:pPr>
      <w:widowControl/>
      <w:spacing w:before="0" w:after="0"/>
      <w:ind w:firstLine="0" w:firstLineChars="0"/>
      <w:jc w:val="center"/>
    </w:pPr>
    <w:rPr>
      <w:rFonts w:ascii="Times New Roman" w:hAnsi="Times New Roman" w:eastAsia="黑体"/>
      <w:sz w:val="21"/>
      <w:szCs w:val="30"/>
    </w:rPr>
  </w:style>
  <w:style w:type="character" w:customStyle="1" w:styleId="2100">
    <w:name w:val="arraybrace"/>
    <w:qFormat/>
    <w:uiPriority w:val="0"/>
  </w:style>
  <w:style w:type="character" w:customStyle="1" w:styleId="2101">
    <w:name w:val="图表题注 Char"/>
    <w:link w:val="2102"/>
    <w:qFormat/>
    <w:uiPriority w:val="0"/>
    <w:rPr>
      <w:rFonts w:ascii="Times New Roman" w:hAnsi="Times New Roman"/>
      <w:sz w:val="18"/>
      <w:szCs w:val="24"/>
      <w:lang w:val="en-GB"/>
    </w:rPr>
  </w:style>
  <w:style w:type="paragraph" w:customStyle="1" w:styleId="2102">
    <w:name w:val="图表题注"/>
    <w:basedOn w:val="1"/>
    <w:next w:val="463"/>
    <w:link w:val="2101"/>
    <w:qFormat/>
    <w:uiPriority w:val="0"/>
    <w:pPr>
      <w:autoSpaceDE w:val="0"/>
      <w:autoSpaceDN w:val="0"/>
      <w:adjustRightInd w:val="0"/>
      <w:spacing w:before="0" w:beforeLines="0" w:after="0" w:afterLines="0"/>
      <w:ind w:firstLine="0" w:firstLineChars="0"/>
      <w:jc w:val="center"/>
    </w:pPr>
    <w:rPr>
      <w:rFonts w:ascii="Times New Roman" w:hAnsi="Times New Roman" w:eastAsiaTheme="minorEastAsia"/>
      <w:sz w:val="18"/>
      <w:szCs w:val="24"/>
      <w:lang w:val="en-GB"/>
    </w:rPr>
  </w:style>
  <w:style w:type="character" w:customStyle="1" w:styleId="2103">
    <w:name w:val="null"/>
    <w:qFormat/>
    <w:uiPriority w:val="0"/>
  </w:style>
  <w:style w:type="character" w:customStyle="1" w:styleId="2104">
    <w:name w:val="扉页-签字（下划线） Char"/>
    <w:link w:val="2105"/>
    <w:qFormat/>
    <w:uiPriority w:val="0"/>
    <w:rPr>
      <w:rFonts w:ascii="黑体" w:hAnsi="黑体" w:eastAsia="黑体"/>
      <w:sz w:val="32"/>
      <w:szCs w:val="48"/>
      <w:u w:val="single"/>
    </w:rPr>
  </w:style>
  <w:style w:type="paragraph" w:customStyle="1" w:styleId="2105">
    <w:name w:val="扉页-签字（下划线）"/>
    <w:basedOn w:val="2106"/>
    <w:link w:val="2104"/>
    <w:qFormat/>
    <w:uiPriority w:val="0"/>
    <w:rPr>
      <w:rFonts w:cstheme="minorBidi"/>
      <w:u w:val="single"/>
    </w:rPr>
  </w:style>
  <w:style w:type="paragraph" w:customStyle="1" w:styleId="2106">
    <w:name w:val="扉页-签字（无下划线）"/>
    <w:basedOn w:val="1"/>
    <w:link w:val="2107"/>
    <w:qFormat/>
    <w:uiPriority w:val="0"/>
    <w:pPr>
      <w:spacing w:before="0" w:beforeLines="0" w:after="0" w:afterLines="0" w:line="240" w:lineRule="auto"/>
      <w:ind w:left="1984" w:leftChars="945" w:firstLine="0" w:firstLineChars="0"/>
      <w:jc w:val="both"/>
    </w:pPr>
    <w:rPr>
      <w:rFonts w:ascii="黑体" w:hAnsi="黑体" w:eastAsia="黑体" w:cs="Times New Roman"/>
      <w:sz w:val="32"/>
      <w:szCs w:val="48"/>
    </w:rPr>
  </w:style>
  <w:style w:type="character" w:customStyle="1" w:styleId="2107">
    <w:name w:val="扉页-签字（无下划线） Char"/>
    <w:link w:val="2106"/>
    <w:uiPriority w:val="0"/>
    <w:rPr>
      <w:rFonts w:ascii="黑体" w:hAnsi="黑体" w:eastAsia="黑体" w:cs="Times New Roman"/>
      <w:sz w:val="32"/>
      <w:szCs w:val="48"/>
    </w:rPr>
  </w:style>
  <w:style w:type="character" w:customStyle="1" w:styleId="2108">
    <w:name w:val="toggle-end"/>
    <w:uiPriority w:val="0"/>
  </w:style>
  <w:style w:type="character" w:customStyle="1" w:styleId="2109">
    <w:name w:val="json_null"/>
    <w:qFormat/>
    <w:uiPriority w:val="0"/>
  </w:style>
  <w:style w:type="character" w:customStyle="1" w:styleId="2110">
    <w:name w:val="内容 Char"/>
    <w:link w:val="2111"/>
    <w:uiPriority w:val="0"/>
    <w:rPr>
      <w:sz w:val="24"/>
    </w:rPr>
  </w:style>
  <w:style w:type="paragraph" w:customStyle="1" w:styleId="2111">
    <w:name w:val="内容"/>
    <w:basedOn w:val="1"/>
    <w:link w:val="2110"/>
    <w:qFormat/>
    <w:uiPriority w:val="0"/>
    <w:pPr>
      <w:spacing w:before="0" w:beforeLines="0" w:after="0" w:afterLines="0"/>
      <w:ind w:firstLine="560"/>
      <w:jc w:val="both"/>
    </w:pPr>
    <w:rPr>
      <w:rFonts w:eastAsiaTheme="minorEastAsia"/>
    </w:rPr>
  </w:style>
  <w:style w:type="character" w:customStyle="1" w:styleId="2112">
    <w:name w:val="明显引用 字符1"/>
    <w:uiPriority w:val="30"/>
    <w:rPr>
      <w:i/>
      <w:iCs/>
      <w:color w:val="156082"/>
      <w:kern w:val="2"/>
      <w:sz w:val="24"/>
      <w:szCs w:val="21"/>
    </w:rPr>
  </w:style>
  <w:style w:type="character" w:customStyle="1" w:styleId="2113">
    <w:name w:val="表格表格 Char"/>
    <w:link w:val="2114"/>
    <w:uiPriority w:val="0"/>
    <w:rPr>
      <w:rFonts w:ascii="仿宋_GB2312" w:hAnsi="Times New Roman" w:eastAsia="仿宋_GB2312"/>
      <w:sz w:val="24"/>
      <w:szCs w:val="24"/>
    </w:rPr>
  </w:style>
  <w:style w:type="paragraph" w:customStyle="1" w:styleId="2114">
    <w:name w:val="表格表格"/>
    <w:basedOn w:val="1"/>
    <w:link w:val="2113"/>
    <w:uiPriority w:val="0"/>
    <w:pPr>
      <w:spacing w:before="0" w:beforeLines="0" w:after="0" w:afterLines="0"/>
      <w:ind w:firstLine="0" w:firstLineChars="0"/>
      <w:jc w:val="both"/>
    </w:pPr>
    <w:rPr>
      <w:rFonts w:ascii="仿宋_GB2312" w:hAnsi="Times New Roman" w:eastAsia="仿宋_GB2312"/>
      <w:szCs w:val="24"/>
    </w:rPr>
  </w:style>
  <w:style w:type="character" w:customStyle="1" w:styleId="2115">
    <w:name w:val="标准表格 Char"/>
    <w:link w:val="2116"/>
    <w:uiPriority w:val="0"/>
    <w:rPr>
      <w:rFonts w:ascii="仿宋_GB2312" w:hAnsi="宋体" w:eastAsia="仿宋_GB2312" w:cs="宋体"/>
      <w:sz w:val="24"/>
      <w:szCs w:val="24"/>
    </w:rPr>
  </w:style>
  <w:style w:type="paragraph" w:customStyle="1" w:styleId="2116">
    <w:name w:val="标准表格"/>
    <w:basedOn w:val="1"/>
    <w:link w:val="2115"/>
    <w:qFormat/>
    <w:uiPriority w:val="0"/>
    <w:pPr>
      <w:widowControl/>
      <w:spacing w:before="0" w:beforeLines="0" w:after="0" w:afterLines="0"/>
      <w:ind w:firstLine="0" w:firstLineChars="0"/>
      <w:jc w:val="center"/>
    </w:pPr>
    <w:rPr>
      <w:rFonts w:ascii="仿宋_GB2312" w:hAnsi="宋体" w:eastAsia="仿宋_GB2312" w:cs="宋体"/>
      <w:szCs w:val="24"/>
    </w:rPr>
  </w:style>
  <w:style w:type="character" w:customStyle="1" w:styleId="2117">
    <w:name w:val="表内内容"/>
    <w:uiPriority w:val="0"/>
    <w:rPr>
      <w:rFonts w:ascii="Times New Roman" w:hAnsi="Times New Roman" w:eastAsia="宋体"/>
    </w:rPr>
  </w:style>
  <w:style w:type="character" w:customStyle="1" w:styleId="2118">
    <w:name w:val="正文表格 Char"/>
    <w:link w:val="624"/>
    <w:qFormat/>
    <w:uiPriority w:val="0"/>
    <w:rPr>
      <w:rFonts w:ascii="Times New Roman" w:hAnsi="Times New Roman" w:eastAsia="楷体_GB2312" w:cs="Times New Roman"/>
      <w:sz w:val="24"/>
      <w:szCs w:val="24"/>
    </w:rPr>
  </w:style>
  <w:style w:type="character" w:customStyle="1" w:styleId="2119">
    <w:name w:val="正文小标题 Char"/>
    <w:link w:val="2120"/>
    <w:uiPriority w:val="0"/>
    <w:rPr>
      <w:rFonts w:ascii="宋体" w:hAnsi="宋体"/>
      <w:b/>
      <w:sz w:val="28"/>
      <w:szCs w:val="28"/>
    </w:rPr>
  </w:style>
  <w:style w:type="paragraph" w:customStyle="1" w:styleId="2120">
    <w:name w:val="正文小标题"/>
    <w:basedOn w:val="1"/>
    <w:link w:val="2119"/>
    <w:qFormat/>
    <w:uiPriority w:val="0"/>
    <w:pPr>
      <w:adjustRightInd w:val="0"/>
      <w:spacing w:before="0" w:beforeLines="0" w:after="0" w:afterLines="0"/>
      <w:ind w:firstLine="562"/>
      <w:jc w:val="center"/>
      <w:textAlignment w:val="baseline"/>
    </w:pPr>
    <w:rPr>
      <w:rFonts w:ascii="宋体" w:hAnsi="宋体" w:eastAsiaTheme="minorEastAsia"/>
      <w:b/>
      <w:sz w:val="28"/>
      <w:szCs w:val="28"/>
    </w:rPr>
  </w:style>
  <w:style w:type="character" w:customStyle="1" w:styleId="2121">
    <w:name w:val="表格文 Char"/>
    <w:link w:val="2122"/>
    <w:uiPriority w:val="0"/>
    <w:rPr>
      <w:rFonts w:ascii="Times New Roman" w:hAnsi="Times New Roman"/>
      <w:szCs w:val="24"/>
    </w:rPr>
  </w:style>
  <w:style w:type="paragraph" w:customStyle="1" w:styleId="2122">
    <w:name w:val="表格文"/>
    <w:basedOn w:val="1"/>
    <w:link w:val="2121"/>
    <w:qFormat/>
    <w:uiPriority w:val="0"/>
    <w:pPr>
      <w:kinsoku w:val="0"/>
      <w:overflowPunct w:val="0"/>
      <w:autoSpaceDE w:val="0"/>
      <w:autoSpaceDN w:val="0"/>
      <w:adjustRightInd w:val="0"/>
      <w:spacing w:before="0" w:beforeLines="0" w:after="0" w:afterLines="0" w:line="240" w:lineRule="auto"/>
      <w:ind w:firstLine="0" w:firstLineChars="0"/>
    </w:pPr>
    <w:rPr>
      <w:rFonts w:ascii="Times New Roman" w:hAnsi="Times New Roman" w:eastAsiaTheme="minorEastAsia"/>
      <w:sz w:val="21"/>
      <w:szCs w:val="24"/>
    </w:rPr>
  </w:style>
  <w:style w:type="character" w:customStyle="1" w:styleId="2123">
    <w:name w:val="技术正文 Char"/>
    <w:link w:val="2124"/>
    <w:uiPriority w:val="0"/>
    <w:rPr>
      <w:rFonts w:ascii="Times New Roman" w:hAnsi="Times New Roman"/>
      <w:sz w:val="24"/>
      <w:szCs w:val="24"/>
    </w:rPr>
  </w:style>
  <w:style w:type="paragraph" w:customStyle="1" w:styleId="2124">
    <w:name w:val="技术正文"/>
    <w:basedOn w:val="1"/>
    <w:link w:val="2123"/>
    <w:qFormat/>
    <w:uiPriority w:val="0"/>
    <w:pPr>
      <w:spacing w:before="0" w:beforeLines="0" w:after="0" w:afterLines="0"/>
      <w:ind w:firstLine="480"/>
      <w:jc w:val="both"/>
    </w:pPr>
    <w:rPr>
      <w:rFonts w:ascii="Times New Roman" w:hAnsi="Times New Roman" w:eastAsiaTheme="minorEastAsia"/>
      <w:szCs w:val="24"/>
    </w:rPr>
  </w:style>
  <w:style w:type="character" w:customStyle="1" w:styleId="2125">
    <w:name w:val="我的正文 Char Char"/>
    <w:uiPriority w:val="0"/>
    <w:rPr>
      <w:sz w:val="24"/>
      <w:szCs w:val="24"/>
    </w:rPr>
  </w:style>
  <w:style w:type="character" w:customStyle="1" w:styleId="2126">
    <w:name w:val="表格表头 Char Char"/>
    <w:link w:val="490"/>
    <w:uiPriority w:val="0"/>
    <w:rPr>
      <w:rFonts w:ascii="宋体" w:hAnsi="宋体" w:eastAsia="宋体" w:cs="Times New Roman"/>
      <w:b/>
      <w:sz w:val="24"/>
      <w:szCs w:val="24"/>
    </w:rPr>
  </w:style>
  <w:style w:type="character" w:customStyle="1" w:styleId="2127">
    <w:name w:val="表正文 Char"/>
    <w:uiPriority w:val="0"/>
    <w:rPr>
      <w:rFonts w:eastAsia="宋体"/>
      <w:kern w:val="2"/>
      <w:sz w:val="24"/>
      <w:szCs w:val="24"/>
      <w:lang w:val="en-US" w:eastAsia="zh-CN" w:bidi="ar-SA"/>
    </w:rPr>
  </w:style>
  <w:style w:type="character" w:customStyle="1" w:styleId="2128">
    <w:name w:val="font141"/>
    <w:uiPriority w:val="0"/>
    <w:rPr>
      <w:rFonts w:hint="default" w:ascii="ˎ̥" w:hAnsi="ˎ̥"/>
      <w:color w:val="222222"/>
      <w:sz w:val="22"/>
      <w:szCs w:val="22"/>
    </w:rPr>
  </w:style>
  <w:style w:type="character" w:customStyle="1" w:styleId="2129">
    <w:name w:val="附图标题 Char"/>
    <w:uiPriority w:val="0"/>
    <w:rPr>
      <w:b/>
      <w:sz w:val="18"/>
    </w:rPr>
  </w:style>
  <w:style w:type="character" w:customStyle="1" w:styleId="2130">
    <w:name w:val="列表编号 字符"/>
    <w:link w:val="22"/>
    <w:uiPriority w:val="0"/>
    <w:rPr>
      <w:rFonts w:ascii="Times New Roman" w:hAnsi="Times New Roman" w:eastAsia="宋体" w:cs="Times New Roman"/>
      <w:sz w:val="24"/>
      <w:szCs w:val="24"/>
    </w:rPr>
  </w:style>
  <w:style w:type="paragraph" w:customStyle="1" w:styleId="2131">
    <w:name w:val="Style Body Text + 12 pt Right:  0.21 cm Before:  6 pt After:  6 ..."/>
    <w:basedOn w:val="36"/>
    <w:uiPriority w:val="0"/>
    <w:pPr>
      <w:widowControl/>
      <w:spacing w:before="120" w:beforeLines="0" w:afterLines="0" w:line="300" w:lineRule="auto"/>
      <w:ind w:right="120" w:firstLine="0" w:firstLineChars="0"/>
      <w:jc w:val="both"/>
    </w:pPr>
    <w:rPr>
      <w:rFonts w:ascii="Verdana" w:hAnsi="Verdana" w:cs="宋体"/>
      <w:color w:val="000000"/>
      <w:kern w:val="0"/>
      <w:szCs w:val="20"/>
      <w:lang w:val="en-GB" w:eastAsia="en-US"/>
    </w:rPr>
  </w:style>
  <w:style w:type="paragraph" w:customStyle="1" w:styleId="2132">
    <w:name w:val="表格内容编号"/>
    <w:uiPriority w:val="0"/>
    <w:pPr>
      <w:tabs>
        <w:tab w:val="left" w:pos="340"/>
      </w:tabs>
      <w:ind w:left="340" w:hanging="340"/>
    </w:pPr>
    <w:rPr>
      <w:rFonts w:ascii="Times New Roman" w:hAnsi="Times New Roman" w:eastAsia="宋体" w:cs="Times New Roman"/>
      <w:kern w:val="2"/>
      <w:sz w:val="21"/>
      <w:szCs w:val="24"/>
      <w:lang w:val="en-US" w:eastAsia="zh-CN" w:bidi="ar-SA"/>
    </w:rPr>
  </w:style>
  <w:style w:type="paragraph" w:customStyle="1" w:styleId="2133">
    <w:name w:val="文档-无序小标题"/>
    <w:basedOn w:val="190"/>
    <w:qFormat/>
    <w:uiPriority w:val="0"/>
    <w:pPr>
      <w:numPr>
        <w:ilvl w:val="0"/>
        <w:numId w:val="74"/>
      </w:numPr>
      <w:spacing w:before="0" w:beforeLines="0" w:after="0" w:afterLines="0"/>
      <w:ind w:firstLine="0" w:firstLineChars="0"/>
      <w:jc w:val="both"/>
    </w:pPr>
    <w:rPr>
      <w:rFonts w:ascii="宋体" w:hAnsi="宋体" w:cs="Times New Roman"/>
      <w:b/>
      <w:szCs w:val="24"/>
    </w:rPr>
  </w:style>
  <w:style w:type="paragraph" w:customStyle="1" w:styleId="2134">
    <w:name w:val="彩色底纹 - 强调文字颜色 31"/>
    <w:basedOn w:val="1"/>
    <w:qFormat/>
    <w:uiPriority w:val="34"/>
    <w:pPr>
      <w:spacing w:before="0" w:beforeLines="0" w:after="0" w:afterLines="0" w:line="240" w:lineRule="auto"/>
      <w:jc w:val="both"/>
    </w:pPr>
    <w:rPr>
      <w:rFonts w:ascii="Times New Roman" w:hAnsi="Times New Roman" w:cs="Times New Roman"/>
      <w:sz w:val="21"/>
      <w:szCs w:val="21"/>
    </w:rPr>
  </w:style>
  <w:style w:type="paragraph" w:customStyle="1" w:styleId="2135">
    <w:name w:val="文档-有序小标题"/>
    <w:basedOn w:val="2136"/>
    <w:qFormat/>
    <w:uiPriority w:val="0"/>
    <w:rPr>
      <w:b/>
    </w:rPr>
  </w:style>
  <w:style w:type="paragraph" w:customStyle="1" w:styleId="2136">
    <w:name w:val="文档-正文"/>
    <w:basedOn w:val="190"/>
    <w:qFormat/>
    <w:uiPriority w:val="0"/>
    <w:pPr>
      <w:spacing w:before="0" w:beforeLines="0" w:after="0" w:afterLines="0"/>
      <w:ind w:firstLine="200"/>
      <w:jc w:val="both"/>
    </w:pPr>
    <w:rPr>
      <w:rFonts w:ascii="宋体" w:hAnsi="宋体" w:cs="Times New Roman"/>
      <w:sz w:val="21"/>
      <w:szCs w:val="24"/>
    </w:rPr>
  </w:style>
  <w:style w:type="paragraph" w:customStyle="1" w:styleId="2137">
    <w:name w:val="样式 题注 + 首行缩进:  2 字符 段前: 0.25 行 段后: 0.25 行"/>
    <w:basedOn w:val="1"/>
    <w:semiHidden/>
    <w:qFormat/>
    <w:uiPriority w:val="0"/>
    <w:pPr>
      <w:spacing w:before="78" w:after="78"/>
      <w:ind w:firstLine="400"/>
      <w:jc w:val="center"/>
    </w:pPr>
    <w:rPr>
      <w:rFonts w:ascii="Times New Roman" w:hAnsi="Times New Roman" w:cs="宋体"/>
      <w:szCs w:val="24"/>
    </w:rPr>
  </w:style>
  <w:style w:type="paragraph" w:customStyle="1" w:styleId="2138">
    <w:name w:val="表格-表头（修改记录）"/>
    <w:basedOn w:val="1"/>
    <w:qFormat/>
    <w:uiPriority w:val="0"/>
    <w:pPr>
      <w:spacing w:before="0" w:beforeLines="0" w:after="0" w:afterLines="0" w:line="240" w:lineRule="auto"/>
      <w:ind w:firstLine="0" w:firstLineChars="0"/>
      <w:jc w:val="center"/>
    </w:pPr>
    <w:rPr>
      <w:rFonts w:ascii="Calibri" w:hAnsi="Calibri" w:cs="Times New Roman"/>
      <w:sz w:val="21"/>
      <w:szCs w:val="21"/>
    </w:rPr>
  </w:style>
  <w:style w:type="paragraph" w:customStyle="1" w:styleId="2139">
    <w:name w:val="封皮-日期"/>
    <w:basedOn w:val="1"/>
    <w:uiPriority w:val="0"/>
    <w:pPr>
      <w:spacing w:before="0" w:beforeLines="0" w:after="0" w:afterLines="0" w:line="240" w:lineRule="auto"/>
      <w:ind w:firstLine="0" w:firstLineChars="0"/>
      <w:jc w:val="center"/>
    </w:pPr>
    <w:rPr>
      <w:rFonts w:ascii="宋体" w:hAnsi="宋体" w:cs="Times New Roman"/>
      <w:b/>
      <w:sz w:val="32"/>
      <w:szCs w:val="48"/>
    </w:rPr>
  </w:style>
  <w:style w:type="paragraph" w:customStyle="1" w:styleId="2140">
    <w:name w:val="_Style 111"/>
    <w:basedOn w:val="1"/>
    <w:next w:val="1"/>
    <w:qFormat/>
    <w:uiPriority w:val="0"/>
    <w:pPr>
      <w:pBdr>
        <w:top w:val="single" w:color="auto" w:sz="6" w:space="1"/>
      </w:pBdr>
      <w:spacing w:before="0" w:after="0"/>
      <w:jc w:val="center"/>
    </w:pPr>
    <w:rPr>
      <w:rFonts w:ascii="Arial" w:hAnsi="Times New Roman" w:cs="Times New Roman"/>
      <w:vanish/>
      <w:sz w:val="16"/>
      <w:szCs w:val="20"/>
    </w:rPr>
  </w:style>
  <w:style w:type="paragraph" w:customStyle="1" w:styleId="2141">
    <w:name w:val="样式 点项目编号 + 右侧:  0.37 厘米"/>
    <w:basedOn w:val="1"/>
    <w:qFormat/>
    <w:uiPriority w:val="0"/>
    <w:pPr>
      <w:tabs>
        <w:tab w:val="left" w:pos="2040"/>
      </w:tabs>
      <w:adjustRightInd w:val="0"/>
      <w:snapToGrid w:val="0"/>
      <w:spacing w:before="0" w:beforeLines="0" w:after="0" w:afterLines="0" w:line="300" w:lineRule="auto"/>
      <w:ind w:left="200" w:leftChars="200" w:hanging="200" w:hangingChars="200"/>
      <w:jc w:val="both"/>
      <w:textAlignment w:val="center"/>
    </w:pPr>
    <w:rPr>
      <w:rFonts w:ascii="Times New Roman" w:hAnsi="Times New Roman" w:cs="宋体"/>
      <w:szCs w:val="20"/>
      <w:lang w:val="zh-CN"/>
    </w:rPr>
  </w:style>
  <w:style w:type="paragraph" w:customStyle="1" w:styleId="2142">
    <w:name w:val="Char Char3 Char Char Char Char"/>
    <w:basedOn w:val="1"/>
    <w:qFormat/>
    <w:uiPriority w:val="0"/>
    <w:pPr>
      <w:widowControl/>
      <w:spacing w:beforeLines="0" w:afterLines="0"/>
      <w:ind w:firstLine="0" w:firstLineChars="0"/>
      <w:jc w:val="both"/>
    </w:pPr>
    <w:rPr>
      <w:rFonts w:ascii="宋体" w:hAnsi="宋体" w:cs="Times New Roman"/>
      <w:kern w:val="0"/>
      <w:sz w:val="22"/>
      <w:szCs w:val="20"/>
      <w:lang w:val="en-GB" w:eastAsia="en-US"/>
    </w:rPr>
  </w:style>
  <w:style w:type="paragraph" w:customStyle="1" w:styleId="2143">
    <w:name w:val="表格-上下居中、左右居左"/>
    <w:basedOn w:val="2138"/>
    <w:qFormat/>
    <w:uiPriority w:val="0"/>
    <w:rPr>
      <w:rFonts w:ascii="Times New Roman" w:hAnsi="Times New Roman"/>
    </w:rPr>
  </w:style>
  <w:style w:type="paragraph" w:customStyle="1" w:styleId="2144">
    <w:name w:val="TOC 标题3"/>
    <w:basedOn w:val="5"/>
    <w:next w:val="1"/>
    <w:unhideWhenUsed/>
    <w:qFormat/>
    <w:uiPriority w:val="39"/>
    <w:pPr>
      <w:widowControl/>
      <w:numPr>
        <w:numId w:val="0"/>
      </w:numPr>
      <w:spacing w:before="340" w:beforeLines="0" w:after="330" w:afterLines="0" w:line="259" w:lineRule="auto"/>
      <w:outlineLvl w:val="9"/>
    </w:pPr>
    <w:rPr>
      <w:rFonts w:ascii="Cambria" w:hAnsi="Cambria" w:cs="Times New Roman"/>
      <w:b w:val="0"/>
      <w:bCs w:val="0"/>
      <w:color w:val="365F91"/>
      <w:kern w:val="0"/>
      <w:szCs w:val="32"/>
    </w:rPr>
  </w:style>
  <w:style w:type="paragraph" w:customStyle="1" w:styleId="2145">
    <w:name w:val="扉页-副标题"/>
    <w:basedOn w:val="2146"/>
    <w:uiPriority w:val="0"/>
  </w:style>
  <w:style w:type="paragraph" w:customStyle="1" w:styleId="2146">
    <w:name w:val="封皮-副标题"/>
    <w:basedOn w:val="1"/>
    <w:uiPriority w:val="0"/>
    <w:pPr>
      <w:spacing w:before="0" w:beforeLines="0" w:after="0" w:afterLines="0" w:line="240" w:lineRule="auto"/>
      <w:ind w:firstLine="0" w:firstLineChars="0"/>
      <w:jc w:val="center"/>
    </w:pPr>
    <w:rPr>
      <w:rFonts w:ascii="黑体" w:hAnsi="黑体" w:eastAsia="黑体" w:cs="Times New Roman"/>
      <w:sz w:val="48"/>
      <w:szCs w:val="48"/>
    </w:rPr>
  </w:style>
  <w:style w:type="paragraph" w:customStyle="1" w:styleId="2147">
    <w:name w:val="淞幸 4级标题"/>
    <w:basedOn w:val="8"/>
    <w:uiPriority w:val="0"/>
    <w:pPr>
      <w:numPr>
        <w:ilvl w:val="0"/>
        <w:numId w:val="0"/>
      </w:numPr>
      <w:tabs>
        <w:tab w:val="clear" w:pos="574"/>
      </w:tabs>
      <w:spacing w:before="0" w:line="240" w:lineRule="auto"/>
      <w:ind w:left="142" w:hanging="420"/>
      <w:jc w:val="both"/>
    </w:pPr>
    <w:rPr>
      <w:rFonts w:ascii="Calibri Light" w:hAnsi="Calibri Light" w:cs="Times New Roman"/>
      <w:bCs/>
      <w:sz w:val="28"/>
    </w:rPr>
  </w:style>
  <w:style w:type="paragraph" w:customStyle="1" w:styleId="2148">
    <w:name w:val="淞幸 3级标题"/>
    <w:basedOn w:val="7"/>
    <w:uiPriority w:val="0"/>
    <w:pPr>
      <w:numPr>
        <w:ilvl w:val="0"/>
        <w:numId w:val="0"/>
      </w:numPr>
      <w:tabs>
        <w:tab w:val="clear" w:pos="574"/>
        <w:tab w:val="clear" w:pos="720"/>
      </w:tabs>
      <w:spacing w:before="0" w:after="0"/>
      <w:ind w:left="1680" w:hanging="420"/>
    </w:pPr>
    <w:rPr>
      <w:rFonts w:ascii="Times New Roman" w:hAnsi="Times New Roman" w:cs="Times New Roman"/>
      <w:caps/>
      <w:kern w:val="0"/>
      <w:szCs w:val="28"/>
    </w:rPr>
  </w:style>
  <w:style w:type="paragraph" w:customStyle="1" w:styleId="2149">
    <w:name w:val="淞幸 正文"/>
    <w:basedOn w:val="1"/>
    <w:qFormat/>
    <w:uiPriority w:val="0"/>
    <w:pPr>
      <w:spacing w:before="0" w:after="0"/>
      <w:ind w:firstLine="0" w:firstLineChars="0"/>
      <w:jc w:val="both"/>
    </w:pPr>
    <w:rPr>
      <w:rFonts w:ascii="Times New Roman" w:hAnsi="Times New Roman" w:cs="Times New Roman"/>
      <w:szCs w:val="24"/>
    </w:rPr>
  </w:style>
  <w:style w:type="paragraph" w:customStyle="1" w:styleId="2150">
    <w:name w:val="样式 标题 1tzy1 + 楷体_GB2312 小三 两端对齐"/>
    <w:basedOn w:val="5"/>
    <w:qFormat/>
    <w:uiPriority w:val="0"/>
    <w:pPr>
      <w:numPr>
        <w:numId w:val="0"/>
      </w:numPr>
      <w:tabs>
        <w:tab w:val="left" w:pos="360"/>
        <w:tab w:val="left" w:pos="432"/>
        <w:tab w:val="left" w:pos="1009"/>
      </w:tabs>
      <w:spacing w:before="0" w:beforeLines="0" w:after="120" w:afterLines="0" w:line="440" w:lineRule="exact"/>
      <w:ind w:left="360" w:hanging="360"/>
      <w:jc w:val="both"/>
    </w:pPr>
    <w:rPr>
      <w:rFonts w:ascii="Times New Roman" w:hAnsi="楷体_GB2312" w:cs="Times New Roman"/>
      <w:b w:val="0"/>
      <w:sz w:val="30"/>
      <w:szCs w:val="20"/>
    </w:rPr>
  </w:style>
  <w:style w:type="paragraph" w:customStyle="1" w:styleId="2151">
    <w:name w:val="扉页-主标题"/>
    <w:basedOn w:val="2152"/>
    <w:uiPriority w:val="0"/>
  </w:style>
  <w:style w:type="paragraph" w:customStyle="1" w:styleId="2152">
    <w:name w:val="封皮-主标题"/>
    <w:basedOn w:val="1"/>
    <w:uiPriority w:val="0"/>
    <w:pPr>
      <w:spacing w:before="0" w:beforeLines="0" w:after="0" w:afterLines="0" w:line="240" w:lineRule="auto"/>
      <w:ind w:firstLine="0" w:firstLineChars="0"/>
      <w:jc w:val="center"/>
    </w:pPr>
    <w:rPr>
      <w:rFonts w:ascii="黑体" w:hAnsi="黑体" w:eastAsia="黑体" w:cs="Times New Roman"/>
      <w:sz w:val="48"/>
      <w:szCs w:val="48"/>
    </w:rPr>
  </w:style>
  <w:style w:type="paragraph" w:customStyle="1" w:styleId="2153">
    <w:name w:val="淞幸 1级标题"/>
    <w:basedOn w:val="5"/>
    <w:uiPriority w:val="0"/>
    <w:pPr>
      <w:numPr>
        <w:numId w:val="0"/>
      </w:numPr>
      <w:spacing w:before="340" w:after="330" w:line="578" w:lineRule="auto"/>
      <w:ind w:left="840" w:hanging="420"/>
      <w:jc w:val="both"/>
    </w:pPr>
    <w:rPr>
      <w:rFonts w:ascii="Times New Roman" w:hAnsi="Times New Roman" w:cs="Times New Roman"/>
      <w:sz w:val="44"/>
    </w:rPr>
  </w:style>
  <w:style w:type="paragraph" w:customStyle="1" w:styleId="2154">
    <w:name w:val="文档-第八级标题"/>
    <w:basedOn w:val="190"/>
    <w:qFormat/>
    <w:uiPriority w:val="0"/>
    <w:pPr>
      <w:spacing w:before="156" w:after="156" w:line="240" w:lineRule="auto"/>
      <w:ind w:left="3780" w:firstLine="0" w:firstLineChars="0"/>
      <w:jc w:val="both"/>
      <w:outlineLvl w:val="7"/>
    </w:pPr>
    <w:rPr>
      <w:rFonts w:ascii="宋体" w:hAnsi="宋体" w:cs="Times New Roman"/>
      <w:b/>
      <w:szCs w:val="24"/>
    </w:rPr>
  </w:style>
  <w:style w:type="paragraph" w:customStyle="1" w:styleId="2155">
    <w:name w:val="表格-表头"/>
    <w:basedOn w:val="2138"/>
    <w:qFormat/>
    <w:uiPriority w:val="0"/>
    <w:rPr>
      <w:b/>
    </w:rPr>
  </w:style>
  <w:style w:type="paragraph" w:customStyle="1" w:styleId="2156">
    <w:name w:val="样式 正文首行缩进 2 + 小四 首行缩进:  2 字符 行距: 1.5 倍行距"/>
    <w:basedOn w:val="87"/>
    <w:uiPriority w:val="0"/>
    <w:pPr>
      <w:tabs>
        <w:tab w:val="left" w:pos="440"/>
      </w:tabs>
      <w:spacing w:before="0" w:beforeLines="0" w:after="0" w:afterLines="0"/>
      <w:ind w:left="0" w:leftChars="0" w:firstLine="200"/>
      <w:jc w:val="both"/>
    </w:pPr>
    <w:rPr>
      <w:rFonts w:ascii="Calibri" w:hAnsi="Calibri" w:cs="宋体"/>
      <w:szCs w:val="20"/>
    </w:rPr>
  </w:style>
  <w:style w:type="paragraph" w:customStyle="1" w:styleId="2157">
    <w:name w:val="文档-第五级标题"/>
    <w:basedOn w:val="190"/>
    <w:qFormat/>
    <w:uiPriority w:val="0"/>
    <w:pPr>
      <w:spacing w:before="156" w:after="156" w:line="240" w:lineRule="auto"/>
      <w:ind w:left="2520" w:firstLine="0" w:firstLineChars="0"/>
      <w:jc w:val="both"/>
      <w:outlineLvl w:val="4"/>
    </w:pPr>
    <w:rPr>
      <w:rFonts w:ascii="宋体" w:hAnsi="宋体" w:cs="Times New Roman"/>
      <w:b/>
      <w:szCs w:val="28"/>
    </w:rPr>
  </w:style>
  <w:style w:type="paragraph" w:customStyle="1" w:styleId="2158">
    <w:name w:val="表格-无序标题"/>
    <w:basedOn w:val="2143"/>
    <w:qFormat/>
    <w:uiPriority w:val="0"/>
    <w:pPr>
      <w:jc w:val="both"/>
    </w:pPr>
  </w:style>
  <w:style w:type="paragraph" w:customStyle="1" w:styleId="2159">
    <w:name w:val="文档-第三级标题"/>
    <w:basedOn w:val="190"/>
    <w:qFormat/>
    <w:uiPriority w:val="0"/>
    <w:pPr>
      <w:spacing w:before="156" w:after="156" w:line="240" w:lineRule="auto"/>
      <w:ind w:left="1680" w:firstLine="0" w:firstLineChars="0"/>
      <w:jc w:val="both"/>
      <w:outlineLvl w:val="2"/>
    </w:pPr>
    <w:rPr>
      <w:rFonts w:ascii="宋体" w:hAnsi="宋体" w:cs="Times New Roman"/>
      <w:b/>
      <w:sz w:val="30"/>
      <w:szCs w:val="30"/>
    </w:rPr>
  </w:style>
  <w:style w:type="paragraph" w:customStyle="1" w:styleId="2160">
    <w:name w:val="文档-第二级标题"/>
    <w:basedOn w:val="190"/>
    <w:qFormat/>
    <w:uiPriority w:val="0"/>
    <w:pPr>
      <w:spacing w:before="156" w:after="156" w:line="240" w:lineRule="auto"/>
      <w:ind w:left="1260" w:firstLine="0" w:firstLineChars="0"/>
      <w:jc w:val="both"/>
      <w:outlineLvl w:val="1"/>
    </w:pPr>
    <w:rPr>
      <w:rFonts w:ascii="宋体" w:hAnsi="宋体" w:cs="Times New Roman"/>
      <w:b/>
      <w:sz w:val="30"/>
      <w:szCs w:val="30"/>
    </w:rPr>
  </w:style>
  <w:style w:type="paragraph" w:customStyle="1" w:styleId="2161">
    <w:name w:val="Style Title + 20 pt"/>
    <w:basedOn w:val="84"/>
    <w:uiPriority w:val="0"/>
    <w:pPr>
      <w:widowControl/>
      <w:tabs>
        <w:tab w:val="left" w:pos="525"/>
        <w:tab w:val="left" w:pos="840"/>
      </w:tabs>
      <w:spacing w:before="0" w:beforeLines="0" w:after="0" w:afterLines="0" w:line="240" w:lineRule="auto"/>
      <w:ind w:left="840" w:hanging="420" w:firstLineChars="0"/>
      <w:outlineLvl w:val="9"/>
    </w:pPr>
    <w:rPr>
      <w:kern w:val="0"/>
      <w:sz w:val="44"/>
      <w:szCs w:val="20"/>
      <w:lang w:eastAsia="en-US"/>
    </w:rPr>
  </w:style>
  <w:style w:type="paragraph" w:customStyle="1" w:styleId="2162">
    <w:name w:val="公式"/>
    <w:basedOn w:val="1"/>
    <w:uiPriority w:val="0"/>
    <w:pPr>
      <w:tabs>
        <w:tab w:val="left" w:pos="720"/>
      </w:tabs>
      <w:adjustRightInd w:val="0"/>
      <w:spacing w:before="0" w:beforeLines="0" w:after="0" w:afterLines="0" w:line="312" w:lineRule="auto"/>
      <w:ind w:left="720" w:hanging="360" w:firstLineChars="0"/>
      <w:jc w:val="both"/>
    </w:pPr>
    <w:rPr>
      <w:rFonts w:ascii="Times New Roman" w:hAnsi="Times New Roman" w:cs="Times New Roman"/>
      <w:sz w:val="21"/>
      <w:szCs w:val="24"/>
    </w:rPr>
  </w:style>
  <w:style w:type="paragraph" w:customStyle="1" w:styleId="2163">
    <w:name w:val="正文重点"/>
    <w:basedOn w:val="1"/>
    <w:uiPriority w:val="0"/>
    <w:pPr>
      <w:adjustRightInd w:val="0"/>
      <w:spacing w:before="0" w:beforeLines="0" w:after="0" w:afterLines="0"/>
      <w:textAlignment w:val="baseline"/>
    </w:pPr>
    <w:rPr>
      <w:rFonts w:ascii="Times New Roman" w:hAnsi="Times New Roman" w:cs="Times New Roman"/>
      <w:b/>
      <w:kern w:val="0"/>
      <w:szCs w:val="20"/>
    </w:rPr>
  </w:style>
  <w:style w:type="paragraph" w:customStyle="1" w:styleId="2164">
    <w:name w:val="文档-第四级标题"/>
    <w:basedOn w:val="190"/>
    <w:qFormat/>
    <w:uiPriority w:val="0"/>
    <w:pPr>
      <w:spacing w:before="156" w:after="156" w:line="240" w:lineRule="auto"/>
      <w:ind w:left="2100" w:firstLine="0" w:firstLineChars="0"/>
      <w:jc w:val="both"/>
      <w:outlineLvl w:val="3"/>
    </w:pPr>
    <w:rPr>
      <w:rFonts w:ascii="宋体" w:hAnsi="宋体" w:cs="Times New Roman"/>
      <w:b/>
      <w:sz w:val="28"/>
      <w:szCs w:val="28"/>
    </w:rPr>
  </w:style>
  <w:style w:type="paragraph" w:customStyle="1" w:styleId="2165">
    <w:name w:val="Char Char3 Char Char Char"/>
    <w:basedOn w:val="1"/>
    <w:uiPriority w:val="0"/>
    <w:pPr>
      <w:spacing w:before="0" w:beforeLines="0" w:after="0" w:afterLines="0"/>
      <w:ind w:firstLine="0" w:firstLineChars="0"/>
      <w:jc w:val="both"/>
    </w:pPr>
    <w:rPr>
      <w:rFonts w:ascii="宋体" w:hAnsi="宋体" w:cs="Times New Roman"/>
      <w:sz w:val="22"/>
      <w:szCs w:val="24"/>
    </w:rPr>
  </w:style>
  <w:style w:type="paragraph" w:customStyle="1" w:styleId="2166">
    <w:name w:val="文档-第六级标题"/>
    <w:basedOn w:val="190"/>
    <w:qFormat/>
    <w:uiPriority w:val="0"/>
    <w:pPr>
      <w:spacing w:before="156" w:after="156" w:line="240" w:lineRule="auto"/>
      <w:ind w:left="2940" w:firstLine="0" w:firstLineChars="0"/>
      <w:jc w:val="both"/>
      <w:outlineLvl w:val="5"/>
    </w:pPr>
    <w:rPr>
      <w:rFonts w:ascii="宋体" w:hAnsi="宋体" w:cs="Times New Roman"/>
      <w:b/>
      <w:szCs w:val="24"/>
    </w:rPr>
  </w:style>
  <w:style w:type="paragraph" w:customStyle="1" w:styleId="2167">
    <w:name w:val="_Style 110"/>
    <w:basedOn w:val="1"/>
    <w:next w:val="1"/>
    <w:qFormat/>
    <w:uiPriority w:val="0"/>
    <w:pPr>
      <w:pBdr>
        <w:bottom w:val="single" w:color="auto" w:sz="6" w:space="1"/>
      </w:pBdr>
      <w:spacing w:before="0" w:after="0"/>
      <w:jc w:val="center"/>
    </w:pPr>
    <w:rPr>
      <w:rFonts w:ascii="Arial" w:hAnsi="Times New Roman" w:cs="Times New Roman"/>
      <w:vanish/>
      <w:sz w:val="16"/>
      <w:szCs w:val="20"/>
    </w:rPr>
  </w:style>
  <w:style w:type="paragraph" w:customStyle="1" w:styleId="2168">
    <w:name w:val="封皮-文档编号"/>
    <w:basedOn w:val="1"/>
    <w:qFormat/>
    <w:uiPriority w:val="0"/>
    <w:pPr>
      <w:spacing w:before="0" w:beforeLines="0" w:after="0" w:afterLines="0" w:line="240" w:lineRule="auto"/>
      <w:ind w:firstLine="0" w:firstLineChars="0"/>
      <w:jc w:val="both"/>
    </w:pPr>
    <w:rPr>
      <w:rFonts w:ascii="宋体" w:hAnsi="宋体" w:cs="Times New Roman"/>
      <w:szCs w:val="48"/>
    </w:rPr>
  </w:style>
  <w:style w:type="paragraph" w:customStyle="1" w:styleId="2169">
    <w:name w:val="扉页-公司名称"/>
    <w:basedOn w:val="1"/>
    <w:uiPriority w:val="0"/>
    <w:pPr>
      <w:spacing w:before="0" w:beforeLines="0" w:after="0" w:afterLines="0" w:line="240" w:lineRule="auto"/>
      <w:ind w:firstLine="0" w:firstLineChars="0"/>
      <w:jc w:val="center"/>
    </w:pPr>
    <w:rPr>
      <w:rFonts w:ascii="宋体" w:hAnsi="宋体" w:cs="Times New Roman"/>
      <w:b/>
      <w:sz w:val="32"/>
      <w:szCs w:val="48"/>
    </w:rPr>
  </w:style>
  <w:style w:type="paragraph" w:customStyle="1" w:styleId="2170">
    <w:name w:val="扉页-日期"/>
    <w:basedOn w:val="1"/>
    <w:qFormat/>
    <w:uiPriority w:val="0"/>
    <w:pPr>
      <w:spacing w:before="0" w:beforeLines="0" w:after="0" w:afterLines="0" w:line="240" w:lineRule="auto"/>
      <w:ind w:firstLine="0" w:firstLineChars="0"/>
      <w:jc w:val="center"/>
    </w:pPr>
    <w:rPr>
      <w:rFonts w:ascii="宋体" w:hAnsi="宋体" w:cs="Times New Roman"/>
      <w:b/>
      <w:sz w:val="32"/>
      <w:szCs w:val="48"/>
    </w:rPr>
  </w:style>
  <w:style w:type="paragraph" w:customStyle="1" w:styleId="2171">
    <w:name w:val="A正文模板1"/>
    <w:basedOn w:val="1"/>
    <w:qFormat/>
    <w:uiPriority w:val="0"/>
    <w:pPr>
      <w:tabs>
        <w:tab w:val="left" w:pos="567"/>
      </w:tabs>
      <w:adjustRightInd w:val="0"/>
      <w:snapToGrid w:val="0"/>
      <w:spacing w:before="0" w:beforeLines="0" w:after="0" w:afterLines="0" w:line="300" w:lineRule="auto"/>
      <w:ind w:firstLine="560"/>
    </w:pPr>
    <w:rPr>
      <w:rFonts w:ascii="Times New Roman" w:hAnsi="Times New Roman" w:eastAsia="仿宋_GB2312" w:cs="仿宋_GB2312"/>
      <w:sz w:val="28"/>
      <w:szCs w:val="28"/>
      <w:lang w:val="zh-CN"/>
    </w:rPr>
  </w:style>
  <w:style w:type="paragraph" w:customStyle="1" w:styleId="2172">
    <w:name w:val="封皮-公司名称"/>
    <w:basedOn w:val="1"/>
    <w:qFormat/>
    <w:uiPriority w:val="0"/>
    <w:pPr>
      <w:spacing w:before="0" w:beforeLines="0" w:after="0" w:afterLines="0" w:line="240" w:lineRule="auto"/>
      <w:ind w:firstLine="0" w:firstLineChars="0"/>
      <w:jc w:val="center"/>
    </w:pPr>
    <w:rPr>
      <w:rFonts w:ascii="宋体" w:hAnsi="宋体" w:cs="Times New Roman"/>
      <w:b/>
      <w:sz w:val="32"/>
      <w:szCs w:val="48"/>
    </w:rPr>
  </w:style>
  <w:style w:type="paragraph" w:customStyle="1" w:styleId="2173">
    <w:name w:val="正文 + 小四"/>
    <w:basedOn w:val="37"/>
    <w:uiPriority w:val="0"/>
    <w:pPr>
      <w:spacing w:before="0" w:beforeLines="0" w:afterLines="0" w:line="240" w:lineRule="auto"/>
      <w:ind w:firstLine="0" w:firstLineChars="0"/>
      <w:jc w:val="both"/>
    </w:pPr>
    <w:rPr>
      <w:rFonts w:ascii="Calibri" w:hAnsi="Calibri"/>
    </w:rPr>
  </w:style>
  <w:style w:type="paragraph" w:customStyle="1" w:styleId="2174">
    <w:name w:val="表格-上下居中、左右居中"/>
    <w:basedOn w:val="1"/>
    <w:qFormat/>
    <w:uiPriority w:val="0"/>
    <w:pPr>
      <w:spacing w:before="0" w:beforeLines="0" w:after="0" w:afterLines="0" w:line="240" w:lineRule="auto"/>
      <w:ind w:firstLine="0" w:firstLineChars="0"/>
      <w:jc w:val="center"/>
    </w:pPr>
    <w:rPr>
      <w:rFonts w:ascii="Times New Roman" w:hAnsi="Times New Roman" w:cs="Times New Roman"/>
      <w:sz w:val="21"/>
    </w:rPr>
  </w:style>
  <w:style w:type="paragraph" w:customStyle="1" w:styleId="2175">
    <w:name w:val="无格式文本"/>
    <w:semiHidden/>
    <w:qFormat/>
    <w:uiPriority w:val="0"/>
    <w:pPr>
      <w:widowControl w:val="0"/>
      <w:spacing w:beforeLines="50" w:afterLines="50" w:line="440" w:lineRule="exact"/>
      <w:jc w:val="both"/>
    </w:pPr>
    <w:rPr>
      <w:rFonts w:ascii="Times New Roman" w:hAnsi="Times New Roman" w:eastAsia="宋体" w:cs="Times New Roman"/>
      <w:kern w:val="2"/>
      <w:sz w:val="21"/>
      <w:szCs w:val="21"/>
      <w:lang w:val="en-US" w:eastAsia="zh-CN" w:bidi="ar-SA"/>
    </w:rPr>
  </w:style>
  <w:style w:type="paragraph" w:customStyle="1" w:styleId="2176">
    <w:name w:val="表格-总体布局"/>
    <w:basedOn w:val="2138"/>
    <w:qFormat/>
    <w:uiPriority w:val="0"/>
  </w:style>
  <w:style w:type="paragraph" w:customStyle="1" w:styleId="2177">
    <w:name w:val="正文编号"/>
    <w:qFormat/>
    <w:uiPriority w:val="0"/>
    <w:pPr>
      <w:tabs>
        <w:tab w:val="left" w:pos="340"/>
      </w:tabs>
      <w:spacing w:line="360" w:lineRule="auto"/>
      <w:ind w:left="340" w:hanging="340"/>
    </w:pPr>
    <w:rPr>
      <w:rFonts w:ascii="Times New Roman" w:hAnsi="Times New Roman" w:eastAsia="仿宋_GB2312" w:cs="Times New Roman"/>
      <w:kern w:val="2"/>
      <w:sz w:val="24"/>
      <w:szCs w:val="24"/>
      <w:lang w:val="en-US" w:eastAsia="zh-CN" w:bidi="ar-SA"/>
    </w:rPr>
  </w:style>
  <w:style w:type="paragraph" w:customStyle="1" w:styleId="2178">
    <w:name w:val="小括号标题"/>
    <w:basedOn w:val="1"/>
    <w:qFormat/>
    <w:uiPriority w:val="0"/>
    <w:pPr>
      <w:spacing w:before="0" w:beforeLines="0" w:after="0" w:afterLines="0"/>
      <w:ind w:firstLine="0" w:firstLineChars="0"/>
      <w:jc w:val="both"/>
    </w:pPr>
    <w:rPr>
      <w:rFonts w:ascii="Times New Roman" w:hAnsi="Times New Roman" w:cs="宋体"/>
      <w:szCs w:val="20"/>
    </w:rPr>
  </w:style>
  <w:style w:type="paragraph" w:customStyle="1" w:styleId="2179">
    <w:name w:val="中等深浅网格 1 - 强调文字颜色 21"/>
    <w:basedOn w:val="1"/>
    <w:qFormat/>
    <w:uiPriority w:val="34"/>
    <w:pPr>
      <w:spacing w:before="0" w:beforeLines="0" w:after="0" w:afterLines="0" w:line="240" w:lineRule="auto"/>
      <w:jc w:val="both"/>
    </w:pPr>
    <w:rPr>
      <w:rFonts w:ascii="Times New Roman" w:hAnsi="Times New Roman" w:cs="Times New Roman"/>
      <w:sz w:val="21"/>
      <w:szCs w:val="24"/>
    </w:rPr>
  </w:style>
  <w:style w:type="paragraph" w:customStyle="1" w:styleId="2180">
    <w:name w:val="文档-图片样式"/>
    <w:basedOn w:val="190"/>
    <w:qFormat/>
    <w:uiPriority w:val="0"/>
    <w:pPr>
      <w:keepNext/>
      <w:spacing w:before="0" w:beforeLines="0" w:after="0" w:afterLines="0"/>
      <w:ind w:firstLine="0" w:firstLineChars="0"/>
      <w:jc w:val="center"/>
    </w:pPr>
    <w:rPr>
      <w:rFonts w:ascii="Calibri" w:hAnsi="Calibri" w:cs="Times New Roman"/>
      <w:sz w:val="21"/>
    </w:rPr>
  </w:style>
  <w:style w:type="paragraph" w:customStyle="1" w:styleId="2181">
    <w:name w:val="Cover-other"/>
    <w:basedOn w:val="1"/>
    <w:qFormat/>
    <w:uiPriority w:val="0"/>
    <w:pPr>
      <w:widowControl/>
      <w:adjustRightInd w:val="0"/>
      <w:spacing w:before="0" w:beforeLines="0" w:after="60" w:afterLines="0" w:line="240" w:lineRule="auto"/>
      <w:ind w:firstLine="480" w:firstLineChars="0"/>
      <w:jc w:val="center"/>
    </w:pPr>
    <w:rPr>
      <w:rFonts w:ascii="Times New Roman" w:hAnsi="Times New Roman" w:cs="Times New Roman"/>
      <w:b/>
      <w:kern w:val="0"/>
      <w:szCs w:val="20"/>
    </w:rPr>
  </w:style>
  <w:style w:type="paragraph" w:customStyle="1" w:styleId="2182">
    <w:name w:val="图表 题注"/>
    <w:basedOn w:val="2102"/>
    <w:qFormat/>
    <w:uiPriority w:val="0"/>
    <w:rPr>
      <w:rFonts w:eastAsia="等线"/>
    </w:rPr>
  </w:style>
  <w:style w:type="paragraph" w:customStyle="1" w:styleId="2183">
    <w:name w:val="文档-图题注"/>
    <w:basedOn w:val="24"/>
    <w:qFormat/>
    <w:uiPriority w:val="0"/>
    <w:pPr>
      <w:spacing w:before="0" w:beforeLines="0" w:after="0" w:afterLines="0"/>
      <w:ind w:firstLine="420" w:firstLineChars="0"/>
      <w:jc w:val="center"/>
    </w:pPr>
    <w:rPr>
      <w:rFonts w:ascii="Cambria" w:hAnsi="Cambria" w:cs="Times New Roman"/>
    </w:rPr>
  </w:style>
  <w:style w:type="paragraph" w:customStyle="1" w:styleId="2184">
    <w:name w:val="表格-正文（上下居中、左右居中）"/>
    <w:basedOn w:val="2143"/>
    <w:qFormat/>
    <w:uiPriority w:val="0"/>
  </w:style>
  <w:style w:type="paragraph" w:customStyle="1" w:styleId="2185">
    <w:name w:val="表格-表头（正文）"/>
    <w:basedOn w:val="190"/>
    <w:qFormat/>
    <w:uiPriority w:val="0"/>
    <w:pPr>
      <w:spacing w:before="0" w:beforeLines="0" w:after="0" w:afterLines="0"/>
      <w:ind w:firstLine="0" w:firstLineChars="0"/>
      <w:jc w:val="center"/>
    </w:pPr>
    <w:rPr>
      <w:rFonts w:ascii="宋体" w:hAnsi="宋体" w:cs="Times New Roman"/>
      <w:b/>
      <w:sz w:val="21"/>
      <w:szCs w:val="21"/>
    </w:rPr>
  </w:style>
  <w:style w:type="paragraph" w:customStyle="1" w:styleId="2186">
    <w:name w:val="表格-题注"/>
    <w:basedOn w:val="24"/>
    <w:qFormat/>
    <w:uiPriority w:val="0"/>
    <w:pPr>
      <w:spacing w:before="0" w:beforeLines="0" w:after="0" w:afterLines="0"/>
      <w:ind w:firstLine="420" w:firstLineChars="0"/>
      <w:jc w:val="center"/>
    </w:pPr>
    <w:rPr>
      <w:rFonts w:ascii="Cambria" w:hAnsi="Cambria" w:cs="Times New Roman"/>
    </w:rPr>
  </w:style>
  <w:style w:type="paragraph" w:customStyle="1" w:styleId="2187">
    <w:name w:val="文档-第一级标题"/>
    <w:basedOn w:val="190"/>
    <w:qFormat/>
    <w:uiPriority w:val="0"/>
    <w:pPr>
      <w:spacing w:before="156" w:after="156" w:line="240" w:lineRule="auto"/>
      <w:ind w:left="840" w:firstLine="0" w:firstLineChars="0"/>
      <w:jc w:val="both"/>
      <w:outlineLvl w:val="0"/>
    </w:pPr>
    <w:rPr>
      <w:rFonts w:ascii="宋体" w:hAnsi="宋体" w:cs="Times New Roman"/>
      <w:b/>
      <w:sz w:val="32"/>
      <w:szCs w:val="32"/>
    </w:rPr>
  </w:style>
  <w:style w:type="paragraph" w:customStyle="1" w:styleId="2188">
    <w:name w:val="标题1-附件"/>
    <w:basedOn w:val="5"/>
    <w:qFormat/>
    <w:uiPriority w:val="0"/>
    <w:pPr>
      <w:numPr>
        <w:ilvl w:val="0"/>
        <w:numId w:val="75"/>
      </w:numPr>
      <w:autoSpaceDE w:val="0"/>
      <w:autoSpaceDN w:val="0"/>
      <w:adjustRightInd w:val="0"/>
      <w:spacing w:before="240" w:beforeLines="0" w:after="120" w:afterLines="0" w:line="300" w:lineRule="auto"/>
      <w:ind w:left="432" w:hanging="432"/>
    </w:pPr>
    <w:rPr>
      <w:rFonts w:ascii="宋体" w:hAnsi="Times New Roman" w:eastAsia="黑体" w:cs="Times New Roman"/>
      <w:bCs w:val="0"/>
      <w:sz w:val="36"/>
      <w:szCs w:val="24"/>
    </w:rPr>
  </w:style>
  <w:style w:type="paragraph" w:customStyle="1" w:styleId="2189">
    <w:name w:val="文档-第七级标题"/>
    <w:basedOn w:val="190"/>
    <w:qFormat/>
    <w:uiPriority w:val="0"/>
    <w:pPr>
      <w:spacing w:before="156" w:after="156" w:line="240" w:lineRule="auto"/>
      <w:ind w:left="3360" w:firstLine="0" w:firstLineChars="0"/>
      <w:jc w:val="both"/>
      <w:outlineLvl w:val="6"/>
    </w:pPr>
    <w:rPr>
      <w:rFonts w:ascii="宋体" w:hAnsi="宋体" w:cs="Times New Roman"/>
      <w:b/>
      <w:szCs w:val="24"/>
    </w:rPr>
  </w:style>
  <w:style w:type="paragraph" w:customStyle="1" w:styleId="2190">
    <w:name w:val="Bullet - Number"/>
    <w:basedOn w:val="1"/>
    <w:qFormat/>
    <w:uiPriority w:val="0"/>
    <w:pPr>
      <w:numPr>
        <w:ilvl w:val="0"/>
        <w:numId w:val="76"/>
      </w:numPr>
      <w:tabs>
        <w:tab w:val="left" w:pos="1134"/>
      </w:tabs>
      <w:snapToGrid w:val="0"/>
      <w:spacing w:before="120" w:beforeLines="0" w:after="0" w:afterLines="0" w:line="240" w:lineRule="auto"/>
      <w:ind w:firstLine="0" w:firstLineChars="0"/>
      <w:jc w:val="both"/>
    </w:pPr>
    <w:rPr>
      <w:rFonts w:ascii="Times New Roman" w:hAnsi="Times New Roman" w:cs="Times New Roman"/>
      <w:szCs w:val="24"/>
      <w:lang w:val="en-GB"/>
    </w:rPr>
  </w:style>
  <w:style w:type="paragraph" w:customStyle="1" w:styleId="2191">
    <w:name w:val="表格-正文"/>
    <w:basedOn w:val="2143"/>
    <w:qFormat/>
    <w:uiPriority w:val="0"/>
    <w:pPr>
      <w:jc w:val="both"/>
    </w:pPr>
  </w:style>
  <w:style w:type="paragraph" w:customStyle="1" w:styleId="2192">
    <w:name w:val="一、"/>
    <w:basedOn w:val="1"/>
    <w:next w:val="1"/>
    <w:qFormat/>
    <w:uiPriority w:val="0"/>
    <w:pPr>
      <w:widowControl/>
      <w:tabs>
        <w:tab w:val="left" w:pos="525"/>
        <w:tab w:val="left" w:pos="1260"/>
      </w:tabs>
      <w:spacing w:before="120" w:beforeLines="0" w:after="120" w:afterLines="0" w:line="288" w:lineRule="auto"/>
      <w:ind w:hanging="420" w:firstLineChars="0"/>
      <w:outlineLvl w:val="2"/>
    </w:pPr>
    <w:rPr>
      <w:rFonts w:ascii="宋体" w:hAnsi="宋体" w:cs="Times New Roman"/>
      <w:b/>
      <w:kern w:val="0"/>
      <w:sz w:val="32"/>
      <w:szCs w:val="24"/>
    </w:rPr>
  </w:style>
  <w:style w:type="paragraph" w:customStyle="1" w:styleId="2193">
    <w:name w:val="淞幸 2级标题"/>
    <w:basedOn w:val="6"/>
    <w:next w:val="2148"/>
    <w:qFormat/>
    <w:uiPriority w:val="0"/>
    <w:pPr>
      <w:numPr>
        <w:ilvl w:val="0"/>
        <w:numId w:val="0"/>
      </w:numPr>
      <w:tabs>
        <w:tab w:val="clear" w:pos="574"/>
      </w:tabs>
      <w:spacing w:before="0" w:after="0" w:line="415" w:lineRule="auto"/>
      <w:ind w:left="1260" w:hanging="420"/>
      <w:jc w:val="both"/>
    </w:pPr>
    <w:rPr>
      <w:rFonts w:ascii="Calibri Light" w:hAnsi="Calibri Light" w:cs="Times New Roman"/>
      <w:caps/>
      <w:sz w:val="32"/>
    </w:rPr>
  </w:style>
  <w:style w:type="paragraph" w:customStyle="1" w:styleId="2194">
    <w:name w:val="1、"/>
    <w:basedOn w:val="1"/>
    <w:next w:val="1"/>
    <w:qFormat/>
    <w:uiPriority w:val="0"/>
    <w:pPr>
      <w:widowControl/>
      <w:tabs>
        <w:tab w:val="left" w:pos="525"/>
        <w:tab w:val="left" w:pos="1680"/>
      </w:tabs>
      <w:spacing w:before="120" w:beforeLines="0" w:after="120" w:afterLines="0" w:line="300" w:lineRule="auto"/>
      <w:ind w:left="432" w:hanging="420" w:firstLineChars="0"/>
      <w:outlineLvl w:val="3"/>
    </w:pPr>
    <w:rPr>
      <w:rFonts w:ascii="宋体" w:hAnsi="宋体" w:cs="Times New Roman"/>
      <w:b/>
      <w:kern w:val="0"/>
      <w:sz w:val="28"/>
      <w:szCs w:val="24"/>
    </w:rPr>
  </w:style>
  <w:style w:type="paragraph" w:customStyle="1" w:styleId="2195">
    <w:name w:val="Char Char1 Char Char Char Char Char Char Char Char Char Char Char Char"/>
    <w:basedOn w:val="1"/>
    <w:qFormat/>
    <w:uiPriority w:val="0"/>
    <w:pPr>
      <w:spacing w:before="0" w:beforeLines="0" w:after="0" w:afterLines="0"/>
      <w:ind w:firstLine="0" w:firstLineChars="0"/>
      <w:jc w:val="both"/>
    </w:pPr>
    <w:rPr>
      <w:rFonts w:ascii="宋体" w:hAnsi="宋体" w:cs="Times New Roman"/>
      <w:sz w:val="22"/>
      <w:szCs w:val="24"/>
    </w:rPr>
  </w:style>
  <w:style w:type="paragraph" w:customStyle="1" w:styleId="2196">
    <w:name w:val="样式 标题 2 + 宋体 五号 行距: 单倍行距"/>
    <w:basedOn w:val="6"/>
    <w:qFormat/>
    <w:uiPriority w:val="0"/>
    <w:pPr>
      <w:numPr>
        <w:numId w:val="77"/>
      </w:numPr>
      <w:tabs>
        <w:tab w:val="left" w:pos="360"/>
        <w:tab w:val="left" w:pos="1188"/>
        <w:tab w:val="right" w:leader="dot" w:pos="8937"/>
        <w:tab w:val="clear" w:pos="574"/>
      </w:tabs>
      <w:adjustRightInd w:val="0"/>
      <w:spacing w:before="260" w:beforeLines="0" w:after="260" w:afterLines="0" w:line="240" w:lineRule="auto"/>
      <w:ind w:left="0" w:leftChars="200" w:firstLine="0"/>
      <w:textAlignment w:val="baseline"/>
    </w:pPr>
    <w:rPr>
      <w:rFonts w:ascii="宋体" w:hAnsi="宋体" w:cs="Times New Roman"/>
      <w:color w:val="FF0000"/>
      <w:kern w:val="0"/>
      <w:sz w:val="21"/>
      <w:szCs w:val="20"/>
    </w:rPr>
  </w:style>
  <w:style w:type="paragraph" w:customStyle="1" w:styleId="2197">
    <w:name w:val="周标题2"/>
    <w:basedOn w:val="5"/>
    <w:next w:val="1"/>
    <w:qFormat/>
    <w:uiPriority w:val="0"/>
    <w:pPr>
      <w:keepLines w:val="0"/>
      <w:numPr>
        <w:numId w:val="0"/>
      </w:numPr>
      <w:tabs>
        <w:tab w:val="left" w:pos="1009"/>
      </w:tabs>
      <w:adjustRightInd w:val="0"/>
      <w:snapToGrid w:val="0"/>
      <w:spacing w:before="240" w:beforeLines="0" w:after="240" w:afterLines="0" w:line="240" w:lineRule="auto"/>
      <w:outlineLvl w:val="1"/>
    </w:pPr>
    <w:rPr>
      <w:rFonts w:ascii="宋体" w:hAnsi="宋体" w:cs="Times New Roman"/>
      <w:kern w:val="2"/>
      <w:sz w:val="28"/>
      <w:szCs w:val="24"/>
    </w:rPr>
  </w:style>
  <w:style w:type="table" w:customStyle="1" w:styleId="2198">
    <w:name w:val="网格型11"/>
    <w:basedOn w:val="88"/>
    <w:qFormat/>
    <w:uiPriority w:val="3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99">
    <w:name w:val="网格型21"/>
    <w:basedOn w:val="88"/>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00">
    <w:name w:val="网格型31"/>
    <w:basedOn w:val="88"/>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01">
    <w:name w:val="网格型9"/>
    <w:basedOn w:val="88"/>
    <w:qFormat/>
    <w:uiPriority w:val="59"/>
    <w:rPr>
      <w:rFonts w:ascii="Times New Roman" w:hAnsi="Times New Roman" w:eastAsia="宋体" w:cs="Times New Roman"/>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02">
    <w:name w:val="网格型41"/>
    <w:basedOn w:val="88"/>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03">
    <w:name w:val="无格式表格 51"/>
    <w:basedOn w:val="88"/>
    <w:qFormat/>
    <w:uiPriority w:val="45"/>
    <w:rPr>
      <w:rFonts w:ascii="Times New Roman" w:hAnsi="Times New Roman" w:eastAsia="宋体" w:cs="Times New Roman"/>
      <w:kern w:val="0"/>
      <w:sz w:val="20"/>
      <w:szCs w:val="20"/>
    </w:rPr>
    <w:tblStylePr w:type="firstRow">
      <w:rPr>
        <w:rFonts w:cs="Times New Roman"/>
        <w:i/>
        <w:iCs/>
        <w:sz w:val="26"/>
      </w:rPr>
      <w:tcPr>
        <w:tcBorders>
          <w:top w:val="nil"/>
          <w:left w:val="nil"/>
          <w:bottom w:val="single" w:color="7F7F7F" w:sz="4" w:space="0"/>
          <w:right w:val="nil"/>
          <w:insideH w:val="nil"/>
          <w:insideV w:val="nil"/>
          <w:tl2br w:val="nil"/>
          <w:tr2bl w:val="nil"/>
        </w:tcBorders>
        <w:shd w:val="clear" w:color="auto" w:fill="FFFFFF"/>
      </w:tcPr>
    </w:tblStylePr>
    <w:tblStylePr w:type="lastRow">
      <w:rPr>
        <w:rFonts w:cs="Times New Roman"/>
        <w:i/>
        <w:iCs/>
        <w:sz w:val="26"/>
      </w:rPr>
      <w:tcPr>
        <w:tcBorders>
          <w:top w:val="single" w:color="7F7F7F" w:sz="4" w:space="0"/>
          <w:left w:val="nil"/>
          <w:bottom w:val="nil"/>
          <w:right w:val="nil"/>
          <w:insideH w:val="nil"/>
          <w:insideV w:val="nil"/>
          <w:tl2br w:val="nil"/>
          <w:tr2bl w:val="nil"/>
        </w:tcBorders>
        <w:shd w:val="clear" w:color="auto" w:fill="FFFFFF"/>
      </w:tcPr>
    </w:tblStylePr>
    <w:tblStylePr w:type="firstCol">
      <w:pPr>
        <w:jc w:val="right"/>
      </w:pPr>
      <w:rPr>
        <w:rFonts w:cs="Times New Roman"/>
        <w:i/>
        <w:iCs/>
        <w:sz w:val="26"/>
      </w:rPr>
      <w:tcPr>
        <w:tcBorders>
          <w:top w:val="nil"/>
          <w:left w:val="nil"/>
          <w:bottom w:val="nil"/>
          <w:right w:val="single" w:color="7F7F7F" w:sz="4" w:space="0"/>
          <w:insideH w:val="nil"/>
          <w:insideV w:val="nil"/>
          <w:tl2br w:val="nil"/>
          <w:tr2bl w:val="nil"/>
        </w:tcBorders>
        <w:shd w:val="clear" w:color="auto" w:fill="FFFFFF"/>
      </w:tcPr>
    </w:tblStylePr>
    <w:tblStylePr w:type="lastCol">
      <w:rPr>
        <w:rFonts w:cs="Times New Roman"/>
        <w:i/>
        <w:iCs/>
        <w:sz w:val="26"/>
      </w:rPr>
      <w:tcPr>
        <w:tcBorders>
          <w:top w:val="nil"/>
          <w:left w:val="single" w:color="7F7F7F" w:sz="4" w:space="0"/>
          <w:bottom w:val="nil"/>
          <w:right w:val="nil"/>
          <w:insideH w:val="nil"/>
          <w:insideV w:val="nil"/>
          <w:tl2br w:val="nil"/>
          <w:tr2bl w:val="nil"/>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tblStylePr w:type="seCell">
      <w:tcPr>
        <w:tcBorders>
          <w:top w:val="nil"/>
          <w:left w:val="nil"/>
          <w:bottom w:val="nil"/>
          <w:right w:val="nil"/>
          <w:insideH w:val="nil"/>
          <w:insideV w:val="nil"/>
          <w:tl2br w:val="nil"/>
          <w:tr2bl w:val="nil"/>
        </w:tcBorders>
      </w:tcPr>
    </w:tblStylePr>
    <w:tblStylePr w:type="swCell">
      <w:tcPr>
        <w:tcBorders>
          <w:top w:val="nil"/>
          <w:left w:val="nil"/>
          <w:bottom w:val="nil"/>
          <w:right w:val="nil"/>
          <w:insideH w:val="nil"/>
          <w:insideV w:val="nil"/>
          <w:tl2br w:val="nil"/>
          <w:tr2bl w:val="nil"/>
        </w:tcBorders>
      </w:tcPr>
    </w:tblStylePr>
  </w:style>
  <w:style w:type="character" w:customStyle="1" w:styleId="2204">
    <w:name w:val="font41"/>
    <w:qFormat/>
    <w:uiPriority w:val="0"/>
    <w:rPr>
      <w:rFonts w:hint="eastAsia" w:ascii="宋体" w:hAnsi="宋体" w:eastAsia="宋体" w:cs="宋体"/>
      <w:color w:val="000000"/>
      <w:sz w:val="21"/>
      <w:szCs w:val="21"/>
      <w:u w:val="none"/>
    </w:rPr>
  </w:style>
  <w:style w:type="paragraph" w:customStyle="1" w:styleId="2205">
    <w:name w:val="_Style 410"/>
    <w:basedOn w:val="1"/>
    <w:next w:val="190"/>
    <w:qFormat/>
    <w:uiPriority w:val="99"/>
    <w:pPr>
      <w:spacing w:before="0" w:beforeLines="0" w:after="0" w:afterLines="0"/>
      <w:jc w:val="both"/>
    </w:pPr>
    <w:rPr>
      <w:rFonts w:ascii="Times New Roman" w:hAnsi="Times New Roman" w:cs="Times New Roman"/>
      <w:sz w:val="21"/>
    </w:rPr>
  </w:style>
  <w:style w:type="paragraph" w:customStyle="1" w:styleId="2206">
    <w:name w:val="图片格式*"/>
    <w:basedOn w:val="1"/>
    <w:unhideWhenUsed/>
    <w:qFormat/>
    <w:uiPriority w:val="0"/>
    <w:pPr>
      <w:keepNext/>
      <w:spacing w:before="0" w:beforeLines="0" w:after="0" w:afterLines="0"/>
      <w:ind w:firstLine="0" w:firstLineChars="0"/>
      <w:jc w:val="center"/>
    </w:pPr>
    <w:rPr>
      <w:rFonts w:ascii="宋体" w:hAnsi="宋体" w:cs="Times New Roman"/>
      <w:sz w:val="21"/>
      <w:szCs w:val="21"/>
    </w:rPr>
  </w:style>
  <w:style w:type="paragraph" w:customStyle="1" w:styleId="2207">
    <w:name w:val="表格居中*"/>
    <w:basedOn w:val="1"/>
    <w:qFormat/>
    <w:uiPriority w:val="99"/>
    <w:pPr>
      <w:adjustRightInd w:val="0"/>
      <w:spacing w:before="0" w:beforeLines="0" w:after="0" w:afterLines="0" w:line="240" w:lineRule="auto"/>
      <w:ind w:firstLine="0" w:firstLineChars="0"/>
      <w:jc w:val="center"/>
    </w:pPr>
    <w:rPr>
      <w:rFonts w:ascii="Times New Roman" w:hAnsi="Times New Roman" w:cs="Times New Roman"/>
      <w:sz w:val="21"/>
      <w:szCs w:val="21"/>
    </w:rPr>
  </w:style>
  <w:style w:type="character" w:customStyle="1" w:styleId="2208">
    <w:name w:val="表格标题 字符"/>
    <w:link w:val="365"/>
    <w:qFormat/>
    <w:locked/>
    <w:uiPriority w:val="0"/>
    <w:rPr>
      <w:rFonts w:ascii="Times New Roman" w:hAnsi="Times New Roman" w:eastAsia="宋体" w:cs="Times New Roman"/>
      <w:b/>
      <w:color w:val="000000"/>
      <w:sz w:val="24"/>
      <w:szCs w:val="20"/>
    </w:rPr>
  </w:style>
  <w:style w:type="character" w:customStyle="1" w:styleId="2209">
    <w:name w:val="图片格式 Char"/>
    <w:link w:val="2210"/>
    <w:qFormat/>
    <w:uiPriority w:val="99"/>
    <w:rPr>
      <w:sz w:val="24"/>
      <w:szCs w:val="24"/>
    </w:rPr>
  </w:style>
  <w:style w:type="paragraph" w:customStyle="1" w:styleId="2210">
    <w:name w:val="图片格式"/>
    <w:basedOn w:val="1"/>
    <w:link w:val="2209"/>
    <w:qFormat/>
    <w:uiPriority w:val="99"/>
    <w:pPr>
      <w:spacing w:before="0" w:beforeLines="0" w:after="0" w:afterLines="0"/>
      <w:ind w:firstLine="0" w:firstLineChars="0"/>
      <w:jc w:val="center"/>
    </w:pPr>
    <w:rPr>
      <w:rFonts w:eastAsiaTheme="minorEastAsia"/>
      <w:szCs w:val="24"/>
    </w:rPr>
  </w:style>
  <w:style w:type="character" w:customStyle="1" w:styleId="2211">
    <w:name w:val="列出段落 Char1"/>
    <w:qFormat/>
    <w:locked/>
    <w:uiPriority w:val="34"/>
    <w:rPr>
      <w:rFonts w:ascii="等线" w:hAnsi="等线" w:eastAsia="等线"/>
      <w:kern w:val="2"/>
      <w:sz w:val="21"/>
      <w:szCs w:val="22"/>
    </w:rPr>
  </w:style>
  <w:style w:type="character" w:customStyle="1" w:styleId="2212">
    <w:name w:val="表格内容 字符"/>
    <w:qFormat/>
    <w:locked/>
    <w:uiPriority w:val="0"/>
    <w:rPr>
      <w:color w:val="000000"/>
      <w:sz w:val="24"/>
      <w:szCs w:val="18"/>
    </w:rPr>
  </w:style>
  <w:style w:type="table" w:customStyle="1" w:styleId="2213">
    <w:name w:val="网格型6"/>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14">
    <w:name w:val="Table Normal4"/>
    <w:unhideWhenUsed/>
    <w:qFormat/>
    <w:uiPriority w:val="2"/>
    <w:pPr>
      <w:widowControl w:val="0"/>
      <w:autoSpaceDE w:val="0"/>
      <w:autoSpaceDN w:val="0"/>
    </w:pPr>
    <w:rPr>
      <w:rFonts w:ascii="Calibri" w:hAnsi="Calibri" w:eastAsia="宋体" w:cs="Times New Roman"/>
      <w:kern w:val="0"/>
      <w:sz w:val="22"/>
      <w:lang w:eastAsia="en-US"/>
    </w:rPr>
    <w:tblPr>
      <w:tblCellMar>
        <w:top w:w="0" w:type="dxa"/>
        <w:left w:w="0" w:type="dxa"/>
        <w:bottom w:w="0" w:type="dxa"/>
        <w:right w:w="0" w:type="dxa"/>
      </w:tblCellMar>
    </w:tblPr>
  </w:style>
  <w:style w:type="table" w:customStyle="1" w:styleId="2215">
    <w:name w:val="网格型12"/>
    <w:basedOn w:val="88"/>
    <w:qFormat/>
    <w:uiPriority w:val="3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16">
    <w:name w:val="网格型22"/>
    <w:basedOn w:val="88"/>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17">
    <w:name w:val="网格型32"/>
    <w:basedOn w:val="88"/>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18">
    <w:name w:val="网格型42"/>
    <w:basedOn w:val="88"/>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19">
    <w:name w:val="题注 字符3"/>
    <w:qFormat/>
    <w:uiPriority w:val="35"/>
    <w:rPr>
      <w:rFonts w:ascii="Cambria" w:hAnsi="Cambria" w:eastAsia="黑体"/>
      <w:kern w:val="2"/>
    </w:rPr>
  </w:style>
  <w:style w:type="table" w:customStyle="1" w:styleId="2220">
    <w:name w:val="网格型7"/>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221">
    <w:name w:val="B表格正文 字符"/>
    <w:link w:val="1430"/>
    <w:qFormat/>
    <w:locked/>
    <w:uiPriority w:val="0"/>
    <w:rPr>
      <w:rFonts w:ascii="Calibri" w:hAnsi="Calibri" w:eastAsia="黑体" w:cs="Times New Roman"/>
      <w:szCs w:val="21"/>
    </w:rPr>
  </w:style>
  <w:style w:type="table" w:customStyle="1" w:styleId="2222">
    <w:name w:val="Table Normal5"/>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paragraph" w:customStyle="1" w:styleId="2223">
    <w:name w:val="_Style 846"/>
    <w:basedOn w:val="1"/>
    <w:next w:val="1"/>
    <w:unhideWhenUsed/>
    <w:qFormat/>
    <w:uiPriority w:val="39"/>
    <w:pPr>
      <w:spacing w:before="0" w:beforeLines="0" w:after="0" w:afterLines="0" w:line="240" w:lineRule="auto"/>
      <w:ind w:left="3360" w:leftChars="1600" w:firstLine="0" w:firstLineChars="0"/>
      <w:jc w:val="both"/>
    </w:pPr>
    <w:rPr>
      <w:rFonts w:ascii="Calibri" w:hAnsi="Calibri" w:cs="Calibri"/>
      <w:sz w:val="21"/>
      <w:szCs w:val="21"/>
    </w:rPr>
  </w:style>
  <w:style w:type="paragraph" w:customStyle="1" w:styleId="2224">
    <w:name w:val="_Style 47"/>
    <w:basedOn w:val="1"/>
    <w:next w:val="190"/>
    <w:qFormat/>
    <w:uiPriority w:val="34"/>
    <w:pPr>
      <w:spacing w:before="0" w:beforeLines="0" w:after="0" w:afterLines="0"/>
      <w:ind w:firstLine="420"/>
      <w:jc w:val="both"/>
    </w:pPr>
    <w:rPr>
      <w:rFonts w:ascii="Times New Roman" w:hAnsi="Times New Roman" w:cs="Times New Roman"/>
      <w:sz w:val="21"/>
    </w:rPr>
  </w:style>
  <w:style w:type="paragraph" w:customStyle="1" w:styleId="2225">
    <w:name w:val="_Style 53"/>
    <w:basedOn w:val="1"/>
    <w:next w:val="190"/>
    <w:qFormat/>
    <w:uiPriority w:val="34"/>
    <w:pPr>
      <w:spacing w:before="0" w:beforeLines="0" w:after="0" w:afterLines="0"/>
      <w:ind w:firstLine="420"/>
      <w:jc w:val="both"/>
    </w:pPr>
    <w:rPr>
      <w:rFonts w:ascii="Times New Roman" w:hAnsi="Times New Roman" w:cs="Times New Roman"/>
      <w:sz w:val="21"/>
    </w:rPr>
  </w:style>
  <w:style w:type="paragraph" w:customStyle="1" w:styleId="2226">
    <w:name w:val="项目-表内容"/>
    <w:basedOn w:val="1"/>
    <w:link w:val="2227"/>
    <w:qFormat/>
    <w:uiPriority w:val="0"/>
    <w:pPr>
      <w:widowControl/>
      <w:spacing w:before="0" w:beforeLines="0" w:after="0" w:afterLines="0" w:line="240" w:lineRule="auto"/>
      <w:ind w:firstLine="0" w:firstLineChars="0"/>
      <w:contextualSpacing/>
      <w:jc w:val="both"/>
    </w:pPr>
    <w:rPr>
      <w:rFonts w:ascii="宋体" w:hAnsi="宋体" w:cs="仿宋_GB2312"/>
      <w:bCs/>
      <w:kern w:val="0"/>
      <w:sz w:val="21"/>
      <w:szCs w:val="32"/>
    </w:rPr>
  </w:style>
  <w:style w:type="character" w:customStyle="1" w:styleId="2227">
    <w:name w:val="项目-表内容 Char"/>
    <w:link w:val="2226"/>
    <w:qFormat/>
    <w:uiPriority w:val="0"/>
    <w:rPr>
      <w:rFonts w:ascii="宋体" w:hAnsi="宋体" w:eastAsia="宋体" w:cs="仿宋_GB2312"/>
      <w:bCs/>
      <w:kern w:val="0"/>
      <w:szCs w:val="32"/>
    </w:rPr>
  </w:style>
  <w:style w:type="character" w:customStyle="1" w:styleId="2228">
    <w:name w:val="题注 Char1"/>
    <w:qFormat/>
    <w:locked/>
    <w:uiPriority w:val="35"/>
    <w:rPr>
      <w:rFonts w:ascii="Cambria" w:hAnsi="Cambria" w:eastAsia="黑体"/>
      <w:kern w:val="2"/>
    </w:rPr>
  </w:style>
  <w:style w:type="paragraph" w:customStyle="1" w:styleId="2229">
    <w:name w:val="项目-图"/>
    <w:basedOn w:val="1571"/>
    <w:link w:val="2230"/>
    <w:qFormat/>
    <w:uiPriority w:val="0"/>
    <w:pPr>
      <w:keepNext/>
      <w:framePr w:wrap="notBeside" w:vAnchor="text" w:hAnchor="text" w:y="1"/>
      <w:adjustRightInd/>
      <w:spacing w:before="120" w:after="120" w:line="240" w:lineRule="auto"/>
      <w:ind w:firstLine="0" w:firstLineChars="0"/>
      <w:contextualSpacing/>
    </w:pPr>
    <w:rPr>
      <w:rFonts w:ascii="宋体" w:hAnsi="宋体" w:eastAsia="黑体" w:cs="仿宋_GB2312"/>
      <w:bCs/>
      <w:sz w:val="32"/>
      <w:szCs w:val="32"/>
    </w:rPr>
  </w:style>
  <w:style w:type="character" w:customStyle="1" w:styleId="2230">
    <w:name w:val="项目-图 字符"/>
    <w:link w:val="2229"/>
    <w:qFormat/>
    <w:uiPriority w:val="0"/>
    <w:rPr>
      <w:rFonts w:ascii="宋体" w:hAnsi="宋体" w:eastAsia="黑体" w:cs="仿宋_GB2312"/>
      <w:bCs/>
      <w:kern w:val="0"/>
      <w:sz w:val="32"/>
      <w:szCs w:val="32"/>
    </w:rPr>
  </w:style>
  <w:style w:type="paragraph" w:customStyle="1" w:styleId="2231">
    <w:name w:val="_Style 850"/>
    <w:basedOn w:val="1"/>
    <w:next w:val="190"/>
    <w:qFormat/>
    <w:uiPriority w:val="34"/>
    <w:pPr>
      <w:spacing w:before="0" w:beforeLines="0" w:after="0" w:afterLines="0"/>
      <w:ind w:firstLine="420"/>
      <w:jc w:val="both"/>
    </w:pPr>
    <w:rPr>
      <w:rFonts w:ascii="Calibri" w:hAnsi="Calibri" w:cs="Times New Roman"/>
      <w:sz w:val="21"/>
    </w:rPr>
  </w:style>
  <w:style w:type="paragraph" w:customStyle="1" w:styleId="2232">
    <w:name w:val="acbfdd8b-e11b-4d36-88ff-6049b138f862"/>
    <w:basedOn w:val="36"/>
    <w:link w:val="2233"/>
    <w:qFormat/>
    <w:uiPriority w:val="0"/>
    <w:pPr>
      <w:adjustRightInd w:val="0"/>
      <w:spacing w:before="0" w:beforeLines="0" w:after="0" w:afterLines="0" w:line="288" w:lineRule="auto"/>
      <w:ind w:firstLine="0" w:firstLineChars="0"/>
    </w:pPr>
    <w:rPr>
      <w:rFonts w:ascii="微软雅黑" w:hAnsi="微软雅黑" w:eastAsia="微软雅黑"/>
      <w:color w:val="000000"/>
      <w:sz w:val="22"/>
      <w:szCs w:val="22"/>
    </w:rPr>
  </w:style>
  <w:style w:type="character" w:customStyle="1" w:styleId="2233">
    <w:name w:val="acbfdd8b-e11b-4d36-88ff-6049b138f862 字符"/>
    <w:link w:val="2232"/>
    <w:qFormat/>
    <w:uiPriority w:val="0"/>
    <w:rPr>
      <w:rFonts w:ascii="微软雅黑" w:hAnsi="微软雅黑" w:eastAsia="微软雅黑" w:cs="Times New Roman"/>
      <w:color w:val="000000"/>
      <w:sz w:val="22"/>
    </w:rPr>
  </w:style>
  <w:style w:type="paragraph" w:customStyle="1" w:styleId="2234">
    <w:name w:val="_Style 858"/>
    <w:basedOn w:val="1"/>
    <w:next w:val="190"/>
    <w:qFormat/>
    <w:uiPriority w:val="34"/>
    <w:pPr>
      <w:spacing w:before="0" w:beforeLines="0" w:after="0" w:afterLines="0"/>
      <w:ind w:firstLine="420"/>
      <w:jc w:val="both"/>
    </w:pPr>
    <w:rPr>
      <w:rFonts w:ascii="Calibri" w:hAnsi="Calibri" w:cs="Times New Roman"/>
      <w:sz w:val="21"/>
    </w:rPr>
  </w:style>
  <w:style w:type="paragraph" w:customStyle="1" w:styleId="2235">
    <w:name w:val="_Style 859"/>
    <w:basedOn w:val="1"/>
    <w:next w:val="190"/>
    <w:qFormat/>
    <w:uiPriority w:val="34"/>
    <w:pPr>
      <w:spacing w:before="0" w:beforeLines="0" w:after="0" w:afterLines="0"/>
      <w:ind w:firstLine="420"/>
      <w:jc w:val="both"/>
    </w:pPr>
    <w:rPr>
      <w:rFonts w:ascii="Calibri" w:hAnsi="Calibri" w:cs="Times New Roman"/>
      <w:sz w:val="21"/>
    </w:rPr>
  </w:style>
  <w:style w:type="paragraph" w:customStyle="1" w:styleId="2236">
    <w:name w:val="修订3"/>
    <w:semiHidden/>
    <w:qFormat/>
    <w:uiPriority w:val="99"/>
    <w:rPr>
      <w:rFonts w:ascii="Times New Roman" w:hAnsi="Times New Roman" w:eastAsia="宋体" w:cs="Times New Roman"/>
      <w:kern w:val="2"/>
      <w:sz w:val="24"/>
      <w:szCs w:val="24"/>
      <w:lang w:val="en-US" w:eastAsia="zh-CN" w:bidi="ar-SA"/>
    </w:rPr>
  </w:style>
  <w:style w:type="paragraph" w:customStyle="1" w:styleId="2237">
    <w:name w:val="标题 2 + 宋体"/>
    <w:basedOn w:val="6"/>
    <w:qFormat/>
    <w:uiPriority w:val="99"/>
    <w:pPr>
      <w:widowControl/>
      <w:numPr>
        <w:ilvl w:val="0"/>
        <w:numId w:val="0"/>
      </w:numPr>
      <w:tabs>
        <w:tab w:val="left" w:pos="567"/>
        <w:tab w:val="clear" w:pos="574"/>
      </w:tabs>
      <w:spacing w:before="240" w:beforeLines="0" w:after="120" w:afterLines="0"/>
      <w:ind w:left="567" w:hanging="567"/>
      <w:jc w:val="both"/>
    </w:pPr>
    <w:rPr>
      <w:rFonts w:ascii="宋体" w:hAnsi="宋体" w:cs="Times New Roman"/>
      <w:b w:val="0"/>
      <w:sz w:val="32"/>
    </w:rPr>
  </w:style>
  <w:style w:type="table" w:customStyle="1" w:styleId="2238">
    <w:name w:val="网格型71"/>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39">
    <w:name w:val="网格型8"/>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40">
    <w:name w:val="网格型91"/>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41">
    <w:name w:val="网格型10"/>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42">
    <w:name w:val="网格型111"/>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43">
    <w:name w:val="_Style 887"/>
    <w:basedOn w:val="1"/>
    <w:next w:val="190"/>
    <w:qFormat/>
    <w:uiPriority w:val="34"/>
    <w:pPr>
      <w:spacing w:before="0" w:beforeLines="0" w:after="0" w:afterLines="0"/>
      <w:ind w:firstLine="420"/>
      <w:jc w:val="both"/>
    </w:pPr>
    <w:rPr>
      <w:rFonts w:ascii="Times New Roman" w:hAnsi="Times New Roman" w:cs="Times New Roman"/>
      <w:sz w:val="21"/>
    </w:rPr>
  </w:style>
  <w:style w:type="paragraph" w:customStyle="1" w:styleId="2244">
    <w:name w:val="Alt+X_首行空2"/>
    <w:basedOn w:val="1"/>
    <w:qFormat/>
    <w:uiPriority w:val="0"/>
    <w:pPr>
      <w:spacing w:before="0" w:beforeLines="0" w:after="0" w:afterLines="0"/>
      <w:ind w:firstLine="480"/>
      <w:jc w:val="both"/>
    </w:pPr>
    <w:rPr>
      <w:rFonts w:ascii="宋体" w:hAnsi="宋体" w:cs="宋体"/>
    </w:rPr>
  </w:style>
  <w:style w:type="paragraph" w:customStyle="1" w:styleId="2245">
    <w:name w:val="!图片题注"/>
    <w:basedOn w:val="1"/>
    <w:next w:val="1"/>
    <w:qFormat/>
    <w:uiPriority w:val="0"/>
    <w:pPr>
      <w:widowControl/>
      <w:spacing w:before="0" w:beforeLines="0" w:after="0" w:afterLines="0"/>
      <w:ind w:firstLine="0" w:firstLineChars="0"/>
      <w:jc w:val="center"/>
    </w:pPr>
    <w:rPr>
      <w:rFonts w:ascii="Times New Roman" w:hAnsi="Times New Roman" w:eastAsia="黑体" w:cs="宋体"/>
      <w:color w:val="000000"/>
      <w:sz w:val="21"/>
      <w:szCs w:val="24"/>
    </w:rPr>
  </w:style>
  <w:style w:type="paragraph" w:customStyle="1" w:styleId="2246">
    <w:name w:val="表格标题(居中)"/>
    <w:basedOn w:val="1"/>
    <w:qFormat/>
    <w:uiPriority w:val="0"/>
    <w:pPr>
      <w:keepNext/>
      <w:spacing w:before="0" w:beforeLines="0" w:after="0" w:afterLines="0"/>
      <w:ind w:firstLine="0" w:firstLineChars="0"/>
      <w:jc w:val="center"/>
    </w:pPr>
    <w:rPr>
      <w:rFonts w:ascii="Times New Roman" w:hAnsi="Times New Roman" w:eastAsia="黑体" w:cs="Times New Roman"/>
      <w:sz w:val="21"/>
      <w:lang w:val="zh-CN"/>
    </w:rPr>
  </w:style>
  <w:style w:type="paragraph" w:customStyle="1" w:styleId="2247">
    <w:name w:val="图表标题1"/>
    <w:basedOn w:val="1"/>
    <w:qFormat/>
    <w:uiPriority w:val="0"/>
    <w:pPr>
      <w:spacing w:before="0" w:beforeLines="0" w:after="0" w:afterLines="0"/>
      <w:ind w:firstLine="560" w:firstLineChars="0"/>
    </w:pPr>
    <w:rPr>
      <w:rFonts w:ascii="Times New Roman" w:hAnsi="Times New Roman" w:cs="Times New Roman"/>
      <w:sz w:val="28"/>
      <w:szCs w:val="28"/>
      <w:lang w:val="zh-CN"/>
    </w:rPr>
  </w:style>
  <w:style w:type="paragraph" w:customStyle="1" w:styleId="2248">
    <w:name w:val="表格(五号)"/>
    <w:basedOn w:val="1"/>
    <w:qFormat/>
    <w:uiPriority w:val="0"/>
    <w:pPr>
      <w:spacing w:before="60" w:beforeLines="0" w:after="60" w:afterLines="0" w:line="240" w:lineRule="auto"/>
      <w:ind w:firstLine="0" w:firstLineChars="0"/>
      <w:jc w:val="center"/>
    </w:pPr>
    <w:rPr>
      <w:rFonts w:ascii="Times New Roman" w:hAnsi="Times New Roman" w:cs="Times New Roman"/>
      <w:sz w:val="21"/>
      <w:lang w:val="zh-CN"/>
    </w:rPr>
  </w:style>
  <w:style w:type="table" w:customStyle="1" w:styleId="2249">
    <w:name w:val="网格型13"/>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250">
    <w:name w:val="Table Normal6"/>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251">
    <w:name w:val="网格型72"/>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52">
    <w:name w:val="网格型92"/>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53">
    <w:name w:val="网格型112"/>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54">
    <w:name w:val="网格型14"/>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255">
    <w:name w:val="Table Normal7"/>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256">
    <w:name w:val="网格型73"/>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57">
    <w:name w:val="网格型93"/>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58">
    <w:name w:val="网格型113"/>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59">
    <w:name w:val="网格型15"/>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60">
    <w:name w:val="Table Normal8"/>
    <w:semiHidden/>
    <w:unhideWhenUsed/>
    <w:qFormat/>
    <w:uiPriority w:val="2"/>
    <w:pPr>
      <w:widowControl w:val="0"/>
      <w:autoSpaceDE w:val="0"/>
      <w:autoSpaceDN w:val="0"/>
    </w:pPr>
    <w:rPr>
      <w:rFonts w:ascii="Calibri" w:hAnsi="Calibri" w:eastAsia="宋体" w:cs="Times New Roman"/>
      <w:kern w:val="0"/>
      <w:sz w:val="22"/>
      <w:lang w:eastAsia="en-US"/>
    </w:rPr>
    <w:tblPr>
      <w:tblCellMar>
        <w:top w:w="0" w:type="dxa"/>
        <w:left w:w="0" w:type="dxa"/>
        <w:bottom w:w="0" w:type="dxa"/>
        <w:right w:w="0" w:type="dxa"/>
      </w:tblCellMar>
    </w:tblPr>
  </w:style>
  <w:style w:type="table" w:customStyle="1" w:styleId="2261">
    <w:name w:val="网格型16"/>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262">
    <w:name w:val="Table Normal9"/>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263">
    <w:name w:val="网格型74"/>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64">
    <w:name w:val="网格型94"/>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65">
    <w:name w:val="网格型114"/>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66">
    <w:name w:val="网格型17"/>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267">
    <w:name w:val="Table Normal10"/>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268">
    <w:name w:val="网格型75"/>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69">
    <w:name w:val="网格型95"/>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70">
    <w:name w:val="网格型115"/>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71">
    <w:name w:val="71e7dc79-1ff7-45e8-997d-0ebda3762b91"/>
    <w:basedOn w:val="6"/>
    <w:next w:val="2232"/>
    <w:link w:val="2272"/>
    <w:qFormat/>
    <w:uiPriority w:val="0"/>
    <w:pPr>
      <w:numPr>
        <w:numId w:val="78"/>
      </w:numPr>
      <w:tabs>
        <w:tab w:val="clear" w:pos="574"/>
      </w:tabs>
      <w:adjustRightInd w:val="0"/>
      <w:spacing w:before="0" w:beforeLines="0" w:after="0" w:afterLines="0" w:line="288" w:lineRule="auto"/>
    </w:pPr>
    <w:rPr>
      <w:rFonts w:ascii="微软雅黑" w:hAnsi="微软雅黑" w:eastAsia="微软雅黑" w:cs="Times New Roman"/>
      <w:bCs w:val="0"/>
      <w:color w:val="000000"/>
      <w:sz w:val="28"/>
    </w:rPr>
  </w:style>
  <w:style w:type="character" w:customStyle="1" w:styleId="2272">
    <w:name w:val="71e7dc79-1ff7-45e8-997d-0ebda3762b91 字符"/>
    <w:link w:val="2271"/>
    <w:qFormat/>
    <w:uiPriority w:val="0"/>
    <w:rPr>
      <w:rFonts w:ascii="微软雅黑" w:hAnsi="微软雅黑" w:eastAsia="微软雅黑" w:cs="Times New Roman"/>
      <w:b/>
      <w:color w:val="000000"/>
      <w:sz w:val="28"/>
      <w:szCs w:val="32"/>
    </w:rPr>
  </w:style>
  <w:style w:type="paragraph" w:customStyle="1" w:styleId="2273">
    <w:name w:val="b63ee27f-4cf3-414c-9275-d88e3f90795e"/>
    <w:basedOn w:val="7"/>
    <w:next w:val="2232"/>
    <w:link w:val="2274"/>
    <w:qFormat/>
    <w:uiPriority w:val="0"/>
    <w:pPr>
      <w:numPr>
        <w:numId w:val="79"/>
      </w:numPr>
      <w:tabs>
        <w:tab w:val="clear" w:pos="574"/>
        <w:tab w:val="clear" w:pos="720"/>
      </w:tabs>
      <w:adjustRightInd w:val="0"/>
      <w:spacing w:before="0" w:beforeLines="0" w:after="0" w:afterLines="0" w:line="288" w:lineRule="auto"/>
      <w:ind w:left="0" w:firstLine="0"/>
    </w:pPr>
    <w:rPr>
      <w:rFonts w:ascii="微软雅黑" w:hAnsi="微软雅黑" w:eastAsia="微软雅黑" w:cs="Times New Roman"/>
      <w:bCs w:val="0"/>
      <w:color w:val="000000"/>
      <w:sz w:val="26"/>
    </w:rPr>
  </w:style>
  <w:style w:type="character" w:customStyle="1" w:styleId="2274">
    <w:name w:val="b63ee27f-4cf3-414c-9275-d88e3f90795e 字符"/>
    <w:link w:val="2273"/>
    <w:qFormat/>
    <w:uiPriority w:val="0"/>
    <w:rPr>
      <w:rFonts w:ascii="微软雅黑" w:hAnsi="微软雅黑" w:eastAsia="微软雅黑" w:cs="Times New Roman"/>
      <w:b/>
      <w:color w:val="000000"/>
      <w:sz w:val="26"/>
      <w:szCs w:val="32"/>
    </w:rPr>
  </w:style>
  <w:style w:type="table" w:customStyle="1" w:styleId="2275">
    <w:name w:val="网格型18"/>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276">
    <w:name w:val="Table Normal11"/>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277">
    <w:name w:val="网格型76"/>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78">
    <w:name w:val="网格型96"/>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79">
    <w:name w:val="网格型116"/>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80">
    <w:name w:val="网格型19"/>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281">
    <w:name w:val="Table Normal12"/>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282">
    <w:name w:val="网格型77"/>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83">
    <w:name w:val="网格型97"/>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84">
    <w:name w:val="网格型117"/>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85">
    <w:name w:val="网格型20"/>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286">
    <w:name w:val="Table Normal13"/>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287">
    <w:name w:val="网格型78"/>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88">
    <w:name w:val="网格型98"/>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89">
    <w:name w:val="网格型118"/>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90">
    <w:name w:val="网格型23"/>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291">
    <w:name w:val="Table Normal14"/>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292">
    <w:name w:val="网格型79"/>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93">
    <w:name w:val="网格型99"/>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94">
    <w:name w:val="网格型119"/>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95">
    <w:name w:val="网格型24"/>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296">
    <w:name w:val="Table Normal15"/>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297">
    <w:name w:val="网格型710"/>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98">
    <w:name w:val="网格型910"/>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99">
    <w:name w:val="网格型1110"/>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00">
    <w:name w:val="网格型25"/>
    <w:basedOn w:val="88"/>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301">
    <w:name w:val="Table Normal16"/>
    <w:unhideWhenUse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302">
    <w:name w:val="网格型711"/>
    <w:basedOn w:val="88"/>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03">
    <w:name w:val="网格型911"/>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04">
    <w:name w:val="网格型1111"/>
    <w:basedOn w:val="88"/>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05">
    <w:name w:val="浅色底纹3"/>
    <w:basedOn w:val="88"/>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2306">
    <w:name w:val="未处理的提及7"/>
    <w:basedOn w:val="13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13.emf"/><Relationship Id="rId35" Type="http://schemas.openxmlformats.org/officeDocument/2006/relationships/package" Target="embeddings/Microsoft_Visio___9.vsdx"/><Relationship Id="rId34" Type="http://schemas.openxmlformats.org/officeDocument/2006/relationships/image" Target="media/image12.emf"/><Relationship Id="rId33" Type="http://schemas.openxmlformats.org/officeDocument/2006/relationships/package" Target="embeddings/Microsoft_Visio___8.vsdx"/><Relationship Id="rId32" Type="http://schemas.openxmlformats.org/officeDocument/2006/relationships/image" Target="media/image11.emf"/><Relationship Id="rId31" Type="http://schemas.openxmlformats.org/officeDocument/2006/relationships/package" Target="embeddings/Microsoft_Visio___7.vsdx"/><Relationship Id="rId30" Type="http://schemas.openxmlformats.org/officeDocument/2006/relationships/image" Target="media/image10.emf"/><Relationship Id="rId3" Type="http://schemas.openxmlformats.org/officeDocument/2006/relationships/footnotes" Target="footnotes.xml"/><Relationship Id="rId29" Type="http://schemas.openxmlformats.org/officeDocument/2006/relationships/package" Target="embeddings/Microsoft_Visio___6.vsdx"/><Relationship Id="rId28" Type="http://schemas.openxmlformats.org/officeDocument/2006/relationships/image" Target="media/image9.emf"/><Relationship Id="rId27" Type="http://schemas.openxmlformats.org/officeDocument/2006/relationships/package" Target="embeddings/Microsoft_Visio___5.vsdx"/><Relationship Id="rId26" Type="http://schemas.openxmlformats.org/officeDocument/2006/relationships/image" Target="media/image8.emf"/><Relationship Id="rId25" Type="http://schemas.openxmlformats.org/officeDocument/2006/relationships/package" Target="embeddings/Microsoft_Visio___4.vsdx"/><Relationship Id="rId24" Type="http://schemas.openxmlformats.org/officeDocument/2006/relationships/image" Target="media/image7.emf"/><Relationship Id="rId23" Type="http://schemas.openxmlformats.org/officeDocument/2006/relationships/package" Target="embeddings/Microsoft_Visio___3.vsdx"/><Relationship Id="rId22" Type="http://schemas.openxmlformats.org/officeDocument/2006/relationships/image" Target="media/image6.emf"/><Relationship Id="rId21" Type="http://schemas.openxmlformats.org/officeDocument/2006/relationships/package" Target="embeddings/Microsoft_Visio___2.vsdx"/><Relationship Id="rId20" Type="http://schemas.openxmlformats.org/officeDocument/2006/relationships/package" Target="embeddings/Microsoft_Visio___1.vsdx"/><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oleObject" Target="embeddings/oleObject3.bin"/><Relationship Id="rId17" Type="http://schemas.openxmlformats.org/officeDocument/2006/relationships/image" Target="media/image4.emf"/><Relationship Id="rId16" Type="http://schemas.openxmlformats.org/officeDocument/2006/relationships/oleObject" Target="embeddings/oleObject2.bin"/><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115</Pages>
  <Words>10068</Words>
  <Characters>10542</Characters>
  <Lines>157</Lines>
  <Paragraphs>44</Paragraphs>
  <TotalTime>0</TotalTime>
  <ScaleCrop>false</ScaleCrop>
  <LinksUpToDate>false</LinksUpToDate>
  <CharactersWithSpaces>10745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2024-11-11T00:12:00Z</dcterms:created>
  <dc:creator>lenovo</dc:creator>
  <cp:lastModifiedBy>NiallChen</cp:lastModifiedBy>
  <cp:lastPrinted>2024-03-06T05:44:00Z</cp:lastPrinted>
  <dcterms:modified xsi:type="dcterms:W3CDTF">2024-11-30T10:23:00Z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0DA934C457B845BFB2BA371CC5A0D8AB_12</vt:lpwstr>
  </property>
</Properties>
</file>